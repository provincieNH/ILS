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368" w:rsidRPr="00977699" w:rsidRDefault="00552E17" w:rsidP="008302E0">
      <w:r w:rsidRPr="00977699">
        <w:rPr>
          <w:noProof/>
          <w:lang w:eastAsia="nl-NL"/>
        </w:rPr>
        <w:drawing>
          <wp:inline distT="0" distB="0" distL="0" distR="0">
            <wp:extent cx="5753100" cy="1123950"/>
            <wp:effectExtent l="0" t="0" r="0" b="0"/>
            <wp:docPr id="1" name="Afbeelding 1" descr="PNH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H_RGB_p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rsidR="005C49BE" w:rsidRPr="00977699" w:rsidRDefault="005C49BE" w:rsidP="008302E0"/>
    <w:p w:rsidR="005C49BE" w:rsidRPr="00977699" w:rsidRDefault="005C49BE" w:rsidP="008302E0"/>
    <w:p w:rsidR="005C49BE" w:rsidRPr="00045581" w:rsidRDefault="004C7D1B" w:rsidP="008302E0">
      <w:pPr>
        <w:pStyle w:val="Titel"/>
        <w:jc w:val="left"/>
        <w:rPr>
          <w:lang w:val="en-GB"/>
        </w:rPr>
      </w:pPr>
      <w:bookmarkStart w:id="0" w:name="_Toc495317125"/>
      <w:bookmarkStart w:id="1" w:name="_Toc496690202"/>
      <w:bookmarkStart w:id="2" w:name="_Toc14728114"/>
      <w:r w:rsidRPr="00045581">
        <w:rPr>
          <w:lang w:val="en-GB"/>
        </w:rPr>
        <w:t>Release Notes Areaaldata 4.</w:t>
      </w:r>
      <w:bookmarkEnd w:id="0"/>
      <w:bookmarkEnd w:id="1"/>
      <w:r w:rsidR="00062085">
        <w:rPr>
          <w:lang w:val="en-GB"/>
        </w:rPr>
        <w:t>2</w:t>
      </w:r>
      <w:r w:rsidR="001E0DB6">
        <w:rPr>
          <w:lang w:val="en-GB"/>
        </w:rPr>
        <w:t>d</w:t>
      </w:r>
      <w:r w:rsidR="00062085">
        <w:rPr>
          <w:lang w:val="en-GB"/>
        </w:rPr>
        <w:t>3</w:t>
      </w:r>
      <w:bookmarkEnd w:id="2"/>
    </w:p>
    <w:p w:rsidR="007C2547" w:rsidRPr="00045581" w:rsidRDefault="007C2547" w:rsidP="008302E0">
      <w:pPr>
        <w:pStyle w:val="Ondertitel"/>
        <w:jc w:val="left"/>
        <w:rPr>
          <w:lang w:val="en-GB"/>
        </w:rPr>
      </w:pPr>
      <w:bookmarkStart w:id="3" w:name="_Toc496690203"/>
      <w:bookmarkStart w:id="4" w:name="_Toc14728115"/>
      <w:r w:rsidRPr="00045581">
        <w:rPr>
          <w:lang w:val="en-GB"/>
        </w:rPr>
        <w:t>PNH/BU/IGI-GEODATA 201</w:t>
      </w:r>
      <w:bookmarkEnd w:id="3"/>
      <w:r w:rsidR="001E0DB6">
        <w:rPr>
          <w:lang w:val="en-GB"/>
        </w:rPr>
        <w:t>9</w:t>
      </w:r>
      <w:bookmarkEnd w:id="4"/>
    </w:p>
    <w:p w:rsidR="007C2547" w:rsidRPr="00045581" w:rsidRDefault="007C2547" w:rsidP="008302E0">
      <w:pPr>
        <w:rPr>
          <w:lang w:val="en-GB"/>
        </w:rPr>
      </w:pPr>
    </w:p>
    <w:p w:rsidR="005C49BE" w:rsidRPr="00045581" w:rsidRDefault="005C49BE" w:rsidP="008302E0">
      <w:pPr>
        <w:rPr>
          <w:lang w:val="en-GB"/>
        </w:rPr>
      </w:pPr>
    </w:p>
    <w:p w:rsidR="002942D4" w:rsidRPr="00045581" w:rsidRDefault="007C2547" w:rsidP="008302E0">
      <w:pPr>
        <w:rPr>
          <w:lang w:val="en-GB"/>
        </w:rPr>
      </w:pPr>
      <w:r w:rsidRPr="00045581">
        <w:rPr>
          <w:lang w:val="en-GB"/>
        </w:rPr>
        <w:br w:type="page"/>
      </w:r>
    </w:p>
    <w:p w:rsidR="00DD5A6B" w:rsidRPr="00977699" w:rsidRDefault="00DD5A6B" w:rsidP="008302E0">
      <w:pPr>
        <w:pStyle w:val="Kopvaninhoudsopgave"/>
      </w:pPr>
      <w:r w:rsidRPr="00977699">
        <w:lastRenderedPageBreak/>
        <w:t>Inhoud</w:t>
      </w:r>
    </w:p>
    <w:p w:rsidR="0069276B" w:rsidRDefault="00DD5A6B">
      <w:pPr>
        <w:pStyle w:val="Inhopg1"/>
        <w:tabs>
          <w:tab w:val="right" w:leader="dot" w:pos="9062"/>
        </w:tabs>
        <w:rPr>
          <w:rFonts w:asciiTheme="minorHAnsi" w:eastAsiaTheme="minorEastAsia" w:hAnsiTheme="minorHAnsi" w:cstheme="minorBidi"/>
          <w:noProof/>
          <w:lang w:eastAsia="nl-NL"/>
        </w:rPr>
      </w:pPr>
      <w:r w:rsidRPr="00977699">
        <w:fldChar w:fldCharType="begin"/>
      </w:r>
      <w:r w:rsidRPr="00977699">
        <w:instrText xml:space="preserve"> TOC \o "1-3" \h \z \u </w:instrText>
      </w:r>
      <w:r w:rsidRPr="00977699">
        <w:fldChar w:fldCharType="separate"/>
      </w:r>
      <w:hyperlink w:anchor="_Toc14728114" w:history="1">
        <w:r w:rsidR="0069276B" w:rsidRPr="00A749DE">
          <w:rPr>
            <w:rStyle w:val="Hyperlink"/>
            <w:noProof/>
            <w:lang w:val="en-GB"/>
          </w:rPr>
          <w:t>Release Notes Areaaldata 4.2d3</w:t>
        </w:r>
        <w:r w:rsidR="0069276B">
          <w:rPr>
            <w:noProof/>
            <w:webHidden/>
          </w:rPr>
          <w:tab/>
        </w:r>
        <w:r w:rsidR="0069276B">
          <w:rPr>
            <w:noProof/>
            <w:webHidden/>
          </w:rPr>
          <w:fldChar w:fldCharType="begin"/>
        </w:r>
        <w:r w:rsidR="0069276B">
          <w:rPr>
            <w:noProof/>
            <w:webHidden/>
          </w:rPr>
          <w:instrText xml:space="preserve"> PAGEREF _Toc14728114 \h </w:instrText>
        </w:r>
        <w:r w:rsidR="0069276B">
          <w:rPr>
            <w:noProof/>
            <w:webHidden/>
          </w:rPr>
        </w:r>
        <w:r w:rsidR="0069276B">
          <w:rPr>
            <w:noProof/>
            <w:webHidden/>
          </w:rPr>
          <w:fldChar w:fldCharType="separate"/>
        </w:r>
        <w:r w:rsidR="0069276B">
          <w:rPr>
            <w:noProof/>
            <w:webHidden/>
          </w:rPr>
          <w:t>1</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115" w:history="1">
        <w:r w:rsidR="0069276B" w:rsidRPr="00A749DE">
          <w:rPr>
            <w:rStyle w:val="Hyperlink"/>
            <w:noProof/>
            <w:lang w:val="en-GB"/>
          </w:rPr>
          <w:t>PNH/BU/IGI-GEODATA 2019</w:t>
        </w:r>
        <w:r w:rsidR="0069276B">
          <w:rPr>
            <w:noProof/>
            <w:webHidden/>
          </w:rPr>
          <w:tab/>
        </w:r>
        <w:r w:rsidR="0069276B">
          <w:rPr>
            <w:noProof/>
            <w:webHidden/>
          </w:rPr>
          <w:fldChar w:fldCharType="begin"/>
        </w:r>
        <w:r w:rsidR="0069276B">
          <w:rPr>
            <w:noProof/>
            <w:webHidden/>
          </w:rPr>
          <w:instrText xml:space="preserve"> PAGEREF _Toc14728115 \h </w:instrText>
        </w:r>
        <w:r w:rsidR="0069276B">
          <w:rPr>
            <w:noProof/>
            <w:webHidden/>
          </w:rPr>
        </w:r>
        <w:r w:rsidR="0069276B">
          <w:rPr>
            <w:noProof/>
            <w:webHidden/>
          </w:rPr>
          <w:fldChar w:fldCharType="separate"/>
        </w:r>
        <w:r w:rsidR="0069276B">
          <w:rPr>
            <w:noProof/>
            <w:webHidden/>
          </w:rPr>
          <w:t>1</w:t>
        </w:r>
        <w:r w:rsidR="0069276B">
          <w:rPr>
            <w:noProof/>
            <w:webHidden/>
          </w:rPr>
          <w:fldChar w:fldCharType="end"/>
        </w:r>
      </w:hyperlink>
    </w:p>
    <w:p w:rsidR="0069276B" w:rsidRDefault="0055592E">
      <w:pPr>
        <w:pStyle w:val="Inhopg1"/>
        <w:tabs>
          <w:tab w:val="right" w:leader="dot" w:pos="9062"/>
        </w:tabs>
        <w:rPr>
          <w:rFonts w:asciiTheme="minorHAnsi" w:eastAsiaTheme="minorEastAsia" w:hAnsiTheme="minorHAnsi" w:cstheme="minorBidi"/>
          <w:noProof/>
          <w:lang w:eastAsia="nl-NL"/>
        </w:rPr>
      </w:pPr>
      <w:hyperlink w:anchor="_Toc14728116" w:history="1">
        <w:r w:rsidR="0069276B" w:rsidRPr="00A749DE">
          <w:rPr>
            <w:rStyle w:val="Hyperlink"/>
            <w:noProof/>
          </w:rPr>
          <w:t>Inleiding</w:t>
        </w:r>
        <w:r w:rsidR="0069276B">
          <w:rPr>
            <w:noProof/>
            <w:webHidden/>
          </w:rPr>
          <w:tab/>
        </w:r>
        <w:r w:rsidR="0069276B">
          <w:rPr>
            <w:noProof/>
            <w:webHidden/>
          </w:rPr>
          <w:fldChar w:fldCharType="begin"/>
        </w:r>
        <w:r w:rsidR="0069276B">
          <w:rPr>
            <w:noProof/>
            <w:webHidden/>
          </w:rPr>
          <w:instrText xml:space="preserve"> PAGEREF _Toc14728116 \h </w:instrText>
        </w:r>
        <w:r w:rsidR="0069276B">
          <w:rPr>
            <w:noProof/>
            <w:webHidden/>
          </w:rPr>
        </w:r>
        <w:r w:rsidR="0069276B">
          <w:rPr>
            <w:noProof/>
            <w:webHidden/>
          </w:rPr>
          <w:fldChar w:fldCharType="separate"/>
        </w:r>
        <w:r w:rsidR="0069276B">
          <w:rPr>
            <w:noProof/>
            <w:webHidden/>
          </w:rPr>
          <w:t>17</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117" w:history="1">
        <w:r w:rsidR="0069276B" w:rsidRPr="00A749DE">
          <w:rPr>
            <w:rStyle w:val="Hyperlink"/>
            <w:noProof/>
          </w:rPr>
          <w:t>Opbouw</w:t>
        </w:r>
        <w:r w:rsidR="0069276B">
          <w:rPr>
            <w:noProof/>
            <w:webHidden/>
          </w:rPr>
          <w:tab/>
        </w:r>
        <w:r w:rsidR="0069276B">
          <w:rPr>
            <w:noProof/>
            <w:webHidden/>
          </w:rPr>
          <w:fldChar w:fldCharType="begin"/>
        </w:r>
        <w:r w:rsidR="0069276B">
          <w:rPr>
            <w:noProof/>
            <w:webHidden/>
          </w:rPr>
          <w:instrText xml:space="preserve"> PAGEREF _Toc14728117 \h </w:instrText>
        </w:r>
        <w:r w:rsidR="0069276B">
          <w:rPr>
            <w:noProof/>
            <w:webHidden/>
          </w:rPr>
        </w:r>
        <w:r w:rsidR="0069276B">
          <w:rPr>
            <w:noProof/>
            <w:webHidden/>
          </w:rPr>
          <w:fldChar w:fldCharType="separate"/>
        </w:r>
        <w:r w:rsidR="0069276B">
          <w:rPr>
            <w:noProof/>
            <w:webHidden/>
          </w:rPr>
          <w:t>17</w:t>
        </w:r>
        <w:r w:rsidR="0069276B">
          <w:rPr>
            <w:noProof/>
            <w:webHidden/>
          </w:rPr>
          <w:fldChar w:fldCharType="end"/>
        </w:r>
      </w:hyperlink>
    </w:p>
    <w:p w:rsidR="0069276B" w:rsidRDefault="0055592E">
      <w:pPr>
        <w:pStyle w:val="Inhopg1"/>
        <w:tabs>
          <w:tab w:val="right" w:leader="dot" w:pos="9062"/>
        </w:tabs>
        <w:rPr>
          <w:rFonts w:asciiTheme="minorHAnsi" w:eastAsiaTheme="minorEastAsia" w:hAnsiTheme="minorHAnsi" w:cstheme="minorBidi"/>
          <w:noProof/>
          <w:lang w:eastAsia="nl-NL"/>
        </w:rPr>
      </w:pPr>
      <w:hyperlink w:anchor="_Toc14728118" w:history="1">
        <w:r w:rsidR="0069276B" w:rsidRPr="00A749DE">
          <w:rPr>
            <w:rStyle w:val="Hyperlink"/>
            <w:noProof/>
          </w:rPr>
          <w:t>Aanpassingen datamodel</w:t>
        </w:r>
        <w:r w:rsidR="0069276B">
          <w:rPr>
            <w:noProof/>
            <w:webHidden/>
          </w:rPr>
          <w:tab/>
        </w:r>
        <w:r w:rsidR="0069276B">
          <w:rPr>
            <w:noProof/>
            <w:webHidden/>
          </w:rPr>
          <w:fldChar w:fldCharType="begin"/>
        </w:r>
        <w:r w:rsidR="0069276B">
          <w:rPr>
            <w:noProof/>
            <w:webHidden/>
          </w:rPr>
          <w:instrText xml:space="preserve"> PAGEREF _Toc14728118 \h </w:instrText>
        </w:r>
        <w:r w:rsidR="0069276B">
          <w:rPr>
            <w:noProof/>
            <w:webHidden/>
          </w:rPr>
        </w:r>
        <w:r w:rsidR="0069276B">
          <w:rPr>
            <w:noProof/>
            <w:webHidden/>
          </w:rPr>
          <w:fldChar w:fldCharType="separate"/>
        </w:r>
        <w:r w:rsidR="0069276B">
          <w:rPr>
            <w:noProof/>
            <w:webHidden/>
          </w:rPr>
          <w:t>19</w:t>
        </w:r>
        <w:r w:rsidR="0069276B">
          <w:rPr>
            <w:noProof/>
            <w:webHidden/>
          </w:rPr>
          <w:fldChar w:fldCharType="end"/>
        </w:r>
      </w:hyperlink>
    </w:p>
    <w:p w:rsidR="0069276B" w:rsidRDefault="0055592E">
      <w:pPr>
        <w:pStyle w:val="Inhopg1"/>
        <w:tabs>
          <w:tab w:val="right" w:leader="dot" w:pos="9062"/>
        </w:tabs>
        <w:rPr>
          <w:rFonts w:asciiTheme="minorHAnsi" w:eastAsiaTheme="minorEastAsia" w:hAnsiTheme="minorHAnsi" w:cstheme="minorBidi"/>
          <w:noProof/>
          <w:lang w:eastAsia="nl-NL"/>
        </w:rPr>
      </w:pPr>
      <w:hyperlink w:anchor="_Toc14728119" w:history="1">
        <w:r w:rsidR="0069276B" w:rsidRPr="00A749DE">
          <w:rPr>
            <w:rStyle w:val="Hyperlink"/>
            <w:noProof/>
          </w:rPr>
          <w:t>Feature Classes</w:t>
        </w:r>
        <w:r w:rsidR="0069276B">
          <w:rPr>
            <w:noProof/>
            <w:webHidden/>
          </w:rPr>
          <w:tab/>
        </w:r>
        <w:r w:rsidR="0069276B">
          <w:rPr>
            <w:noProof/>
            <w:webHidden/>
          </w:rPr>
          <w:fldChar w:fldCharType="begin"/>
        </w:r>
        <w:r w:rsidR="0069276B">
          <w:rPr>
            <w:noProof/>
            <w:webHidden/>
          </w:rPr>
          <w:instrText xml:space="preserve"> PAGEREF _Toc14728119 \h </w:instrText>
        </w:r>
        <w:r w:rsidR="0069276B">
          <w:rPr>
            <w:noProof/>
            <w:webHidden/>
          </w:rPr>
        </w:r>
        <w:r w:rsidR="0069276B">
          <w:rPr>
            <w:noProof/>
            <w:webHidden/>
          </w:rPr>
          <w:fldChar w:fldCharType="separate"/>
        </w:r>
        <w:r w:rsidR="0069276B">
          <w:rPr>
            <w:noProof/>
            <w:webHidden/>
          </w:rPr>
          <w:t>19</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120" w:history="1">
        <w:r w:rsidR="0069276B" w:rsidRPr="00A749DE">
          <w:rPr>
            <w:rStyle w:val="Hyperlink"/>
            <w:noProof/>
          </w:rPr>
          <w:t>Feature Classes: Toegevoegd</w:t>
        </w:r>
        <w:r w:rsidR="0069276B">
          <w:rPr>
            <w:noProof/>
            <w:webHidden/>
          </w:rPr>
          <w:tab/>
        </w:r>
        <w:r w:rsidR="0069276B">
          <w:rPr>
            <w:noProof/>
            <w:webHidden/>
          </w:rPr>
          <w:fldChar w:fldCharType="begin"/>
        </w:r>
        <w:r w:rsidR="0069276B">
          <w:rPr>
            <w:noProof/>
            <w:webHidden/>
          </w:rPr>
          <w:instrText xml:space="preserve"> PAGEREF _Toc14728120 \h </w:instrText>
        </w:r>
        <w:r w:rsidR="0069276B">
          <w:rPr>
            <w:noProof/>
            <w:webHidden/>
          </w:rPr>
        </w:r>
        <w:r w:rsidR="0069276B">
          <w:rPr>
            <w:noProof/>
            <w:webHidden/>
          </w:rPr>
          <w:fldChar w:fldCharType="separate"/>
        </w:r>
        <w:r w:rsidR="0069276B">
          <w:rPr>
            <w:noProof/>
            <w:webHidden/>
          </w:rPr>
          <w:t>19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1" w:history="1">
        <w:r w:rsidR="0069276B" w:rsidRPr="00A749DE">
          <w:rPr>
            <w:rStyle w:val="Hyperlink"/>
            <w:noProof/>
          </w:rPr>
          <w:t>AREAALDATA.kunstwerk_p</w:t>
        </w:r>
        <w:r w:rsidR="0069276B">
          <w:rPr>
            <w:noProof/>
            <w:webHidden/>
          </w:rPr>
          <w:tab/>
        </w:r>
        <w:r w:rsidR="0069276B">
          <w:rPr>
            <w:noProof/>
            <w:webHidden/>
          </w:rPr>
          <w:fldChar w:fldCharType="begin"/>
        </w:r>
        <w:r w:rsidR="0069276B">
          <w:rPr>
            <w:noProof/>
            <w:webHidden/>
          </w:rPr>
          <w:instrText xml:space="preserve"> PAGEREF _Toc14728121 \h </w:instrText>
        </w:r>
        <w:r w:rsidR="0069276B">
          <w:rPr>
            <w:noProof/>
            <w:webHidden/>
          </w:rPr>
        </w:r>
        <w:r w:rsidR="0069276B">
          <w:rPr>
            <w:noProof/>
            <w:webHidden/>
          </w:rPr>
          <w:fldChar w:fldCharType="separate"/>
        </w:r>
        <w:r w:rsidR="0069276B">
          <w:rPr>
            <w:noProof/>
            <w:webHidden/>
          </w:rPr>
          <w:t>19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2" w:history="1">
        <w:r w:rsidR="0069276B" w:rsidRPr="00A749DE">
          <w:rPr>
            <w:rStyle w:val="Hyperlink"/>
            <w:noProof/>
          </w:rPr>
          <w:t>AREAALDATA.terugkeervoorziening_p</w:t>
        </w:r>
        <w:r w:rsidR="0069276B">
          <w:rPr>
            <w:noProof/>
            <w:webHidden/>
          </w:rPr>
          <w:tab/>
        </w:r>
        <w:r w:rsidR="0069276B">
          <w:rPr>
            <w:noProof/>
            <w:webHidden/>
          </w:rPr>
          <w:fldChar w:fldCharType="begin"/>
        </w:r>
        <w:r w:rsidR="0069276B">
          <w:rPr>
            <w:noProof/>
            <w:webHidden/>
          </w:rPr>
          <w:instrText xml:space="preserve"> PAGEREF _Toc14728122 \h </w:instrText>
        </w:r>
        <w:r w:rsidR="0069276B">
          <w:rPr>
            <w:noProof/>
            <w:webHidden/>
          </w:rPr>
        </w:r>
        <w:r w:rsidR="0069276B">
          <w:rPr>
            <w:noProof/>
            <w:webHidden/>
          </w:rPr>
          <w:fldChar w:fldCharType="separate"/>
        </w:r>
        <w:r w:rsidR="0069276B">
          <w:rPr>
            <w:noProof/>
            <w:webHidden/>
          </w:rPr>
          <w:t>25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3" w:history="1">
        <w:r w:rsidR="0069276B" w:rsidRPr="00A749DE">
          <w:rPr>
            <w:rStyle w:val="Hyperlink"/>
            <w:noProof/>
          </w:rPr>
          <w:t>AREAALDATA.ExtraDetailInfo_p</w:t>
        </w:r>
        <w:r w:rsidR="0069276B">
          <w:rPr>
            <w:noProof/>
            <w:webHidden/>
          </w:rPr>
          <w:tab/>
        </w:r>
        <w:r w:rsidR="0069276B">
          <w:rPr>
            <w:noProof/>
            <w:webHidden/>
          </w:rPr>
          <w:fldChar w:fldCharType="begin"/>
        </w:r>
        <w:r w:rsidR="0069276B">
          <w:rPr>
            <w:noProof/>
            <w:webHidden/>
          </w:rPr>
          <w:instrText xml:space="preserve"> PAGEREF _Toc14728123 \h </w:instrText>
        </w:r>
        <w:r w:rsidR="0069276B">
          <w:rPr>
            <w:noProof/>
            <w:webHidden/>
          </w:rPr>
        </w:r>
        <w:r w:rsidR="0069276B">
          <w:rPr>
            <w:noProof/>
            <w:webHidden/>
          </w:rPr>
          <w:fldChar w:fldCharType="separate"/>
        </w:r>
        <w:r w:rsidR="0069276B">
          <w:rPr>
            <w:noProof/>
            <w:webHidden/>
          </w:rPr>
          <w:t>26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4" w:history="1">
        <w:r w:rsidR="0069276B" w:rsidRPr="00A749DE">
          <w:rPr>
            <w:rStyle w:val="Hyperlink"/>
            <w:noProof/>
          </w:rPr>
          <w:t>AREAALDATA.imkl_t</w:t>
        </w:r>
        <w:r w:rsidR="0069276B">
          <w:rPr>
            <w:noProof/>
            <w:webHidden/>
          </w:rPr>
          <w:tab/>
        </w:r>
        <w:r w:rsidR="0069276B">
          <w:rPr>
            <w:noProof/>
            <w:webHidden/>
          </w:rPr>
          <w:fldChar w:fldCharType="begin"/>
        </w:r>
        <w:r w:rsidR="0069276B">
          <w:rPr>
            <w:noProof/>
            <w:webHidden/>
          </w:rPr>
          <w:instrText xml:space="preserve"> PAGEREF _Toc14728124 \h </w:instrText>
        </w:r>
        <w:r w:rsidR="0069276B">
          <w:rPr>
            <w:noProof/>
            <w:webHidden/>
          </w:rPr>
        </w:r>
        <w:r w:rsidR="0069276B">
          <w:rPr>
            <w:noProof/>
            <w:webHidden/>
          </w:rPr>
          <w:fldChar w:fldCharType="separate"/>
        </w:r>
        <w:r w:rsidR="0069276B">
          <w:rPr>
            <w:noProof/>
            <w:webHidden/>
          </w:rPr>
          <w:t>27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5" w:history="1">
        <w:r w:rsidR="0069276B" w:rsidRPr="00A749DE">
          <w:rPr>
            <w:rStyle w:val="Hyperlink"/>
            <w:noProof/>
          </w:rPr>
          <w:t>AREAALDATA.IMKL_utiliteitsNet_tbl</w:t>
        </w:r>
        <w:r w:rsidR="0069276B">
          <w:rPr>
            <w:noProof/>
            <w:webHidden/>
          </w:rPr>
          <w:tab/>
        </w:r>
        <w:r w:rsidR="0069276B">
          <w:rPr>
            <w:noProof/>
            <w:webHidden/>
          </w:rPr>
          <w:fldChar w:fldCharType="begin"/>
        </w:r>
        <w:r w:rsidR="0069276B">
          <w:rPr>
            <w:noProof/>
            <w:webHidden/>
          </w:rPr>
          <w:instrText xml:space="preserve"> PAGEREF _Toc14728125 \h </w:instrText>
        </w:r>
        <w:r w:rsidR="0069276B">
          <w:rPr>
            <w:noProof/>
            <w:webHidden/>
          </w:rPr>
        </w:r>
        <w:r w:rsidR="0069276B">
          <w:rPr>
            <w:noProof/>
            <w:webHidden/>
          </w:rPr>
          <w:fldChar w:fldCharType="separate"/>
        </w:r>
        <w:r w:rsidR="0069276B">
          <w:rPr>
            <w:noProof/>
            <w:webHidden/>
          </w:rPr>
          <w:t>28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6" w:history="1">
        <w:r w:rsidR="0069276B" w:rsidRPr="00A749DE">
          <w:rPr>
            <w:rStyle w:val="Hyperlink"/>
            <w:noProof/>
          </w:rPr>
          <w:t>AREAALDATA.klicDocumentsjabloon_tbl</w:t>
        </w:r>
        <w:r w:rsidR="0069276B">
          <w:rPr>
            <w:noProof/>
            <w:webHidden/>
          </w:rPr>
          <w:tab/>
        </w:r>
        <w:r w:rsidR="0069276B">
          <w:rPr>
            <w:noProof/>
            <w:webHidden/>
          </w:rPr>
          <w:fldChar w:fldCharType="begin"/>
        </w:r>
        <w:r w:rsidR="0069276B">
          <w:rPr>
            <w:noProof/>
            <w:webHidden/>
          </w:rPr>
          <w:instrText xml:space="preserve"> PAGEREF _Toc14728126 \h </w:instrText>
        </w:r>
        <w:r w:rsidR="0069276B">
          <w:rPr>
            <w:noProof/>
            <w:webHidden/>
          </w:rPr>
        </w:r>
        <w:r w:rsidR="0069276B">
          <w:rPr>
            <w:noProof/>
            <w:webHidden/>
          </w:rPr>
          <w:fldChar w:fldCharType="separate"/>
        </w:r>
        <w:r w:rsidR="0069276B">
          <w:rPr>
            <w:noProof/>
            <w:webHidden/>
          </w:rPr>
          <w:t>29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7" w:history="1">
        <w:r w:rsidR="0069276B" w:rsidRPr="00A749DE">
          <w:rPr>
            <w:rStyle w:val="Hyperlink"/>
            <w:noProof/>
          </w:rPr>
          <w:t>AREAALDATA.klicEVbeslissingsregel_tbl</w:t>
        </w:r>
        <w:r w:rsidR="0069276B">
          <w:rPr>
            <w:noProof/>
            <w:webHidden/>
          </w:rPr>
          <w:tab/>
        </w:r>
        <w:r w:rsidR="0069276B">
          <w:rPr>
            <w:noProof/>
            <w:webHidden/>
          </w:rPr>
          <w:fldChar w:fldCharType="begin"/>
        </w:r>
        <w:r w:rsidR="0069276B">
          <w:rPr>
            <w:noProof/>
            <w:webHidden/>
          </w:rPr>
          <w:instrText xml:space="preserve"> PAGEREF _Toc14728127 \h </w:instrText>
        </w:r>
        <w:r w:rsidR="0069276B">
          <w:rPr>
            <w:noProof/>
            <w:webHidden/>
          </w:rPr>
        </w:r>
        <w:r w:rsidR="0069276B">
          <w:rPr>
            <w:noProof/>
            <w:webHidden/>
          </w:rPr>
          <w:fldChar w:fldCharType="separate"/>
        </w:r>
        <w:r w:rsidR="0069276B">
          <w:rPr>
            <w:noProof/>
            <w:webHidden/>
          </w:rPr>
          <w:t>29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8" w:history="1">
        <w:r w:rsidR="0069276B" w:rsidRPr="00A749DE">
          <w:rPr>
            <w:rStyle w:val="Hyperlink"/>
            <w:noProof/>
          </w:rPr>
          <w:t>AREAALDATA.klicEVtoelichting_tbl</w:t>
        </w:r>
        <w:r w:rsidR="0069276B">
          <w:rPr>
            <w:noProof/>
            <w:webHidden/>
          </w:rPr>
          <w:tab/>
        </w:r>
        <w:r w:rsidR="0069276B">
          <w:rPr>
            <w:noProof/>
            <w:webHidden/>
          </w:rPr>
          <w:fldChar w:fldCharType="begin"/>
        </w:r>
        <w:r w:rsidR="0069276B">
          <w:rPr>
            <w:noProof/>
            <w:webHidden/>
          </w:rPr>
          <w:instrText xml:space="preserve"> PAGEREF _Toc14728128 \h </w:instrText>
        </w:r>
        <w:r w:rsidR="0069276B">
          <w:rPr>
            <w:noProof/>
            <w:webHidden/>
          </w:rPr>
        </w:r>
        <w:r w:rsidR="0069276B">
          <w:rPr>
            <w:noProof/>
            <w:webHidden/>
          </w:rPr>
          <w:fldChar w:fldCharType="separate"/>
        </w:r>
        <w:r w:rsidR="0069276B">
          <w:rPr>
            <w:noProof/>
            <w:webHidden/>
          </w:rPr>
          <w:t>30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29" w:history="1">
        <w:r w:rsidR="0069276B" w:rsidRPr="00A749DE">
          <w:rPr>
            <w:rStyle w:val="Hyperlink"/>
            <w:noProof/>
          </w:rPr>
          <w:t>AREAALDATA.klicUtiliteitsnet_tbl</w:t>
        </w:r>
        <w:r w:rsidR="0069276B">
          <w:rPr>
            <w:noProof/>
            <w:webHidden/>
          </w:rPr>
          <w:tab/>
        </w:r>
        <w:r w:rsidR="0069276B">
          <w:rPr>
            <w:noProof/>
            <w:webHidden/>
          </w:rPr>
          <w:fldChar w:fldCharType="begin"/>
        </w:r>
        <w:r w:rsidR="0069276B">
          <w:rPr>
            <w:noProof/>
            <w:webHidden/>
          </w:rPr>
          <w:instrText xml:space="preserve"> PAGEREF _Toc14728129 \h </w:instrText>
        </w:r>
        <w:r w:rsidR="0069276B">
          <w:rPr>
            <w:noProof/>
            <w:webHidden/>
          </w:rPr>
        </w:r>
        <w:r w:rsidR="0069276B">
          <w:rPr>
            <w:noProof/>
            <w:webHidden/>
          </w:rPr>
          <w:fldChar w:fldCharType="separate"/>
        </w:r>
        <w:r w:rsidR="0069276B">
          <w:rPr>
            <w:noProof/>
            <w:webHidden/>
          </w:rPr>
          <w:t>30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30" w:history="1">
        <w:r w:rsidR="0069276B" w:rsidRPr="00A749DE">
          <w:rPr>
            <w:rStyle w:val="Hyperlink"/>
            <w:noProof/>
          </w:rPr>
          <w:t>AREAALDATA.klicWerkzaamheden_tbl</w:t>
        </w:r>
        <w:r w:rsidR="0069276B">
          <w:rPr>
            <w:noProof/>
            <w:webHidden/>
          </w:rPr>
          <w:tab/>
        </w:r>
        <w:r w:rsidR="0069276B">
          <w:rPr>
            <w:noProof/>
            <w:webHidden/>
          </w:rPr>
          <w:fldChar w:fldCharType="begin"/>
        </w:r>
        <w:r w:rsidR="0069276B">
          <w:rPr>
            <w:noProof/>
            <w:webHidden/>
          </w:rPr>
          <w:instrText xml:space="preserve"> PAGEREF _Toc14728130 \h </w:instrText>
        </w:r>
        <w:r w:rsidR="0069276B">
          <w:rPr>
            <w:noProof/>
            <w:webHidden/>
          </w:rPr>
        </w:r>
        <w:r w:rsidR="0069276B">
          <w:rPr>
            <w:noProof/>
            <w:webHidden/>
          </w:rPr>
          <w:fldChar w:fldCharType="separate"/>
        </w:r>
        <w:r w:rsidR="0069276B">
          <w:rPr>
            <w:noProof/>
            <w:webHidden/>
          </w:rPr>
          <w:t>31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31" w:history="1">
        <w:r w:rsidR="0069276B" w:rsidRPr="00A749DE">
          <w:rPr>
            <w:rStyle w:val="Hyperlink"/>
            <w:noProof/>
          </w:rPr>
          <w:t>AREAALDATA.bordDRIS_p</w:t>
        </w:r>
        <w:r w:rsidR="0069276B">
          <w:rPr>
            <w:noProof/>
            <w:webHidden/>
          </w:rPr>
          <w:tab/>
        </w:r>
        <w:r w:rsidR="0069276B">
          <w:rPr>
            <w:noProof/>
            <w:webHidden/>
          </w:rPr>
          <w:fldChar w:fldCharType="begin"/>
        </w:r>
        <w:r w:rsidR="0069276B">
          <w:rPr>
            <w:noProof/>
            <w:webHidden/>
          </w:rPr>
          <w:instrText xml:space="preserve"> PAGEREF _Toc14728131 \h </w:instrText>
        </w:r>
        <w:r w:rsidR="0069276B">
          <w:rPr>
            <w:noProof/>
            <w:webHidden/>
          </w:rPr>
        </w:r>
        <w:r w:rsidR="0069276B">
          <w:rPr>
            <w:noProof/>
            <w:webHidden/>
          </w:rPr>
          <w:fldChar w:fldCharType="separate"/>
        </w:r>
        <w:r w:rsidR="0069276B">
          <w:rPr>
            <w:noProof/>
            <w:webHidden/>
          </w:rPr>
          <w:t>31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32" w:history="1">
        <w:r w:rsidR="0069276B" w:rsidRPr="00A749DE">
          <w:rPr>
            <w:rStyle w:val="Hyperlink"/>
            <w:noProof/>
          </w:rPr>
          <w:t>AREAALDATA.kleineHalteDisplay_p</w:t>
        </w:r>
        <w:r w:rsidR="0069276B">
          <w:rPr>
            <w:noProof/>
            <w:webHidden/>
          </w:rPr>
          <w:tab/>
        </w:r>
        <w:r w:rsidR="0069276B">
          <w:rPr>
            <w:noProof/>
            <w:webHidden/>
          </w:rPr>
          <w:fldChar w:fldCharType="begin"/>
        </w:r>
        <w:r w:rsidR="0069276B">
          <w:rPr>
            <w:noProof/>
            <w:webHidden/>
          </w:rPr>
          <w:instrText xml:space="preserve"> PAGEREF _Toc14728132 \h </w:instrText>
        </w:r>
        <w:r w:rsidR="0069276B">
          <w:rPr>
            <w:noProof/>
            <w:webHidden/>
          </w:rPr>
        </w:r>
        <w:r w:rsidR="0069276B">
          <w:rPr>
            <w:noProof/>
            <w:webHidden/>
          </w:rPr>
          <w:fldChar w:fldCharType="separate"/>
        </w:r>
        <w:r w:rsidR="0069276B">
          <w:rPr>
            <w:noProof/>
            <w:webHidden/>
          </w:rPr>
          <w:t>33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33" w:history="1">
        <w:r w:rsidR="0069276B" w:rsidRPr="00A749DE">
          <w:rPr>
            <w:rStyle w:val="Hyperlink"/>
            <w:noProof/>
          </w:rPr>
          <w:t>AREAALDATA.straatmeubilairAbri_p</w:t>
        </w:r>
        <w:r w:rsidR="0069276B">
          <w:rPr>
            <w:noProof/>
            <w:webHidden/>
          </w:rPr>
          <w:tab/>
        </w:r>
        <w:r w:rsidR="0069276B">
          <w:rPr>
            <w:noProof/>
            <w:webHidden/>
          </w:rPr>
          <w:fldChar w:fldCharType="begin"/>
        </w:r>
        <w:r w:rsidR="0069276B">
          <w:rPr>
            <w:noProof/>
            <w:webHidden/>
          </w:rPr>
          <w:instrText xml:space="preserve"> PAGEREF _Toc14728133 \h </w:instrText>
        </w:r>
        <w:r w:rsidR="0069276B">
          <w:rPr>
            <w:noProof/>
            <w:webHidden/>
          </w:rPr>
        </w:r>
        <w:r w:rsidR="0069276B">
          <w:rPr>
            <w:noProof/>
            <w:webHidden/>
          </w:rPr>
          <w:fldChar w:fldCharType="separate"/>
        </w:r>
        <w:r w:rsidR="0069276B">
          <w:rPr>
            <w:noProof/>
            <w:webHidden/>
          </w:rPr>
          <w:t>35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34" w:history="1">
        <w:r w:rsidR="0069276B" w:rsidRPr="00A749DE">
          <w:rPr>
            <w:rStyle w:val="Hyperlink"/>
            <w:noProof/>
          </w:rPr>
          <w:t>AREAALDATA.peilbuis_p</w:t>
        </w:r>
        <w:r w:rsidR="0069276B">
          <w:rPr>
            <w:noProof/>
            <w:webHidden/>
          </w:rPr>
          <w:tab/>
        </w:r>
        <w:r w:rsidR="0069276B">
          <w:rPr>
            <w:noProof/>
            <w:webHidden/>
          </w:rPr>
          <w:fldChar w:fldCharType="begin"/>
        </w:r>
        <w:r w:rsidR="0069276B">
          <w:rPr>
            <w:noProof/>
            <w:webHidden/>
          </w:rPr>
          <w:instrText xml:space="preserve"> PAGEREF _Toc14728134 \h </w:instrText>
        </w:r>
        <w:r w:rsidR="0069276B">
          <w:rPr>
            <w:noProof/>
            <w:webHidden/>
          </w:rPr>
        </w:r>
        <w:r w:rsidR="0069276B">
          <w:rPr>
            <w:noProof/>
            <w:webHidden/>
          </w:rPr>
          <w:fldChar w:fldCharType="separate"/>
        </w:r>
        <w:r w:rsidR="0069276B">
          <w:rPr>
            <w:noProof/>
            <w:webHidden/>
          </w:rPr>
          <w:t>39</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135" w:history="1">
        <w:r w:rsidR="0069276B" w:rsidRPr="00A749DE">
          <w:rPr>
            <w:rStyle w:val="Hyperlink"/>
            <w:noProof/>
          </w:rPr>
          <w:t>Feature Classes: Herbenoemd</w:t>
        </w:r>
        <w:r w:rsidR="0069276B">
          <w:rPr>
            <w:noProof/>
            <w:webHidden/>
          </w:rPr>
          <w:tab/>
        </w:r>
        <w:r w:rsidR="0069276B">
          <w:rPr>
            <w:noProof/>
            <w:webHidden/>
          </w:rPr>
          <w:fldChar w:fldCharType="begin"/>
        </w:r>
        <w:r w:rsidR="0069276B">
          <w:rPr>
            <w:noProof/>
            <w:webHidden/>
          </w:rPr>
          <w:instrText xml:space="preserve"> PAGEREF _Toc14728135 \h </w:instrText>
        </w:r>
        <w:r w:rsidR="0069276B">
          <w:rPr>
            <w:noProof/>
            <w:webHidden/>
          </w:rPr>
        </w:r>
        <w:r w:rsidR="0069276B">
          <w:rPr>
            <w:noProof/>
            <w:webHidden/>
          </w:rPr>
          <w:fldChar w:fldCharType="separate"/>
        </w:r>
        <w:r w:rsidR="0069276B">
          <w:rPr>
            <w:noProof/>
            <w:webHidden/>
          </w:rPr>
          <w:t>41</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136" w:history="1">
        <w:r w:rsidR="0069276B" w:rsidRPr="00A749DE">
          <w:rPr>
            <w:rStyle w:val="Hyperlink"/>
            <w:noProof/>
          </w:rPr>
          <w:t>Feature Classes: Verwijderd</w:t>
        </w:r>
        <w:r w:rsidR="0069276B">
          <w:rPr>
            <w:noProof/>
            <w:webHidden/>
          </w:rPr>
          <w:tab/>
        </w:r>
        <w:r w:rsidR="0069276B">
          <w:rPr>
            <w:noProof/>
            <w:webHidden/>
          </w:rPr>
          <w:fldChar w:fldCharType="begin"/>
        </w:r>
        <w:r w:rsidR="0069276B">
          <w:rPr>
            <w:noProof/>
            <w:webHidden/>
          </w:rPr>
          <w:instrText xml:space="preserve"> PAGEREF _Toc14728136 \h </w:instrText>
        </w:r>
        <w:r w:rsidR="0069276B">
          <w:rPr>
            <w:noProof/>
            <w:webHidden/>
          </w:rPr>
        </w:r>
        <w:r w:rsidR="0069276B">
          <w:rPr>
            <w:noProof/>
            <w:webHidden/>
          </w:rPr>
          <w:fldChar w:fldCharType="separate"/>
        </w:r>
        <w:r w:rsidR="0069276B">
          <w:rPr>
            <w:noProof/>
            <w:webHidden/>
          </w:rPr>
          <w:t>41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37" w:history="1">
        <w:r w:rsidR="0069276B" w:rsidRPr="00A749DE">
          <w:rPr>
            <w:rStyle w:val="Hyperlink"/>
            <w:noProof/>
          </w:rPr>
          <w:t>AREAALDATA.ondersteunendWegdeelPlKr_l</w:t>
        </w:r>
        <w:r w:rsidR="0069276B">
          <w:rPr>
            <w:noProof/>
            <w:webHidden/>
          </w:rPr>
          <w:tab/>
        </w:r>
        <w:r w:rsidR="0069276B">
          <w:rPr>
            <w:noProof/>
            <w:webHidden/>
          </w:rPr>
          <w:fldChar w:fldCharType="begin"/>
        </w:r>
        <w:r w:rsidR="0069276B">
          <w:rPr>
            <w:noProof/>
            <w:webHidden/>
          </w:rPr>
          <w:instrText xml:space="preserve"> PAGEREF _Toc14728137 \h </w:instrText>
        </w:r>
        <w:r w:rsidR="0069276B">
          <w:rPr>
            <w:noProof/>
            <w:webHidden/>
          </w:rPr>
        </w:r>
        <w:r w:rsidR="0069276B">
          <w:rPr>
            <w:noProof/>
            <w:webHidden/>
          </w:rPr>
          <w:fldChar w:fldCharType="separate"/>
        </w:r>
        <w:r w:rsidR="0069276B">
          <w:rPr>
            <w:noProof/>
            <w:webHidden/>
          </w:rPr>
          <w:t>41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38" w:history="1">
        <w:r w:rsidR="0069276B" w:rsidRPr="00A749DE">
          <w:rPr>
            <w:rStyle w:val="Hyperlink"/>
            <w:noProof/>
          </w:rPr>
          <w:t>AREAALDATA.plaatsbepalingspunt_p</w:t>
        </w:r>
        <w:r w:rsidR="0069276B">
          <w:rPr>
            <w:noProof/>
            <w:webHidden/>
          </w:rPr>
          <w:tab/>
        </w:r>
        <w:r w:rsidR="0069276B">
          <w:rPr>
            <w:noProof/>
            <w:webHidden/>
          </w:rPr>
          <w:fldChar w:fldCharType="begin"/>
        </w:r>
        <w:r w:rsidR="0069276B">
          <w:rPr>
            <w:noProof/>
            <w:webHidden/>
          </w:rPr>
          <w:instrText xml:space="preserve"> PAGEREF _Toc14728138 \h </w:instrText>
        </w:r>
        <w:r w:rsidR="0069276B">
          <w:rPr>
            <w:noProof/>
            <w:webHidden/>
          </w:rPr>
        </w:r>
        <w:r w:rsidR="0069276B">
          <w:rPr>
            <w:noProof/>
            <w:webHidden/>
          </w:rPr>
          <w:fldChar w:fldCharType="separate"/>
        </w:r>
        <w:r w:rsidR="0069276B">
          <w:rPr>
            <w:noProof/>
            <w:webHidden/>
          </w:rPr>
          <w:t>41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39" w:history="1">
        <w:r w:rsidR="0069276B" w:rsidRPr="00A749DE">
          <w:rPr>
            <w:rStyle w:val="Hyperlink"/>
            <w:noProof/>
          </w:rPr>
          <w:t>AREAALDATA.aanduidingEisVoorzorgsmaatr_p</w:t>
        </w:r>
        <w:r w:rsidR="0069276B">
          <w:rPr>
            <w:noProof/>
            <w:webHidden/>
          </w:rPr>
          <w:tab/>
        </w:r>
        <w:r w:rsidR="0069276B">
          <w:rPr>
            <w:noProof/>
            <w:webHidden/>
          </w:rPr>
          <w:fldChar w:fldCharType="begin"/>
        </w:r>
        <w:r w:rsidR="0069276B">
          <w:rPr>
            <w:noProof/>
            <w:webHidden/>
          </w:rPr>
          <w:instrText xml:space="preserve"> PAGEREF _Toc14728139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0" w:history="1">
        <w:r w:rsidR="0069276B" w:rsidRPr="00A749DE">
          <w:rPr>
            <w:rStyle w:val="Hyperlink"/>
            <w:noProof/>
          </w:rPr>
          <w:t>AREAALDATA.aanduidingVerzoekContact_p</w:t>
        </w:r>
        <w:r w:rsidR="0069276B">
          <w:rPr>
            <w:noProof/>
            <w:webHidden/>
          </w:rPr>
          <w:tab/>
        </w:r>
        <w:r w:rsidR="0069276B">
          <w:rPr>
            <w:noProof/>
            <w:webHidden/>
          </w:rPr>
          <w:fldChar w:fldCharType="begin"/>
        </w:r>
        <w:r w:rsidR="0069276B">
          <w:rPr>
            <w:noProof/>
            <w:webHidden/>
          </w:rPr>
          <w:instrText xml:space="preserve"> PAGEREF _Toc14728140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1" w:history="1">
        <w:r w:rsidR="0069276B" w:rsidRPr="00A749DE">
          <w:rPr>
            <w:rStyle w:val="Hyperlink"/>
            <w:noProof/>
          </w:rPr>
          <w:t>AREAALDATA.diepteTovMaaiveld_p</w:t>
        </w:r>
        <w:r w:rsidR="0069276B">
          <w:rPr>
            <w:noProof/>
            <w:webHidden/>
          </w:rPr>
          <w:tab/>
        </w:r>
        <w:r w:rsidR="0069276B">
          <w:rPr>
            <w:noProof/>
            <w:webHidden/>
          </w:rPr>
          <w:fldChar w:fldCharType="begin"/>
        </w:r>
        <w:r w:rsidR="0069276B">
          <w:rPr>
            <w:noProof/>
            <w:webHidden/>
          </w:rPr>
          <w:instrText xml:space="preserve"> PAGEREF _Toc14728141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2" w:history="1">
        <w:r w:rsidR="0069276B" w:rsidRPr="00A749DE">
          <w:rPr>
            <w:rStyle w:val="Hyperlink"/>
            <w:noProof/>
          </w:rPr>
          <w:t>AREAALDATA.ondersteunendWegdeelPlantvak_v</w:t>
        </w:r>
        <w:r w:rsidR="0069276B">
          <w:rPr>
            <w:noProof/>
            <w:webHidden/>
          </w:rPr>
          <w:tab/>
        </w:r>
        <w:r w:rsidR="0069276B">
          <w:rPr>
            <w:noProof/>
            <w:webHidden/>
          </w:rPr>
          <w:fldChar w:fldCharType="begin"/>
        </w:r>
        <w:r w:rsidR="0069276B">
          <w:rPr>
            <w:noProof/>
            <w:webHidden/>
          </w:rPr>
          <w:instrText xml:space="preserve"> PAGEREF _Toc14728142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3" w:history="1">
        <w:r w:rsidR="0069276B" w:rsidRPr="00A749DE">
          <w:rPr>
            <w:rStyle w:val="Hyperlink"/>
            <w:noProof/>
          </w:rPr>
          <w:t>AREAALDATA.kabelbed_v</w:t>
        </w:r>
        <w:r w:rsidR="0069276B">
          <w:rPr>
            <w:noProof/>
            <w:webHidden/>
          </w:rPr>
          <w:tab/>
        </w:r>
        <w:r w:rsidR="0069276B">
          <w:rPr>
            <w:noProof/>
            <w:webHidden/>
          </w:rPr>
          <w:fldChar w:fldCharType="begin"/>
        </w:r>
        <w:r w:rsidR="0069276B">
          <w:rPr>
            <w:noProof/>
            <w:webHidden/>
          </w:rPr>
          <w:instrText xml:space="preserve"> PAGEREF _Toc14728143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4" w:history="1">
        <w:r w:rsidR="0069276B" w:rsidRPr="00A749DE">
          <w:rPr>
            <w:rStyle w:val="Hyperlink"/>
            <w:noProof/>
          </w:rPr>
          <w:t>AREAALDATA.buisleiding_v</w:t>
        </w:r>
        <w:r w:rsidR="0069276B">
          <w:rPr>
            <w:noProof/>
            <w:webHidden/>
          </w:rPr>
          <w:tab/>
        </w:r>
        <w:r w:rsidR="0069276B">
          <w:rPr>
            <w:noProof/>
            <w:webHidden/>
          </w:rPr>
          <w:fldChar w:fldCharType="begin"/>
        </w:r>
        <w:r w:rsidR="0069276B">
          <w:rPr>
            <w:noProof/>
            <w:webHidden/>
          </w:rPr>
          <w:instrText xml:space="preserve"> PAGEREF _Toc14728144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5" w:history="1">
        <w:r w:rsidR="0069276B" w:rsidRPr="00A749DE">
          <w:rPr>
            <w:rStyle w:val="Hyperlink"/>
            <w:noProof/>
          </w:rPr>
          <w:t>AREAALDATA.kunstwerkBeweegbaar_p</w:t>
        </w:r>
        <w:r w:rsidR="0069276B" w:rsidRPr="00A749DE">
          <w:rPr>
            <w:rStyle w:val="Hyperlink"/>
            <w:rFonts w:ascii="Cambria" w:hAnsi="Cambria"/>
            <w:noProof/>
          </w:rPr>
          <w:t xml:space="preserve"> </w:t>
        </w:r>
        <w:r w:rsidR="0069276B" w:rsidRPr="00A749DE">
          <w:rPr>
            <w:rStyle w:val="Hyperlink"/>
            <w:noProof/>
          </w:rPr>
          <w:t>Reden: Opgegaan in kunstwerk_p</w:t>
        </w:r>
        <w:r w:rsidR="0069276B">
          <w:rPr>
            <w:noProof/>
            <w:webHidden/>
          </w:rPr>
          <w:tab/>
        </w:r>
        <w:r w:rsidR="0069276B">
          <w:rPr>
            <w:noProof/>
            <w:webHidden/>
          </w:rPr>
          <w:fldChar w:fldCharType="begin"/>
        </w:r>
        <w:r w:rsidR="0069276B">
          <w:rPr>
            <w:noProof/>
            <w:webHidden/>
          </w:rPr>
          <w:instrText xml:space="preserve"> PAGEREF _Toc14728145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6" w:history="1">
        <w:r w:rsidR="0069276B" w:rsidRPr="00A749DE">
          <w:rPr>
            <w:rStyle w:val="Hyperlink"/>
            <w:noProof/>
          </w:rPr>
          <w:t>AREAALDATA.kunstwerkVast_p</w:t>
        </w:r>
        <w:r w:rsidR="0069276B">
          <w:rPr>
            <w:noProof/>
            <w:webHidden/>
          </w:rPr>
          <w:tab/>
        </w:r>
        <w:r w:rsidR="0069276B">
          <w:rPr>
            <w:noProof/>
            <w:webHidden/>
          </w:rPr>
          <w:fldChar w:fldCharType="begin"/>
        </w:r>
        <w:r w:rsidR="0069276B">
          <w:rPr>
            <w:noProof/>
            <w:webHidden/>
          </w:rPr>
          <w:instrText xml:space="preserve"> PAGEREF _Toc14728146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7" w:history="1">
        <w:r w:rsidR="0069276B" w:rsidRPr="00A749DE">
          <w:rPr>
            <w:rStyle w:val="Hyperlink"/>
            <w:noProof/>
          </w:rPr>
          <w:t>AREAALDATA.schutsluis_p</w:t>
        </w:r>
        <w:r w:rsidR="0069276B">
          <w:rPr>
            <w:noProof/>
            <w:webHidden/>
          </w:rPr>
          <w:tab/>
        </w:r>
        <w:r w:rsidR="0069276B">
          <w:rPr>
            <w:noProof/>
            <w:webHidden/>
          </w:rPr>
          <w:fldChar w:fldCharType="begin"/>
        </w:r>
        <w:r w:rsidR="0069276B">
          <w:rPr>
            <w:noProof/>
            <w:webHidden/>
          </w:rPr>
          <w:instrText xml:space="preserve"> PAGEREF _Toc14728147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8" w:history="1">
        <w:r w:rsidR="0069276B" w:rsidRPr="00A749DE">
          <w:rPr>
            <w:rStyle w:val="Hyperlink"/>
            <w:noProof/>
          </w:rPr>
          <w:t>AREAALDATA.telpaal_p</w:t>
        </w:r>
        <w:r w:rsidR="0069276B">
          <w:rPr>
            <w:noProof/>
            <w:webHidden/>
          </w:rPr>
          <w:tab/>
        </w:r>
        <w:r w:rsidR="0069276B">
          <w:rPr>
            <w:noProof/>
            <w:webHidden/>
          </w:rPr>
          <w:fldChar w:fldCharType="begin"/>
        </w:r>
        <w:r w:rsidR="0069276B">
          <w:rPr>
            <w:noProof/>
            <w:webHidden/>
          </w:rPr>
          <w:instrText xml:space="preserve"> PAGEREF _Toc14728148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49" w:history="1">
        <w:r w:rsidR="0069276B" w:rsidRPr="00A749DE">
          <w:rPr>
            <w:rStyle w:val="Hyperlink"/>
            <w:noProof/>
          </w:rPr>
          <w:t>AREAALDATA.metaDomeinen_tbl</w:t>
        </w:r>
        <w:r w:rsidR="0069276B">
          <w:rPr>
            <w:noProof/>
            <w:webHidden/>
          </w:rPr>
          <w:tab/>
        </w:r>
        <w:r w:rsidR="0069276B">
          <w:rPr>
            <w:noProof/>
            <w:webHidden/>
          </w:rPr>
          <w:fldChar w:fldCharType="begin"/>
        </w:r>
        <w:r w:rsidR="0069276B">
          <w:rPr>
            <w:noProof/>
            <w:webHidden/>
          </w:rPr>
          <w:instrText xml:space="preserve"> PAGEREF _Toc14728149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150" w:history="1">
        <w:r w:rsidR="0069276B" w:rsidRPr="00A749DE">
          <w:rPr>
            <w:rStyle w:val="Hyperlink"/>
            <w:noProof/>
          </w:rPr>
          <w:t>Feature Classes: Attribuutaanpassingen</w:t>
        </w:r>
        <w:r w:rsidR="0069276B">
          <w:rPr>
            <w:noProof/>
            <w:webHidden/>
          </w:rPr>
          <w:tab/>
        </w:r>
        <w:r w:rsidR="0069276B">
          <w:rPr>
            <w:noProof/>
            <w:webHidden/>
          </w:rPr>
          <w:fldChar w:fldCharType="begin"/>
        </w:r>
        <w:r w:rsidR="0069276B">
          <w:rPr>
            <w:noProof/>
            <w:webHidden/>
          </w:rPr>
          <w:instrText xml:space="preserve"> PAGEREF _Toc14728150 \h </w:instrText>
        </w:r>
        <w:r w:rsidR="0069276B">
          <w:rPr>
            <w:noProof/>
            <w:webHidden/>
          </w:rPr>
        </w:r>
        <w:r w:rsidR="0069276B">
          <w:rPr>
            <w:noProof/>
            <w:webHidden/>
          </w:rPr>
          <w:fldChar w:fldCharType="separate"/>
        </w:r>
        <w:r w:rsidR="0069276B">
          <w:rPr>
            <w:noProof/>
            <w:webHidden/>
          </w:rPr>
          <w:t>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1" w:history="1">
        <w:r w:rsidR="0069276B" w:rsidRPr="00A749DE">
          <w:rPr>
            <w:rStyle w:val="Hyperlink"/>
            <w:noProof/>
          </w:rPr>
          <w:t>AREAALDATA.adres_tbl</w:t>
        </w:r>
        <w:r w:rsidR="0069276B">
          <w:rPr>
            <w:noProof/>
            <w:webHidden/>
          </w:rPr>
          <w:tab/>
        </w:r>
        <w:r w:rsidR="0069276B">
          <w:rPr>
            <w:noProof/>
            <w:webHidden/>
          </w:rPr>
          <w:fldChar w:fldCharType="begin"/>
        </w:r>
        <w:r w:rsidR="0069276B">
          <w:rPr>
            <w:noProof/>
            <w:webHidden/>
          </w:rPr>
          <w:instrText xml:space="preserve"> PAGEREF _Toc14728151 \h </w:instrText>
        </w:r>
        <w:r w:rsidR="0069276B">
          <w:rPr>
            <w:noProof/>
            <w:webHidden/>
          </w:rPr>
        </w:r>
        <w:r w:rsidR="0069276B">
          <w:rPr>
            <w:noProof/>
            <w:webHidden/>
          </w:rPr>
          <w:fldChar w:fldCharType="separate"/>
        </w:r>
        <w:r w:rsidR="0069276B">
          <w:rPr>
            <w:noProof/>
            <w:webHidden/>
          </w:rPr>
          <w:t>43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2" w:history="1">
        <w:r w:rsidR="0069276B" w:rsidRPr="00A749DE">
          <w:rPr>
            <w:rStyle w:val="Hyperlink"/>
            <w:noProof/>
          </w:rPr>
          <w:t>AREAALDATA.bak_p</w:t>
        </w:r>
        <w:r w:rsidR="0069276B">
          <w:rPr>
            <w:noProof/>
            <w:webHidden/>
          </w:rPr>
          <w:tab/>
        </w:r>
        <w:r w:rsidR="0069276B">
          <w:rPr>
            <w:noProof/>
            <w:webHidden/>
          </w:rPr>
          <w:fldChar w:fldCharType="begin"/>
        </w:r>
        <w:r w:rsidR="0069276B">
          <w:rPr>
            <w:noProof/>
            <w:webHidden/>
          </w:rPr>
          <w:instrText xml:space="preserve"> PAGEREF _Toc14728152 \h </w:instrText>
        </w:r>
        <w:r w:rsidR="0069276B">
          <w:rPr>
            <w:noProof/>
            <w:webHidden/>
          </w:rPr>
        </w:r>
        <w:r w:rsidR="0069276B">
          <w:rPr>
            <w:noProof/>
            <w:webHidden/>
          </w:rPr>
          <w:fldChar w:fldCharType="separate"/>
        </w:r>
        <w:r w:rsidR="0069276B">
          <w:rPr>
            <w:noProof/>
            <w:webHidden/>
          </w:rPr>
          <w:t>43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3" w:history="1">
        <w:r w:rsidR="0069276B" w:rsidRPr="00A749DE">
          <w:rPr>
            <w:rStyle w:val="Hyperlink"/>
            <w:noProof/>
          </w:rPr>
          <w:t>AREAALDATA.begroeidTerreindeelBerm_v</w:t>
        </w:r>
        <w:r w:rsidR="0069276B">
          <w:rPr>
            <w:noProof/>
            <w:webHidden/>
          </w:rPr>
          <w:tab/>
        </w:r>
        <w:r w:rsidR="0069276B">
          <w:rPr>
            <w:noProof/>
            <w:webHidden/>
          </w:rPr>
          <w:fldChar w:fldCharType="begin"/>
        </w:r>
        <w:r w:rsidR="0069276B">
          <w:rPr>
            <w:noProof/>
            <w:webHidden/>
          </w:rPr>
          <w:instrText xml:space="preserve"> PAGEREF _Toc14728153 \h </w:instrText>
        </w:r>
        <w:r w:rsidR="0069276B">
          <w:rPr>
            <w:noProof/>
            <w:webHidden/>
          </w:rPr>
        </w:r>
        <w:r w:rsidR="0069276B">
          <w:rPr>
            <w:noProof/>
            <w:webHidden/>
          </w:rPr>
          <w:fldChar w:fldCharType="separate"/>
        </w:r>
        <w:r w:rsidR="0069276B">
          <w:rPr>
            <w:noProof/>
            <w:webHidden/>
          </w:rPr>
          <w:t>43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4" w:history="1">
        <w:r w:rsidR="0069276B" w:rsidRPr="00A749DE">
          <w:rPr>
            <w:rStyle w:val="Hyperlink"/>
            <w:noProof/>
          </w:rPr>
          <w:t>AREAALDATA.begroeidTerreindeelPlantvak_v</w:t>
        </w:r>
        <w:r w:rsidR="0069276B">
          <w:rPr>
            <w:noProof/>
            <w:webHidden/>
          </w:rPr>
          <w:tab/>
        </w:r>
        <w:r w:rsidR="0069276B">
          <w:rPr>
            <w:noProof/>
            <w:webHidden/>
          </w:rPr>
          <w:fldChar w:fldCharType="begin"/>
        </w:r>
        <w:r w:rsidR="0069276B">
          <w:rPr>
            <w:noProof/>
            <w:webHidden/>
          </w:rPr>
          <w:instrText xml:space="preserve"> PAGEREF _Toc14728154 \h </w:instrText>
        </w:r>
        <w:r w:rsidR="0069276B">
          <w:rPr>
            <w:noProof/>
            <w:webHidden/>
          </w:rPr>
        </w:r>
        <w:r w:rsidR="0069276B">
          <w:rPr>
            <w:noProof/>
            <w:webHidden/>
          </w:rPr>
          <w:fldChar w:fldCharType="separate"/>
        </w:r>
        <w:r w:rsidR="0069276B">
          <w:rPr>
            <w:noProof/>
            <w:webHidden/>
          </w:rPr>
          <w:t>44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5" w:history="1">
        <w:r w:rsidR="0069276B" w:rsidRPr="00A749DE">
          <w:rPr>
            <w:rStyle w:val="Hyperlink"/>
            <w:noProof/>
          </w:rPr>
          <w:t>AREAALDATA.begroeidTerreindeel_v</w:t>
        </w:r>
        <w:r w:rsidR="0069276B">
          <w:rPr>
            <w:noProof/>
            <w:webHidden/>
          </w:rPr>
          <w:tab/>
        </w:r>
        <w:r w:rsidR="0069276B">
          <w:rPr>
            <w:noProof/>
            <w:webHidden/>
          </w:rPr>
          <w:fldChar w:fldCharType="begin"/>
        </w:r>
        <w:r w:rsidR="0069276B">
          <w:rPr>
            <w:noProof/>
            <w:webHidden/>
          </w:rPr>
          <w:instrText xml:space="preserve"> PAGEREF _Toc14728155 \h </w:instrText>
        </w:r>
        <w:r w:rsidR="0069276B">
          <w:rPr>
            <w:noProof/>
            <w:webHidden/>
          </w:rPr>
        </w:r>
        <w:r w:rsidR="0069276B">
          <w:rPr>
            <w:noProof/>
            <w:webHidden/>
          </w:rPr>
          <w:fldChar w:fldCharType="separate"/>
        </w:r>
        <w:r w:rsidR="0069276B">
          <w:rPr>
            <w:noProof/>
            <w:webHidden/>
          </w:rPr>
          <w:t>45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6" w:history="1">
        <w:r w:rsidR="0069276B" w:rsidRPr="00A749DE">
          <w:rPr>
            <w:rStyle w:val="Hyperlink"/>
            <w:noProof/>
          </w:rPr>
          <w:t>AREAALDATA.beheergrenzen_v</w:t>
        </w:r>
        <w:r w:rsidR="0069276B">
          <w:rPr>
            <w:noProof/>
            <w:webHidden/>
          </w:rPr>
          <w:tab/>
        </w:r>
        <w:r w:rsidR="0069276B">
          <w:rPr>
            <w:noProof/>
            <w:webHidden/>
          </w:rPr>
          <w:fldChar w:fldCharType="begin"/>
        </w:r>
        <w:r w:rsidR="0069276B">
          <w:rPr>
            <w:noProof/>
            <w:webHidden/>
          </w:rPr>
          <w:instrText xml:space="preserve"> PAGEREF _Toc14728156 \h </w:instrText>
        </w:r>
        <w:r w:rsidR="0069276B">
          <w:rPr>
            <w:noProof/>
            <w:webHidden/>
          </w:rPr>
        </w:r>
        <w:r w:rsidR="0069276B">
          <w:rPr>
            <w:noProof/>
            <w:webHidden/>
          </w:rPr>
          <w:fldChar w:fldCharType="separate"/>
        </w:r>
        <w:r w:rsidR="0069276B">
          <w:rPr>
            <w:noProof/>
            <w:webHidden/>
          </w:rPr>
          <w:t>46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7" w:history="1">
        <w:r w:rsidR="0069276B" w:rsidRPr="00A749DE">
          <w:rPr>
            <w:rStyle w:val="Hyperlink"/>
            <w:noProof/>
          </w:rPr>
          <w:t>AREAALDATA.bodem_v</w:t>
        </w:r>
        <w:r w:rsidR="0069276B">
          <w:rPr>
            <w:noProof/>
            <w:webHidden/>
          </w:rPr>
          <w:tab/>
        </w:r>
        <w:r w:rsidR="0069276B">
          <w:rPr>
            <w:noProof/>
            <w:webHidden/>
          </w:rPr>
          <w:fldChar w:fldCharType="begin"/>
        </w:r>
        <w:r w:rsidR="0069276B">
          <w:rPr>
            <w:noProof/>
            <w:webHidden/>
          </w:rPr>
          <w:instrText xml:space="preserve"> PAGEREF _Toc14728157 \h </w:instrText>
        </w:r>
        <w:r w:rsidR="0069276B">
          <w:rPr>
            <w:noProof/>
            <w:webHidden/>
          </w:rPr>
        </w:r>
        <w:r w:rsidR="0069276B">
          <w:rPr>
            <w:noProof/>
            <w:webHidden/>
          </w:rPr>
          <w:fldChar w:fldCharType="separate"/>
        </w:r>
        <w:r w:rsidR="0069276B">
          <w:rPr>
            <w:noProof/>
            <w:webHidden/>
          </w:rPr>
          <w:t>46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8" w:history="1">
        <w:r w:rsidR="0069276B" w:rsidRPr="00A749DE">
          <w:rPr>
            <w:rStyle w:val="Hyperlink"/>
            <w:noProof/>
          </w:rPr>
          <w:t>AREAALDATA.bordScheepvaart_p</w:t>
        </w:r>
        <w:r w:rsidR="0069276B">
          <w:rPr>
            <w:noProof/>
            <w:webHidden/>
          </w:rPr>
          <w:tab/>
        </w:r>
        <w:r w:rsidR="0069276B">
          <w:rPr>
            <w:noProof/>
            <w:webHidden/>
          </w:rPr>
          <w:fldChar w:fldCharType="begin"/>
        </w:r>
        <w:r w:rsidR="0069276B">
          <w:rPr>
            <w:noProof/>
            <w:webHidden/>
          </w:rPr>
          <w:instrText xml:space="preserve"> PAGEREF _Toc14728158 \h </w:instrText>
        </w:r>
        <w:r w:rsidR="0069276B">
          <w:rPr>
            <w:noProof/>
            <w:webHidden/>
          </w:rPr>
        </w:r>
        <w:r w:rsidR="0069276B">
          <w:rPr>
            <w:noProof/>
            <w:webHidden/>
          </w:rPr>
          <w:fldChar w:fldCharType="separate"/>
        </w:r>
        <w:r w:rsidR="0069276B">
          <w:rPr>
            <w:noProof/>
            <w:webHidden/>
          </w:rPr>
          <w:t>46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59" w:history="1">
        <w:r w:rsidR="0069276B" w:rsidRPr="00A749DE">
          <w:rPr>
            <w:rStyle w:val="Hyperlink"/>
            <w:noProof/>
          </w:rPr>
          <w:t>AREAALDATA.bordWegwijzer_p</w:t>
        </w:r>
        <w:r w:rsidR="0069276B">
          <w:rPr>
            <w:noProof/>
            <w:webHidden/>
          </w:rPr>
          <w:tab/>
        </w:r>
        <w:r w:rsidR="0069276B">
          <w:rPr>
            <w:noProof/>
            <w:webHidden/>
          </w:rPr>
          <w:fldChar w:fldCharType="begin"/>
        </w:r>
        <w:r w:rsidR="0069276B">
          <w:rPr>
            <w:noProof/>
            <w:webHidden/>
          </w:rPr>
          <w:instrText xml:space="preserve"> PAGEREF _Toc14728159 \h </w:instrText>
        </w:r>
        <w:r w:rsidR="0069276B">
          <w:rPr>
            <w:noProof/>
            <w:webHidden/>
          </w:rPr>
        </w:r>
        <w:r w:rsidR="0069276B">
          <w:rPr>
            <w:noProof/>
            <w:webHidden/>
          </w:rPr>
          <w:fldChar w:fldCharType="separate"/>
        </w:r>
        <w:r w:rsidR="0069276B">
          <w:rPr>
            <w:noProof/>
            <w:webHidden/>
          </w:rPr>
          <w:t>47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0" w:history="1">
        <w:r w:rsidR="0069276B" w:rsidRPr="00A749DE">
          <w:rPr>
            <w:rStyle w:val="Hyperlink"/>
            <w:noProof/>
          </w:rPr>
          <w:t>AREAALDATA.bordZwemwater_p</w:t>
        </w:r>
        <w:r w:rsidR="0069276B">
          <w:rPr>
            <w:noProof/>
            <w:webHidden/>
          </w:rPr>
          <w:tab/>
        </w:r>
        <w:r w:rsidR="0069276B">
          <w:rPr>
            <w:noProof/>
            <w:webHidden/>
          </w:rPr>
          <w:fldChar w:fldCharType="begin"/>
        </w:r>
        <w:r w:rsidR="0069276B">
          <w:rPr>
            <w:noProof/>
            <w:webHidden/>
          </w:rPr>
          <w:instrText xml:space="preserve"> PAGEREF _Toc14728160 \h </w:instrText>
        </w:r>
        <w:r w:rsidR="0069276B">
          <w:rPr>
            <w:noProof/>
            <w:webHidden/>
          </w:rPr>
        </w:r>
        <w:r w:rsidR="0069276B">
          <w:rPr>
            <w:noProof/>
            <w:webHidden/>
          </w:rPr>
          <w:fldChar w:fldCharType="separate"/>
        </w:r>
        <w:r w:rsidR="0069276B">
          <w:rPr>
            <w:noProof/>
            <w:webHidden/>
          </w:rPr>
          <w:t>47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1" w:history="1">
        <w:r w:rsidR="0069276B" w:rsidRPr="00A749DE">
          <w:rPr>
            <w:rStyle w:val="Hyperlink"/>
            <w:noProof/>
          </w:rPr>
          <w:t>AREAALDATA.bord_p</w:t>
        </w:r>
        <w:r w:rsidR="0069276B">
          <w:rPr>
            <w:noProof/>
            <w:webHidden/>
          </w:rPr>
          <w:tab/>
        </w:r>
        <w:r w:rsidR="0069276B">
          <w:rPr>
            <w:noProof/>
            <w:webHidden/>
          </w:rPr>
          <w:fldChar w:fldCharType="begin"/>
        </w:r>
        <w:r w:rsidR="0069276B">
          <w:rPr>
            <w:noProof/>
            <w:webHidden/>
          </w:rPr>
          <w:instrText xml:space="preserve"> PAGEREF _Toc14728161 \h </w:instrText>
        </w:r>
        <w:r w:rsidR="0069276B">
          <w:rPr>
            <w:noProof/>
            <w:webHidden/>
          </w:rPr>
        </w:r>
        <w:r w:rsidR="0069276B">
          <w:rPr>
            <w:noProof/>
            <w:webHidden/>
          </w:rPr>
          <w:fldChar w:fldCharType="separate"/>
        </w:r>
        <w:r w:rsidR="0069276B">
          <w:rPr>
            <w:noProof/>
            <w:webHidden/>
          </w:rPr>
          <w:t>48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2" w:history="1">
        <w:r w:rsidR="0069276B" w:rsidRPr="00A749DE">
          <w:rPr>
            <w:rStyle w:val="Hyperlink"/>
            <w:noProof/>
          </w:rPr>
          <w:t>AREAALDATA.bouwdeelOevervak_tbl</w:t>
        </w:r>
        <w:r w:rsidR="0069276B">
          <w:rPr>
            <w:noProof/>
            <w:webHidden/>
          </w:rPr>
          <w:tab/>
        </w:r>
        <w:r w:rsidR="0069276B">
          <w:rPr>
            <w:noProof/>
            <w:webHidden/>
          </w:rPr>
          <w:fldChar w:fldCharType="begin"/>
        </w:r>
        <w:r w:rsidR="0069276B">
          <w:rPr>
            <w:noProof/>
            <w:webHidden/>
          </w:rPr>
          <w:instrText xml:space="preserve"> PAGEREF _Toc14728162 \h </w:instrText>
        </w:r>
        <w:r w:rsidR="0069276B">
          <w:rPr>
            <w:noProof/>
            <w:webHidden/>
          </w:rPr>
        </w:r>
        <w:r w:rsidR="0069276B">
          <w:rPr>
            <w:noProof/>
            <w:webHidden/>
          </w:rPr>
          <w:fldChar w:fldCharType="separate"/>
        </w:r>
        <w:r w:rsidR="0069276B">
          <w:rPr>
            <w:noProof/>
            <w:webHidden/>
          </w:rPr>
          <w:t>48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3" w:history="1">
        <w:r w:rsidR="0069276B" w:rsidRPr="00A749DE">
          <w:rPr>
            <w:rStyle w:val="Hyperlink"/>
            <w:noProof/>
          </w:rPr>
          <w:t>AREAALDATA.buis_l</w:t>
        </w:r>
        <w:r w:rsidR="0069276B">
          <w:rPr>
            <w:noProof/>
            <w:webHidden/>
          </w:rPr>
          <w:tab/>
        </w:r>
        <w:r w:rsidR="0069276B">
          <w:rPr>
            <w:noProof/>
            <w:webHidden/>
          </w:rPr>
          <w:fldChar w:fldCharType="begin"/>
        </w:r>
        <w:r w:rsidR="0069276B">
          <w:rPr>
            <w:noProof/>
            <w:webHidden/>
          </w:rPr>
          <w:instrText xml:space="preserve"> PAGEREF _Toc14728163 \h </w:instrText>
        </w:r>
        <w:r w:rsidR="0069276B">
          <w:rPr>
            <w:noProof/>
            <w:webHidden/>
          </w:rPr>
        </w:r>
        <w:r w:rsidR="0069276B">
          <w:rPr>
            <w:noProof/>
            <w:webHidden/>
          </w:rPr>
          <w:fldChar w:fldCharType="separate"/>
        </w:r>
        <w:r w:rsidR="0069276B">
          <w:rPr>
            <w:noProof/>
            <w:webHidden/>
          </w:rPr>
          <w:t>49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4" w:history="1">
        <w:r w:rsidR="0069276B" w:rsidRPr="00A749DE">
          <w:rPr>
            <w:rStyle w:val="Hyperlink"/>
            <w:noProof/>
          </w:rPr>
          <w:t>AREAALDATA.doorvaartmaat_p</w:t>
        </w:r>
        <w:r w:rsidR="0069276B">
          <w:rPr>
            <w:noProof/>
            <w:webHidden/>
          </w:rPr>
          <w:tab/>
        </w:r>
        <w:r w:rsidR="0069276B">
          <w:rPr>
            <w:noProof/>
            <w:webHidden/>
          </w:rPr>
          <w:fldChar w:fldCharType="begin"/>
        </w:r>
        <w:r w:rsidR="0069276B">
          <w:rPr>
            <w:noProof/>
            <w:webHidden/>
          </w:rPr>
          <w:instrText xml:space="preserve"> PAGEREF _Toc14728164 \h </w:instrText>
        </w:r>
        <w:r w:rsidR="0069276B">
          <w:rPr>
            <w:noProof/>
            <w:webHidden/>
          </w:rPr>
        </w:r>
        <w:r w:rsidR="0069276B">
          <w:rPr>
            <w:noProof/>
            <w:webHidden/>
          </w:rPr>
          <w:fldChar w:fldCharType="separate"/>
        </w:r>
        <w:r w:rsidR="0069276B">
          <w:rPr>
            <w:noProof/>
            <w:webHidden/>
          </w:rPr>
          <w:t>50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5" w:history="1">
        <w:r w:rsidR="0069276B" w:rsidRPr="00A749DE">
          <w:rPr>
            <w:rStyle w:val="Hyperlink"/>
            <w:noProof/>
          </w:rPr>
          <w:t>AREAALDATA.ecoHoofdstructuur_v</w:t>
        </w:r>
        <w:r w:rsidR="0069276B">
          <w:rPr>
            <w:noProof/>
            <w:webHidden/>
          </w:rPr>
          <w:tab/>
        </w:r>
        <w:r w:rsidR="0069276B">
          <w:rPr>
            <w:noProof/>
            <w:webHidden/>
          </w:rPr>
          <w:fldChar w:fldCharType="begin"/>
        </w:r>
        <w:r w:rsidR="0069276B">
          <w:rPr>
            <w:noProof/>
            <w:webHidden/>
          </w:rPr>
          <w:instrText xml:space="preserve"> PAGEREF _Toc14728165 \h </w:instrText>
        </w:r>
        <w:r w:rsidR="0069276B">
          <w:rPr>
            <w:noProof/>
            <w:webHidden/>
          </w:rPr>
        </w:r>
        <w:r w:rsidR="0069276B">
          <w:rPr>
            <w:noProof/>
            <w:webHidden/>
          </w:rPr>
          <w:fldChar w:fldCharType="separate"/>
        </w:r>
        <w:r w:rsidR="0069276B">
          <w:rPr>
            <w:noProof/>
            <w:webHidden/>
          </w:rPr>
          <w:t>50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6" w:history="1">
        <w:r w:rsidR="0069276B" w:rsidRPr="00A749DE">
          <w:rPr>
            <w:rStyle w:val="Hyperlink"/>
            <w:noProof/>
          </w:rPr>
          <w:t>AREAALDATA.ecoVerbZone_v</w:t>
        </w:r>
        <w:r w:rsidR="0069276B">
          <w:rPr>
            <w:noProof/>
            <w:webHidden/>
          </w:rPr>
          <w:tab/>
        </w:r>
        <w:r w:rsidR="0069276B">
          <w:rPr>
            <w:noProof/>
            <w:webHidden/>
          </w:rPr>
          <w:fldChar w:fldCharType="begin"/>
        </w:r>
        <w:r w:rsidR="0069276B">
          <w:rPr>
            <w:noProof/>
            <w:webHidden/>
          </w:rPr>
          <w:instrText xml:space="preserve"> PAGEREF _Toc14728166 \h </w:instrText>
        </w:r>
        <w:r w:rsidR="0069276B">
          <w:rPr>
            <w:noProof/>
            <w:webHidden/>
          </w:rPr>
        </w:r>
        <w:r w:rsidR="0069276B">
          <w:rPr>
            <w:noProof/>
            <w:webHidden/>
          </w:rPr>
          <w:fldChar w:fldCharType="separate"/>
        </w:r>
        <w:r w:rsidR="0069276B">
          <w:rPr>
            <w:noProof/>
            <w:webHidden/>
          </w:rPr>
          <w:t>51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7" w:history="1">
        <w:r w:rsidR="0069276B" w:rsidRPr="00A749DE">
          <w:rPr>
            <w:rStyle w:val="Hyperlink"/>
            <w:noProof/>
          </w:rPr>
          <w:t>AREAALDATA.ecopassage_l</w:t>
        </w:r>
        <w:r w:rsidR="0069276B">
          <w:rPr>
            <w:noProof/>
            <w:webHidden/>
          </w:rPr>
          <w:tab/>
        </w:r>
        <w:r w:rsidR="0069276B">
          <w:rPr>
            <w:noProof/>
            <w:webHidden/>
          </w:rPr>
          <w:fldChar w:fldCharType="begin"/>
        </w:r>
        <w:r w:rsidR="0069276B">
          <w:rPr>
            <w:noProof/>
            <w:webHidden/>
          </w:rPr>
          <w:instrText xml:space="preserve"> PAGEREF _Toc14728167 \h </w:instrText>
        </w:r>
        <w:r w:rsidR="0069276B">
          <w:rPr>
            <w:noProof/>
            <w:webHidden/>
          </w:rPr>
        </w:r>
        <w:r w:rsidR="0069276B">
          <w:rPr>
            <w:noProof/>
            <w:webHidden/>
          </w:rPr>
          <w:fldChar w:fldCharType="separate"/>
        </w:r>
        <w:r w:rsidR="0069276B">
          <w:rPr>
            <w:noProof/>
            <w:webHidden/>
          </w:rPr>
          <w:t>51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8" w:history="1">
        <w:r w:rsidR="0069276B" w:rsidRPr="00A749DE">
          <w:rPr>
            <w:rStyle w:val="Hyperlink"/>
            <w:noProof/>
          </w:rPr>
          <w:t>AREAALDATA.electriciteitskabel_l</w:t>
        </w:r>
        <w:r w:rsidR="0069276B">
          <w:rPr>
            <w:noProof/>
            <w:webHidden/>
          </w:rPr>
          <w:tab/>
        </w:r>
        <w:r w:rsidR="0069276B">
          <w:rPr>
            <w:noProof/>
            <w:webHidden/>
          </w:rPr>
          <w:fldChar w:fldCharType="begin"/>
        </w:r>
        <w:r w:rsidR="0069276B">
          <w:rPr>
            <w:noProof/>
            <w:webHidden/>
          </w:rPr>
          <w:instrText xml:space="preserve"> PAGEREF _Toc14728168 \h </w:instrText>
        </w:r>
        <w:r w:rsidR="0069276B">
          <w:rPr>
            <w:noProof/>
            <w:webHidden/>
          </w:rPr>
        </w:r>
        <w:r w:rsidR="0069276B">
          <w:rPr>
            <w:noProof/>
            <w:webHidden/>
          </w:rPr>
          <w:fldChar w:fldCharType="separate"/>
        </w:r>
        <w:r w:rsidR="0069276B">
          <w:rPr>
            <w:noProof/>
            <w:webHidden/>
          </w:rPr>
          <w:t>52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69" w:history="1">
        <w:r w:rsidR="0069276B" w:rsidRPr="00A749DE">
          <w:rPr>
            <w:rStyle w:val="Hyperlink"/>
            <w:noProof/>
          </w:rPr>
          <w:t>AREAALDATA.faunavoorziening_v</w:t>
        </w:r>
        <w:r w:rsidR="0069276B">
          <w:rPr>
            <w:noProof/>
            <w:webHidden/>
          </w:rPr>
          <w:tab/>
        </w:r>
        <w:r w:rsidR="0069276B">
          <w:rPr>
            <w:noProof/>
            <w:webHidden/>
          </w:rPr>
          <w:fldChar w:fldCharType="begin"/>
        </w:r>
        <w:r w:rsidR="0069276B">
          <w:rPr>
            <w:noProof/>
            <w:webHidden/>
          </w:rPr>
          <w:instrText xml:space="preserve"> PAGEREF _Toc14728169 \h </w:instrText>
        </w:r>
        <w:r w:rsidR="0069276B">
          <w:rPr>
            <w:noProof/>
            <w:webHidden/>
          </w:rPr>
        </w:r>
        <w:r w:rsidR="0069276B">
          <w:rPr>
            <w:noProof/>
            <w:webHidden/>
          </w:rPr>
          <w:fldChar w:fldCharType="separate"/>
        </w:r>
        <w:r w:rsidR="0069276B">
          <w:rPr>
            <w:noProof/>
            <w:webHidden/>
          </w:rPr>
          <w:t>53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0" w:history="1">
        <w:r w:rsidR="0069276B" w:rsidRPr="00A749DE">
          <w:rPr>
            <w:rStyle w:val="Hyperlink"/>
            <w:noProof/>
          </w:rPr>
          <w:t>AREAALDATA.fietsparkeervoorziening_l</w:t>
        </w:r>
        <w:r w:rsidR="0069276B">
          <w:rPr>
            <w:noProof/>
            <w:webHidden/>
          </w:rPr>
          <w:tab/>
        </w:r>
        <w:r w:rsidR="0069276B">
          <w:rPr>
            <w:noProof/>
            <w:webHidden/>
          </w:rPr>
          <w:fldChar w:fldCharType="begin"/>
        </w:r>
        <w:r w:rsidR="0069276B">
          <w:rPr>
            <w:noProof/>
            <w:webHidden/>
          </w:rPr>
          <w:instrText xml:space="preserve"> PAGEREF _Toc14728170 \h </w:instrText>
        </w:r>
        <w:r w:rsidR="0069276B">
          <w:rPr>
            <w:noProof/>
            <w:webHidden/>
          </w:rPr>
        </w:r>
        <w:r w:rsidR="0069276B">
          <w:rPr>
            <w:noProof/>
            <w:webHidden/>
          </w:rPr>
          <w:fldChar w:fldCharType="separate"/>
        </w:r>
        <w:r w:rsidR="0069276B">
          <w:rPr>
            <w:noProof/>
            <w:webHidden/>
          </w:rPr>
          <w:t>54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1" w:history="1">
        <w:r w:rsidR="0069276B" w:rsidRPr="00A749DE">
          <w:rPr>
            <w:rStyle w:val="Hyperlink"/>
            <w:noProof/>
          </w:rPr>
          <w:t>AREAALDATA.functioneelGebied_v</w:t>
        </w:r>
        <w:r w:rsidR="0069276B">
          <w:rPr>
            <w:noProof/>
            <w:webHidden/>
          </w:rPr>
          <w:tab/>
        </w:r>
        <w:r w:rsidR="0069276B">
          <w:rPr>
            <w:noProof/>
            <w:webHidden/>
          </w:rPr>
          <w:fldChar w:fldCharType="begin"/>
        </w:r>
        <w:r w:rsidR="0069276B">
          <w:rPr>
            <w:noProof/>
            <w:webHidden/>
          </w:rPr>
          <w:instrText xml:space="preserve"> PAGEREF _Toc14728171 \h </w:instrText>
        </w:r>
        <w:r w:rsidR="0069276B">
          <w:rPr>
            <w:noProof/>
            <w:webHidden/>
          </w:rPr>
        </w:r>
        <w:r w:rsidR="0069276B">
          <w:rPr>
            <w:noProof/>
            <w:webHidden/>
          </w:rPr>
          <w:fldChar w:fldCharType="separate"/>
        </w:r>
        <w:r w:rsidR="0069276B">
          <w:rPr>
            <w:noProof/>
            <w:webHidden/>
          </w:rPr>
          <w:t>54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2" w:history="1">
        <w:r w:rsidR="0069276B" w:rsidRPr="00A749DE">
          <w:rPr>
            <w:rStyle w:val="Hyperlink"/>
            <w:noProof/>
          </w:rPr>
          <w:t>AREAALDATA.gebiedscontractregio_v</w:t>
        </w:r>
        <w:r w:rsidR="0069276B">
          <w:rPr>
            <w:noProof/>
            <w:webHidden/>
          </w:rPr>
          <w:tab/>
        </w:r>
        <w:r w:rsidR="0069276B">
          <w:rPr>
            <w:noProof/>
            <w:webHidden/>
          </w:rPr>
          <w:fldChar w:fldCharType="begin"/>
        </w:r>
        <w:r w:rsidR="0069276B">
          <w:rPr>
            <w:noProof/>
            <w:webHidden/>
          </w:rPr>
          <w:instrText xml:space="preserve"> PAGEREF _Toc14728172 \h </w:instrText>
        </w:r>
        <w:r w:rsidR="0069276B">
          <w:rPr>
            <w:noProof/>
            <w:webHidden/>
          </w:rPr>
        </w:r>
        <w:r w:rsidR="0069276B">
          <w:rPr>
            <w:noProof/>
            <w:webHidden/>
          </w:rPr>
          <w:fldChar w:fldCharType="separate"/>
        </w:r>
        <w:r w:rsidR="0069276B">
          <w:rPr>
            <w:noProof/>
            <w:webHidden/>
          </w:rPr>
          <w:t>55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3" w:history="1">
        <w:r w:rsidR="0069276B" w:rsidRPr="00A749DE">
          <w:rPr>
            <w:rStyle w:val="Hyperlink"/>
            <w:noProof/>
          </w:rPr>
          <w:t>AREAALDATA.gebouwInstallatie_v</w:t>
        </w:r>
        <w:r w:rsidR="0069276B">
          <w:rPr>
            <w:noProof/>
            <w:webHidden/>
          </w:rPr>
          <w:tab/>
        </w:r>
        <w:r w:rsidR="0069276B">
          <w:rPr>
            <w:noProof/>
            <w:webHidden/>
          </w:rPr>
          <w:fldChar w:fldCharType="begin"/>
        </w:r>
        <w:r w:rsidR="0069276B">
          <w:rPr>
            <w:noProof/>
            <w:webHidden/>
          </w:rPr>
          <w:instrText xml:space="preserve"> PAGEREF _Toc14728173 \h </w:instrText>
        </w:r>
        <w:r w:rsidR="0069276B">
          <w:rPr>
            <w:noProof/>
            <w:webHidden/>
          </w:rPr>
        </w:r>
        <w:r w:rsidR="0069276B">
          <w:rPr>
            <w:noProof/>
            <w:webHidden/>
          </w:rPr>
          <w:fldChar w:fldCharType="separate"/>
        </w:r>
        <w:r w:rsidR="0069276B">
          <w:rPr>
            <w:noProof/>
            <w:webHidden/>
          </w:rPr>
          <w:t>55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4" w:history="1">
        <w:r w:rsidR="0069276B" w:rsidRPr="00A749DE">
          <w:rPr>
            <w:rStyle w:val="Hyperlink"/>
            <w:noProof/>
          </w:rPr>
          <w:t>AREAALDATA.geluidwerendeVoorziening_l</w:t>
        </w:r>
        <w:r w:rsidR="0069276B">
          <w:rPr>
            <w:noProof/>
            <w:webHidden/>
          </w:rPr>
          <w:tab/>
        </w:r>
        <w:r w:rsidR="0069276B">
          <w:rPr>
            <w:noProof/>
            <w:webHidden/>
          </w:rPr>
          <w:fldChar w:fldCharType="begin"/>
        </w:r>
        <w:r w:rsidR="0069276B">
          <w:rPr>
            <w:noProof/>
            <w:webHidden/>
          </w:rPr>
          <w:instrText xml:space="preserve"> PAGEREF _Toc14728174 \h </w:instrText>
        </w:r>
        <w:r w:rsidR="0069276B">
          <w:rPr>
            <w:noProof/>
            <w:webHidden/>
          </w:rPr>
        </w:r>
        <w:r w:rsidR="0069276B">
          <w:rPr>
            <w:noProof/>
            <w:webHidden/>
          </w:rPr>
          <w:fldChar w:fldCharType="separate"/>
        </w:r>
        <w:r w:rsidR="0069276B">
          <w:rPr>
            <w:noProof/>
            <w:webHidden/>
          </w:rPr>
          <w:t>55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5" w:history="1">
        <w:r w:rsidR="0069276B" w:rsidRPr="00A749DE">
          <w:rPr>
            <w:rStyle w:val="Hyperlink"/>
            <w:noProof/>
          </w:rPr>
          <w:t>AREAALDATA.halte_v</w:t>
        </w:r>
        <w:r w:rsidR="0069276B">
          <w:rPr>
            <w:noProof/>
            <w:webHidden/>
          </w:rPr>
          <w:tab/>
        </w:r>
        <w:r w:rsidR="0069276B">
          <w:rPr>
            <w:noProof/>
            <w:webHidden/>
          </w:rPr>
          <w:fldChar w:fldCharType="begin"/>
        </w:r>
        <w:r w:rsidR="0069276B">
          <w:rPr>
            <w:noProof/>
            <w:webHidden/>
          </w:rPr>
          <w:instrText xml:space="preserve"> PAGEREF _Toc14728175 \h </w:instrText>
        </w:r>
        <w:r w:rsidR="0069276B">
          <w:rPr>
            <w:noProof/>
            <w:webHidden/>
          </w:rPr>
        </w:r>
        <w:r w:rsidR="0069276B">
          <w:rPr>
            <w:noProof/>
            <w:webHidden/>
          </w:rPr>
          <w:fldChar w:fldCharType="separate"/>
        </w:r>
        <w:r w:rsidR="0069276B">
          <w:rPr>
            <w:noProof/>
            <w:webHidden/>
          </w:rPr>
          <w:t>56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6" w:history="1">
        <w:r w:rsidR="0069276B" w:rsidRPr="00A749DE">
          <w:rPr>
            <w:rStyle w:val="Hyperlink"/>
            <w:noProof/>
          </w:rPr>
          <w:t>AREAALDATA.installatie_p</w:t>
        </w:r>
        <w:r w:rsidR="0069276B">
          <w:rPr>
            <w:noProof/>
            <w:webHidden/>
          </w:rPr>
          <w:tab/>
        </w:r>
        <w:r w:rsidR="0069276B">
          <w:rPr>
            <w:noProof/>
            <w:webHidden/>
          </w:rPr>
          <w:fldChar w:fldCharType="begin"/>
        </w:r>
        <w:r w:rsidR="0069276B">
          <w:rPr>
            <w:noProof/>
            <w:webHidden/>
          </w:rPr>
          <w:instrText xml:space="preserve"> PAGEREF _Toc14728176 \h </w:instrText>
        </w:r>
        <w:r w:rsidR="0069276B">
          <w:rPr>
            <w:noProof/>
            <w:webHidden/>
          </w:rPr>
        </w:r>
        <w:r w:rsidR="0069276B">
          <w:rPr>
            <w:noProof/>
            <w:webHidden/>
          </w:rPr>
          <w:fldChar w:fldCharType="separate"/>
        </w:r>
        <w:r w:rsidR="0069276B">
          <w:rPr>
            <w:noProof/>
            <w:webHidden/>
          </w:rPr>
          <w:t>56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7" w:history="1">
        <w:r w:rsidR="0069276B" w:rsidRPr="00A749DE">
          <w:rPr>
            <w:rStyle w:val="Hyperlink"/>
            <w:noProof/>
          </w:rPr>
          <w:t>AREAALDATA.kastDRIS_p</w:t>
        </w:r>
        <w:r w:rsidR="0069276B">
          <w:rPr>
            <w:noProof/>
            <w:webHidden/>
          </w:rPr>
          <w:tab/>
        </w:r>
        <w:r w:rsidR="0069276B">
          <w:rPr>
            <w:noProof/>
            <w:webHidden/>
          </w:rPr>
          <w:fldChar w:fldCharType="begin"/>
        </w:r>
        <w:r w:rsidR="0069276B">
          <w:rPr>
            <w:noProof/>
            <w:webHidden/>
          </w:rPr>
          <w:instrText xml:space="preserve"> PAGEREF _Toc14728177 \h </w:instrText>
        </w:r>
        <w:r w:rsidR="0069276B">
          <w:rPr>
            <w:noProof/>
            <w:webHidden/>
          </w:rPr>
        </w:r>
        <w:r w:rsidR="0069276B">
          <w:rPr>
            <w:noProof/>
            <w:webHidden/>
          </w:rPr>
          <w:fldChar w:fldCharType="separate"/>
        </w:r>
        <w:r w:rsidR="0069276B">
          <w:rPr>
            <w:noProof/>
            <w:webHidden/>
          </w:rPr>
          <w:t>57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8" w:history="1">
        <w:r w:rsidR="0069276B" w:rsidRPr="00A749DE">
          <w:rPr>
            <w:rStyle w:val="Hyperlink"/>
            <w:noProof/>
          </w:rPr>
          <w:t>AREAALDATA.kastOvl_p</w:t>
        </w:r>
        <w:r w:rsidR="0069276B">
          <w:rPr>
            <w:noProof/>
            <w:webHidden/>
          </w:rPr>
          <w:tab/>
        </w:r>
        <w:r w:rsidR="0069276B">
          <w:rPr>
            <w:noProof/>
            <w:webHidden/>
          </w:rPr>
          <w:fldChar w:fldCharType="begin"/>
        </w:r>
        <w:r w:rsidR="0069276B">
          <w:rPr>
            <w:noProof/>
            <w:webHidden/>
          </w:rPr>
          <w:instrText xml:space="preserve"> PAGEREF _Toc14728178 \h </w:instrText>
        </w:r>
        <w:r w:rsidR="0069276B">
          <w:rPr>
            <w:noProof/>
            <w:webHidden/>
          </w:rPr>
        </w:r>
        <w:r w:rsidR="0069276B">
          <w:rPr>
            <w:noProof/>
            <w:webHidden/>
          </w:rPr>
          <w:fldChar w:fldCharType="separate"/>
        </w:r>
        <w:r w:rsidR="0069276B">
          <w:rPr>
            <w:noProof/>
            <w:webHidden/>
          </w:rPr>
          <w:t>58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79" w:history="1">
        <w:r w:rsidR="0069276B" w:rsidRPr="00A749DE">
          <w:rPr>
            <w:rStyle w:val="Hyperlink"/>
            <w:noProof/>
          </w:rPr>
          <w:t>AREAALDATA.kastVri_p</w:t>
        </w:r>
        <w:r w:rsidR="0069276B">
          <w:rPr>
            <w:noProof/>
            <w:webHidden/>
          </w:rPr>
          <w:tab/>
        </w:r>
        <w:r w:rsidR="0069276B">
          <w:rPr>
            <w:noProof/>
            <w:webHidden/>
          </w:rPr>
          <w:fldChar w:fldCharType="begin"/>
        </w:r>
        <w:r w:rsidR="0069276B">
          <w:rPr>
            <w:noProof/>
            <w:webHidden/>
          </w:rPr>
          <w:instrText xml:space="preserve"> PAGEREF _Toc14728179 \h </w:instrText>
        </w:r>
        <w:r w:rsidR="0069276B">
          <w:rPr>
            <w:noProof/>
            <w:webHidden/>
          </w:rPr>
        </w:r>
        <w:r w:rsidR="0069276B">
          <w:rPr>
            <w:noProof/>
            <w:webHidden/>
          </w:rPr>
          <w:fldChar w:fldCharType="separate"/>
        </w:r>
        <w:r w:rsidR="0069276B">
          <w:rPr>
            <w:noProof/>
            <w:webHidden/>
          </w:rPr>
          <w:t>59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0" w:history="1">
        <w:r w:rsidR="0069276B" w:rsidRPr="00A749DE">
          <w:rPr>
            <w:rStyle w:val="Hyperlink"/>
            <w:noProof/>
          </w:rPr>
          <w:t>AREAALDATA.kast_p</w:t>
        </w:r>
        <w:r w:rsidR="0069276B">
          <w:rPr>
            <w:noProof/>
            <w:webHidden/>
          </w:rPr>
          <w:tab/>
        </w:r>
        <w:r w:rsidR="0069276B">
          <w:rPr>
            <w:noProof/>
            <w:webHidden/>
          </w:rPr>
          <w:fldChar w:fldCharType="begin"/>
        </w:r>
        <w:r w:rsidR="0069276B">
          <w:rPr>
            <w:noProof/>
            <w:webHidden/>
          </w:rPr>
          <w:instrText xml:space="preserve"> PAGEREF _Toc14728180 \h </w:instrText>
        </w:r>
        <w:r w:rsidR="0069276B">
          <w:rPr>
            <w:noProof/>
            <w:webHidden/>
          </w:rPr>
        </w:r>
        <w:r w:rsidR="0069276B">
          <w:rPr>
            <w:noProof/>
            <w:webHidden/>
          </w:rPr>
          <w:fldChar w:fldCharType="separate"/>
        </w:r>
        <w:r w:rsidR="0069276B">
          <w:rPr>
            <w:noProof/>
            <w:webHidden/>
          </w:rPr>
          <w:t>61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1" w:history="1">
        <w:r w:rsidR="0069276B" w:rsidRPr="00A749DE">
          <w:rPr>
            <w:rStyle w:val="Hyperlink"/>
            <w:noProof/>
          </w:rPr>
          <w:t>AREAALDATA.kruispunt_p</w:t>
        </w:r>
        <w:r w:rsidR="0069276B">
          <w:rPr>
            <w:noProof/>
            <w:webHidden/>
          </w:rPr>
          <w:tab/>
        </w:r>
        <w:r w:rsidR="0069276B">
          <w:rPr>
            <w:noProof/>
            <w:webHidden/>
          </w:rPr>
          <w:fldChar w:fldCharType="begin"/>
        </w:r>
        <w:r w:rsidR="0069276B">
          <w:rPr>
            <w:noProof/>
            <w:webHidden/>
          </w:rPr>
          <w:instrText xml:space="preserve"> PAGEREF _Toc14728181 \h </w:instrText>
        </w:r>
        <w:r w:rsidR="0069276B">
          <w:rPr>
            <w:noProof/>
            <w:webHidden/>
          </w:rPr>
        </w:r>
        <w:r w:rsidR="0069276B">
          <w:rPr>
            <w:noProof/>
            <w:webHidden/>
          </w:rPr>
          <w:fldChar w:fldCharType="separate"/>
        </w:r>
        <w:r w:rsidR="0069276B">
          <w:rPr>
            <w:noProof/>
            <w:webHidden/>
          </w:rPr>
          <w:t>61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2" w:history="1">
        <w:r w:rsidR="0069276B" w:rsidRPr="00A749DE">
          <w:rPr>
            <w:rStyle w:val="Hyperlink"/>
            <w:noProof/>
          </w:rPr>
          <w:t>AREAALDATA.kunstwerkdeel_l</w:t>
        </w:r>
        <w:r w:rsidR="0069276B">
          <w:rPr>
            <w:noProof/>
            <w:webHidden/>
          </w:rPr>
          <w:tab/>
        </w:r>
        <w:r w:rsidR="0069276B">
          <w:rPr>
            <w:noProof/>
            <w:webHidden/>
          </w:rPr>
          <w:fldChar w:fldCharType="begin"/>
        </w:r>
        <w:r w:rsidR="0069276B">
          <w:rPr>
            <w:noProof/>
            <w:webHidden/>
          </w:rPr>
          <w:instrText xml:space="preserve"> PAGEREF _Toc14728182 \h </w:instrText>
        </w:r>
        <w:r w:rsidR="0069276B">
          <w:rPr>
            <w:noProof/>
            <w:webHidden/>
          </w:rPr>
        </w:r>
        <w:r w:rsidR="0069276B">
          <w:rPr>
            <w:noProof/>
            <w:webHidden/>
          </w:rPr>
          <w:fldChar w:fldCharType="separate"/>
        </w:r>
        <w:r w:rsidR="0069276B">
          <w:rPr>
            <w:noProof/>
            <w:webHidden/>
          </w:rPr>
          <w:t>62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3" w:history="1">
        <w:r w:rsidR="0069276B" w:rsidRPr="00A749DE">
          <w:rPr>
            <w:rStyle w:val="Hyperlink"/>
            <w:noProof/>
          </w:rPr>
          <w:t>AREAALDATA.kunstwerkdeel_mp</w:t>
        </w:r>
        <w:r w:rsidR="0069276B">
          <w:rPr>
            <w:noProof/>
            <w:webHidden/>
          </w:rPr>
          <w:tab/>
        </w:r>
        <w:r w:rsidR="0069276B">
          <w:rPr>
            <w:noProof/>
            <w:webHidden/>
          </w:rPr>
          <w:fldChar w:fldCharType="begin"/>
        </w:r>
        <w:r w:rsidR="0069276B">
          <w:rPr>
            <w:noProof/>
            <w:webHidden/>
          </w:rPr>
          <w:instrText xml:space="preserve"> PAGEREF _Toc14728183 \h </w:instrText>
        </w:r>
        <w:r w:rsidR="0069276B">
          <w:rPr>
            <w:noProof/>
            <w:webHidden/>
          </w:rPr>
        </w:r>
        <w:r w:rsidR="0069276B">
          <w:rPr>
            <w:noProof/>
            <w:webHidden/>
          </w:rPr>
          <w:fldChar w:fldCharType="separate"/>
        </w:r>
        <w:r w:rsidR="0069276B">
          <w:rPr>
            <w:noProof/>
            <w:webHidden/>
          </w:rPr>
          <w:t>62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4" w:history="1">
        <w:r w:rsidR="0069276B" w:rsidRPr="00A749DE">
          <w:rPr>
            <w:rStyle w:val="Hyperlink"/>
            <w:noProof/>
          </w:rPr>
          <w:t>AREAALDATA.kunstwerkdeel_v</w:t>
        </w:r>
        <w:r w:rsidR="0069276B">
          <w:rPr>
            <w:noProof/>
            <w:webHidden/>
          </w:rPr>
          <w:tab/>
        </w:r>
        <w:r w:rsidR="0069276B">
          <w:rPr>
            <w:noProof/>
            <w:webHidden/>
          </w:rPr>
          <w:fldChar w:fldCharType="begin"/>
        </w:r>
        <w:r w:rsidR="0069276B">
          <w:rPr>
            <w:noProof/>
            <w:webHidden/>
          </w:rPr>
          <w:instrText xml:space="preserve"> PAGEREF _Toc14728184 \h </w:instrText>
        </w:r>
        <w:r w:rsidR="0069276B">
          <w:rPr>
            <w:noProof/>
            <w:webHidden/>
          </w:rPr>
        </w:r>
        <w:r w:rsidR="0069276B">
          <w:rPr>
            <w:noProof/>
            <w:webHidden/>
          </w:rPr>
          <w:fldChar w:fldCharType="separate"/>
        </w:r>
        <w:r w:rsidR="0069276B">
          <w:rPr>
            <w:noProof/>
            <w:webHidden/>
          </w:rPr>
          <w:t>63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5" w:history="1">
        <w:r w:rsidR="0069276B" w:rsidRPr="00A749DE">
          <w:rPr>
            <w:rStyle w:val="Hyperlink"/>
            <w:noProof/>
          </w:rPr>
          <w:t>AREAALDATA.kwElement_tbl</w:t>
        </w:r>
        <w:r w:rsidR="0069276B">
          <w:rPr>
            <w:noProof/>
            <w:webHidden/>
          </w:rPr>
          <w:tab/>
        </w:r>
        <w:r w:rsidR="0069276B">
          <w:rPr>
            <w:noProof/>
            <w:webHidden/>
          </w:rPr>
          <w:fldChar w:fldCharType="begin"/>
        </w:r>
        <w:r w:rsidR="0069276B">
          <w:rPr>
            <w:noProof/>
            <w:webHidden/>
          </w:rPr>
          <w:instrText xml:space="preserve"> PAGEREF _Toc14728185 \h </w:instrText>
        </w:r>
        <w:r w:rsidR="0069276B">
          <w:rPr>
            <w:noProof/>
            <w:webHidden/>
          </w:rPr>
        </w:r>
        <w:r w:rsidR="0069276B">
          <w:rPr>
            <w:noProof/>
            <w:webHidden/>
          </w:rPr>
          <w:fldChar w:fldCharType="separate"/>
        </w:r>
        <w:r w:rsidR="0069276B">
          <w:rPr>
            <w:noProof/>
            <w:webHidden/>
          </w:rPr>
          <w:t>63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6" w:history="1">
        <w:r w:rsidR="0069276B" w:rsidRPr="00A749DE">
          <w:rPr>
            <w:rStyle w:val="Hyperlink"/>
            <w:noProof/>
          </w:rPr>
          <w:t>AREAALDATA.lamp_p</w:t>
        </w:r>
        <w:r w:rsidR="0069276B">
          <w:rPr>
            <w:noProof/>
            <w:webHidden/>
          </w:rPr>
          <w:tab/>
        </w:r>
        <w:r w:rsidR="0069276B">
          <w:rPr>
            <w:noProof/>
            <w:webHidden/>
          </w:rPr>
          <w:fldChar w:fldCharType="begin"/>
        </w:r>
        <w:r w:rsidR="0069276B">
          <w:rPr>
            <w:noProof/>
            <w:webHidden/>
          </w:rPr>
          <w:instrText xml:space="preserve"> PAGEREF _Toc14728186 \h </w:instrText>
        </w:r>
        <w:r w:rsidR="0069276B">
          <w:rPr>
            <w:noProof/>
            <w:webHidden/>
          </w:rPr>
        </w:r>
        <w:r w:rsidR="0069276B">
          <w:rPr>
            <w:noProof/>
            <w:webHidden/>
          </w:rPr>
          <w:fldChar w:fldCharType="separate"/>
        </w:r>
        <w:r w:rsidR="0069276B">
          <w:rPr>
            <w:noProof/>
            <w:webHidden/>
          </w:rPr>
          <w:t>64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7" w:history="1">
        <w:r w:rsidR="0069276B" w:rsidRPr="00A749DE">
          <w:rPr>
            <w:rStyle w:val="Hyperlink"/>
            <w:noProof/>
          </w:rPr>
          <w:t>AREAALDATA.lantaarn_p</w:t>
        </w:r>
        <w:r w:rsidR="0069276B">
          <w:rPr>
            <w:noProof/>
            <w:webHidden/>
          </w:rPr>
          <w:tab/>
        </w:r>
        <w:r w:rsidR="0069276B">
          <w:rPr>
            <w:noProof/>
            <w:webHidden/>
          </w:rPr>
          <w:fldChar w:fldCharType="begin"/>
        </w:r>
        <w:r w:rsidR="0069276B">
          <w:rPr>
            <w:noProof/>
            <w:webHidden/>
          </w:rPr>
          <w:instrText xml:space="preserve"> PAGEREF _Toc14728187 \h </w:instrText>
        </w:r>
        <w:r w:rsidR="0069276B">
          <w:rPr>
            <w:noProof/>
            <w:webHidden/>
          </w:rPr>
        </w:r>
        <w:r w:rsidR="0069276B">
          <w:rPr>
            <w:noProof/>
            <w:webHidden/>
          </w:rPr>
          <w:fldChar w:fldCharType="separate"/>
        </w:r>
        <w:r w:rsidR="0069276B">
          <w:rPr>
            <w:noProof/>
            <w:webHidden/>
          </w:rPr>
          <w:t>64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8" w:history="1">
        <w:r w:rsidR="0069276B" w:rsidRPr="00A749DE">
          <w:rPr>
            <w:rStyle w:val="Hyperlink"/>
            <w:noProof/>
          </w:rPr>
          <w:t>AREAALDATA.leidingelement_p</w:t>
        </w:r>
        <w:r w:rsidR="0069276B">
          <w:rPr>
            <w:noProof/>
            <w:webHidden/>
          </w:rPr>
          <w:tab/>
        </w:r>
        <w:r w:rsidR="0069276B">
          <w:rPr>
            <w:noProof/>
            <w:webHidden/>
          </w:rPr>
          <w:fldChar w:fldCharType="begin"/>
        </w:r>
        <w:r w:rsidR="0069276B">
          <w:rPr>
            <w:noProof/>
            <w:webHidden/>
          </w:rPr>
          <w:instrText xml:space="preserve"> PAGEREF _Toc14728188 \h </w:instrText>
        </w:r>
        <w:r w:rsidR="0069276B">
          <w:rPr>
            <w:noProof/>
            <w:webHidden/>
          </w:rPr>
        </w:r>
        <w:r w:rsidR="0069276B">
          <w:rPr>
            <w:noProof/>
            <w:webHidden/>
          </w:rPr>
          <w:fldChar w:fldCharType="separate"/>
        </w:r>
        <w:r w:rsidR="0069276B">
          <w:rPr>
            <w:noProof/>
            <w:webHidden/>
          </w:rPr>
          <w:t>64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89" w:history="1">
        <w:r w:rsidR="0069276B" w:rsidRPr="00A749DE">
          <w:rPr>
            <w:rStyle w:val="Hyperlink"/>
            <w:noProof/>
          </w:rPr>
          <w:t>AREAALDATA.ligplaatsstrook_v</w:t>
        </w:r>
        <w:r w:rsidR="0069276B">
          <w:rPr>
            <w:noProof/>
            <w:webHidden/>
          </w:rPr>
          <w:tab/>
        </w:r>
        <w:r w:rsidR="0069276B">
          <w:rPr>
            <w:noProof/>
            <w:webHidden/>
          </w:rPr>
          <w:fldChar w:fldCharType="begin"/>
        </w:r>
        <w:r w:rsidR="0069276B">
          <w:rPr>
            <w:noProof/>
            <w:webHidden/>
          </w:rPr>
          <w:instrText xml:space="preserve"> PAGEREF _Toc14728189 \h </w:instrText>
        </w:r>
        <w:r w:rsidR="0069276B">
          <w:rPr>
            <w:noProof/>
            <w:webHidden/>
          </w:rPr>
        </w:r>
        <w:r w:rsidR="0069276B">
          <w:rPr>
            <w:noProof/>
            <w:webHidden/>
          </w:rPr>
          <w:fldChar w:fldCharType="separate"/>
        </w:r>
        <w:r w:rsidR="0069276B">
          <w:rPr>
            <w:noProof/>
            <w:webHidden/>
          </w:rPr>
          <w:t>65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0" w:history="1">
        <w:r w:rsidR="0069276B" w:rsidRPr="00A749DE">
          <w:rPr>
            <w:rStyle w:val="Hyperlink"/>
            <w:noProof/>
          </w:rPr>
          <w:t>AREAALDATA.mantelbuis_v</w:t>
        </w:r>
        <w:r w:rsidR="0069276B">
          <w:rPr>
            <w:noProof/>
            <w:webHidden/>
          </w:rPr>
          <w:tab/>
        </w:r>
        <w:r w:rsidR="0069276B">
          <w:rPr>
            <w:noProof/>
            <w:webHidden/>
          </w:rPr>
          <w:fldChar w:fldCharType="begin"/>
        </w:r>
        <w:r w:rsidR="0069276B">
          <w:rPr>
            <w:noProof/>
            <w:webHidden/>
          </w:rPr>
          <w:instrText xml:space="preserve"> PAGEREF _Toc14728190 \h </w:instrText>
        </w:r>
        <w:r w:rsidR="0069276B">
          <w:rPr>
            <w:noProof/>
            <w:webHidden/>
          </w:rPr>
        </w:r>
        <w:r w:rsidR="0069276B">
          <w:rPr>
            <w:noProof/>
            <w:webHidden/>
          </w:rPr>
          <w:fldChar w:fldCharType="separate"/>
        </w:r>
        <w:r w:rsidR="0069276B">
          <w:rPr>
            <w:noProof/>
            <w:webHidden/>
          </w:rPr>
          <w:t>66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1" w:history="1">
        <w:r w:rsidR="0069276B" w:rsidRPr="00A749DE">
          <w:rPr>
            <w:rStyle w:val="Hyperlink"/>
            <w:noProof/>
          </w:rPr>
          <w:t>AREAALDATA.mastDraagconstructie_p</w:t>
        </w:r>
        <w:r w:rsidR="0069276B">
          <w:rPr>
            <w:noProof/>
            <w:webHidden/>
          </w:rPr>
          <w:tab/>
        </w:r>
        <w:r w:rsidR="0069276B">
          <w:rPr>
            <w:noProof/>
            <w:webHidden/>
          </w:rPr>
          <w:fldChar w:fldCharType="begin"/>
        </w:r>
        <w:r w:rsidR="0069276B">
          <w:rPr>
            <w:noProof/>
            <w:webHidden/>
          </w:rPr>
          <w:instrText xml:space="preserve"> PAGEREF _Toc14728191 \h </w:instrText>
        </w:r>
        <w:r w:rsidR="0069276B">
          <w:rPr>
            <w:noProof/>
            <w:webHidden/>
          </w:rPr>
        </w:r>
        <w:r w:rsidR="0069276B">
          <w:rPr>
            <w:noProof/>
            <w:webHidden/>
          </w:rPr>
          <w:fldChar w:fldCharType="separate"/>
        </w:r>
        <w:r w:rsidR="0069276B">
          <w:rPr>
            <w:noProof/>
            <w:webHidden/>
          </w:rPr>
          <w:t>67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2" w:history="1">
        <w:r w:rsidR="0069276B" w:rsidRPr="00A749DE">
          <w:rPr>
            <w:rStyle w:val="Hyperlink"/>
            <w:noProof/>
          </w:rPr>
          <w:t>AREAALDATA.nenConditiescore_tbl</w:t>
        </w:r>
        <w:r w:rsidR="0069276B">
          <w:rPr>
            <w:noProof/>
            <w:webHidden/>
          </w:rPr>
          <w:tab/>
        </w:r>
        <w:r w:rsidR="0069276B">
          <w:rPr>
            <w:noProof/>
            <w:webHidden/>
          </w:rPr>
          <w:fldChar w:fldCharType="begin"/>
        </w:r>
        <w:r w:rsidR="0069276B">
          <w:rPr>
            <w:noProof/>
            <w:webHidden/>
          </w:rPr>
          <w:instrText xml:space="preserve"> PAGEREF _Toc14728192 \h </w:instrText>
        </w:r>
        <w:r w:rsidR="0069276B">
          <w:rPr>
            <w:noProof/>
            <w:webHidden/>
          </w:rPr>
        </w:r>
        <w:r w:rsidR="0069276B">
          <w:rPr>
            <w:noProof/>
            <w:webHidden/>
          </w:rPr>
          <w:fldChar w:fldCharType="separate"/>
        </w:r>
        <w:r w:rsidR="0069276B">
          <w:rPr>
            <w:noProof/>
            <w:webHidden/>
          </w:rPr>
          <w:t>68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3" w:history="1">
        <w:r w:rsidR="0069276B" w:rsidRPr="00A749DE">
          <w:rPr>
            <w:rStyle w:val="Hyperlink"/>
            <w:noProof/>
          </w:rPr>
          <w:t>AREAALDATA.oevervak_v</w:t>
        </w:r>
        <w:r w:rsidR="0069276B">
          <w:rPr>
            <w:noProof/>
            <w:webHidden/>
          </w:rPr>
          <w:tab/>
        </w:r>
        <w:r w:rsidR="0069276B">
          <w:rPr>
            <w:noProof/>
            <w:webHidden/>
          </w:rPr>
          <w:fldChar w:fldCharType="begin"/>
        </w:r>
        <w:r w:rsidR="0069276B">
          <w:rPr>
            <w:noProof/>
            <w:webHidden/>
          </w:rPr>
          <w:instrText xml:space="preserve"> PAGEREF _Toc14728193 \h </w:instrText>
        </w:r>
        <w:r w:rsidR="0069276B">
          <w:rPr>
            <w:noProof/>
            <w:webHidden/>
          </w:rPr>
        </w:r>
        <w:r w:rsidR="0069276B">
          <w:rPr>
            <w:noProof/>
            <w:webHidden/>
          </w:rPr>
          <w:fldChar w:fldCharType="separate"/>
        </w:r>
        <w:r w:rsidR="0069276B">
          <w:rPr>
            <w:noProof/>
            <w:webHidden/>
          </w:rPr>
          <w:t>68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4" w:history="1">
        <w:r w:rsidR="0069276B" w:rsidRPr="00A749DE">
          <w:rPr>
            <w:rStyle w:val="Hyperlink"/>
            <w:noProof/>
          </w:rPr>
          <w:t>AREAALDATA.onbegroeidTerreindeel_v</w:t>
        </w:r>
        <w:r w:rsidR="0069276B">
          <w:rPr>
            <w:noProof/>
            <w:webHidden/>
          </w:rPr>
          <w:tab/>
        </w:r>
        <w:r w:rsidR="0069276B">
          <w:rPr>
            <w:noProof/>
            <w:webHidden/>
          </w:rPr>
          <w:fldChar w:fldCharType="begin"/>
        </w:r>
        <w:r w:rsidR="0069276B">
          <w:rPr>
            <w:noProof/>
            <w:webHidden/>
          </w:rPr>
          <w:instrText xml:space="preserve"> PAGEREF _Toc14728194 \h </w:instrText>
        </w:r>
        <w:r w:rsidR="0069276B">
          <w:rPr>
            <w:noProof/>
            <w:webHidden/>
          </w:rPr>
        </w:r>
        <w:r w:rsidR="0069276B">
          <w:rPr>
            <w:noProof/>
            <w:webHidden/>
          </w:rPr>
          <w:fldChar w:fldCharType="separate"/>
        </w:r>
        <w:r w:rsidR="0069276B">
          <w:rPr>
            <w:noProof/>
            <w:webHidden/>
          </w:rPr>
          <w:t>69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5" w:history="1">
        <w:r w:rsidR="0069276B" w:rsidRPr="00A749DE">
          <w:rPr>
            <w:rStyle w:val="Hyperlink"/>
            <w:noProof/>
          </w:rPr>
          <w:t>AREAALDATA.ondersteunendWaterdeel_v</w:t>
        </w:r>
        <w:r w:rsidR="0069276B">
          <w:rPr>
            <w:noProof/>
            <w:webHidden/>
          </w:rPr>
          <w:tab/>
        </w:r>
        <w:r w:rsidR="0069276B">
          <w:rPr>
            <w:noProof/>
            <w:webHidden/>
          </w:rPr>
          <w:fldChar w:fldCharType="begin"/>
        </w:r>
        <w:r w:rsidR="0069276B">
          <w:rPr>
            <w:noProof/>
            <w:webHidden/>
          </w:rPr>
          <w:instrText xml:space="preserve"> PAGEREF _Toc14728195 \h </w:instrText>
        </w:r>
        <w:r w:rsidR="0069276B">
          <w:rPr>
            <w:noProof/>
            <w:webHidden/>
          </w:rPr>
        </w:r>
        <w:r w:rsidR="0069276B">
          <w:rPr>
            <w:noProof/>
            <w:webHidden/>
          </w:rPr>
          <w:fldChar w:fldCharType="separate"/>
        </w:r>
        <w:r w:rsidR="0069276B">
          <w:rPr>
            <w:noProof/>
            <w:webHidden/>
          </w:rPr>
          <w:t>69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6" w:history="1">
        <w:r w:rsidR="0069276B" w:rsidRPr="00A749DE">
          <w:rPr>
            <w:rStyle w:val="Hyperlink"/>
            <w:noProof/>
          </w:rPr>
          <w:t>AREAALDATA.ondersteunendWegdeelKruin_l</w:t>
        </w:r>
        <w:r w:rsidR="0069276B">
          <w:rPr>
            <w:noProof/>
            <w:webHidden/>
          </w:rPr>
          <w:tab/>
        </w:r>
        <w:r w:rsidR="0069276B">
          <w:rPr>
            <w:noProof/>
            <w:webHidden/>
          </w:rPr>
          <w:fldChar w:fldCharType="begin"/>
        </w:r>
        <w:r w:rsidR="0069276B">
          <w:rPr>
            <w:noProof/>
            <w:webHidden/>
          </w:rPr>
          <w:instrText xml:space="preserve"> PAGEREF _Toc14728196 \h </w:instrText>
        </w:r>
        <w:r w:rsidR="0069276B">
          <w:rPr>
            <w:noProof/>
            <w:webHidden/>
          </w:rPr>
        </w:r>
        <w:r w:rsidR="0069276B">
          <w:rPr>
            <w:noProof/>
            <w:webHidden/>
          </w:rPr>
          <w:fldChar w:fldCharType="separate"/>
        </w:r>
        <w:r w:rsidR="0069276B">
          <w:rPr>
            <w:noProof/>
            <w:webHidden/>
          </w:rPr>
          <w:t>70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7" w:history="1">
        <w:r w:rsidR="0069276B" w:rsidRPr="00A749DE">
          <w:rPr>
            <w:rStyle w:val="Hyperlink"/>
            <w:noProof/>
          </w:rPr>
          <w:t>AREAALDATA.ondersteunendWegdeel_v</w:t>
        </w:r>
        <w:r w:rsidR="0069276B">
          <w:rPr>
            <w:noProof/>
            <w:webHidden/>
          </w:rPr>
          <w:tab/>
        </w:r>
        <w:r w:rsidR="0069276B">
          <w:rPr>
            <w:noProof/>
            <w:webHidden/>
          </w:rPr>
          <w:fldChar w:fldCharType="begin"/>
        </w:r>
        <w:r w:rsidR="0069276B">
          <w:rPr>
            <w:noProof/>
            <w:webHidden/>
          </w:rPr>
          <w:instrText xml:space="preserve"> PAGEREF _Toc14728197 \h </w:instrText>
        </w:r>
        <w:r w:rsidR="0069276B">
          <w:rPr>
            <w:noProof/>
            <w:webHidden/>
          </w:rPr>
        </w:r>
        <w:r w:rsidR="0069276B">
          <w:rPr>
            <w:noProof/>
            <w:webHidden/>
          </w:rPr>
          <w:fldChar w:fldCharType="separate"/>
        </w:r>
        <w:r w:rsidR="0069276B">
          <w:rPr>
            <w:noProof/>
            <w:webHidden/>
          </w:rPr>
          <w:t>70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8" w:history="1">
        <w:r w:rsidR="0069276B" w:rsidRPr="00A749DE">
          <w:rPr>
            <w:rStyle w:val="Hyperlink"/>
            <w:noProof/>
          </w:rPr>
          <w:t>AREAALDATA.ongeclassificeerdObject_v</w:t>
        </w:r>
        <w:r w:rsidR="0069276B">
          <w:rPr>
            <w:noProof/>
            <w:webHidden/>
          </w:rPr>
          <w:tab/>
        </w:r>
        <w:r w:rsidR="0069276B">
          <w:rPr>
            <w:noProof/>
            <w:webHidden/>
          </w:rPr>
          <w:fldChar w:fldCharType="begin"/>
        </w:r>
        <w:r w:rsidR="0069276B">
          <w:rPr>
            <w:noProof/>
            <w:webHidden/>
          </w:rPr>
          <w:instrText xml:space="preserve"> PAGEREF _Toc14728198 \h </w:instrText>
        </w:r>
        <w:r w:rsidR="0069276B">
          <w:rPr>
            <w:noProof/>
            <w:webHidden/>
          </w:rPr>
        </w:r>
        <w:r w:rsidR="0069276B">
          <w:rPr>
            <w:noProof/>
            <w:webHidden/>
          </w:rPr>
          <w:fldChar w:fldCharType="separate"/>
        </w:r>
        <w:r w:rsidR="0069276B">
          <w:rPr>
            <w:noProof/>
            <w:webHidden/>
          </w:rPr>
          <w:t>72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199" w:history="1">
        <w:r w:rsidR="0069276B" w:rsidRPr="00A749DE">
          <w:rPr>
            <w:rStyle w:val="Hyperlink"/>
            <w:noProof/>
          </w:rPr>
          <w:t>AREAALDATA.overbruggingsdeel_v</w:t>
        </w:r>
        <w:r w:rsidR="0069276B">
          <w:rPr>
            <w:noProof/>
            <w:webHidden/>
          </w:rPr>
          <w:tab/>
        </w:r>
        <w:r w:rsidR="0069276B">
          <w:rPr>
            <w:noProof/>
            <w:webHidden/>
          </w:rPr>
          <w:fldChar w:fldCharType="begin"/>
        </w:r>
        <w:r w:rsidR="0069276B">
          <w:rPr>
            <w:noProof/>
            <w:webHidden/>
          </w:rPr>
          <w:instrText xml:space="preserve"> PAGEREF _Toc14728199 \h </w:instrText>
        </w:r>
        <w:r w:rsidR="0069276B">
          <w:rPr>
            <w:noProof/>
            <w:webHidden/>
          </w:rPr>
        </w:r>
        <w:r w:rsidR="0069276B">
          <w:rPr>
            <w:noProof/>
            <w:webHidden/>
          </w:rPr>
          <w:fldChar w:fldCharType="separate"/>
        </w:r>
        <w:r w:rsidR="0069276B">
          <w:rPr>
            <w:noProof/>
            <w:webHidden/>
          </w:rPr>
          <w:t>72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0" w:history="1">
        <w:r w:rsidR="0069276B" w:rsidRPr="00A749DE">
          <w:rPr>
            <w:rStyle w:val="Hyperlink"/>
            <w:noProof/>
          </w:rPr>
          <w:t>AREAALDATA.overigBouwwerk_v</w:t>
        </w:r>
        <w:r w:rsidR="0069276B">
          <w:rPr>
            <w:noProof/>
            <w:webHidden/>
          </w:rPr>
          <w:tab/>
        </w:r>
        <w:r w:rsidR="0069276B">
          <w:rPr>
            <w:noProof/>
            <w:webHidden/>
          </w:rPr>
          <w:fldChar w:fldCharType="begin"/>
        </w:r>
        <w:r w:rsidR="0069276B">
          <w:rPr>
            <w:noProof/>
            <w:webHidden/>
          </w:rPr>
          <w:instrText xml:space="preserve"> PAGEREF _Toc14728200 \h </w:instrText>
        </w:r>
        <w:r w:rsidR="0069276B">
          <w:rPr>
            <w:noProof/>
            <w:webHidden/>
          </w:rPr>
        </w:r>
        <w:r w:rsidR="0069276B">
          <w:rPr>
            <w:noProof/>
            <w:webHidden/>
          </w:rPr>
          <w:fldChar w:fldCharType="separate"/>
        </w:r>
        <w:r w:rsidR="0069276B">
          <w:rPr>
            <w:noProof/>
            <w:webHidden/>
          </w:rPr>
          <w:t>73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1" w:history="1">
        <w:r w:rsidR="0069276B" w:rsidRPr="00A749DE">
          <w:rPr>
            <w:rStyle w:val="Hyperlink"/>
            <w:noProof/>
          </w:rPr>
          <w:t>AREAALDATA.overigeScheiding_l</w:t>
        </w:r>
        <w:r w:rsidR="0069276B">
          <w:rPr>
            <w:noProof/>
            <w:webHidden/>
          </w:rPr>
          <w:tab/>
        </w:r>
        <w:r w:rsidR="0069276B">
          <w:rPr>
            <w:noProof/>
            <w:webHidden/>
          </w:rPr>
          <w:fldChar w:fldCharType="begin"/>
        </w:r>
        <w:r w:rsidR="0069276B">
          <w:rPr>
            <w:noProof/>
            <w:webHidden/>
          </w:rPr>
          <w:instrText xml:space="preserve"> PAGEREF _Toc14728201 \h </w:instrText>
        </w:r>
        <w:r w:rsidR="0069276B">
          <w:rPr>
            <w:noProof/>
            <w:webHidden/>
          </w:rPr>
        </w:r>
        <w:r w:rsidR="0069276B">
          <w:rPr>
            <w:noProof/>
            <w:webHidden/>
          </w:rPr>
          <w:fldChar w:fldCharType="separate"/>
        </w:r>
        <w:r w:rsidR="0069276B">
          <w:rPr>
            <w:noProof/>
            <w:webHidden/>
          </w:rPr>
          <w:t>74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2" w:history="1">
        <w:r w:rsidR="0069276B" w:rsidRPr="00A749DE">
          <w:rPr>
            <w:rStyle w:val="Hyperlink"/>
            <w:noProof/>
          </w:rPr>
          <w:t>AREAALDATA.overigeScheiding_v</w:t>
        </w:r>
        <w:r w:rsidR="0069276B">
          <w:rPr>
            <w:noProof/>
            <w:webHidden/>
          </w:rPr>
          <w:tab/>
        </w:r>
        <w:r w:rsidR="0069276B">
          <w:rPr>
            <w:noProof/>
            <w:webHidden/>
          </w:rPr>
          <w:fldChar w:fldCharType="begin"/>
        </w:r>
        <w:r w:rsidR="0069276B">
          <w:rPr>
            <w:noProof/>
            <w:webHidden/>
          </w:rPr>
          <w:instrText xml:space="preserve"> PAGEREF _Toc14728202 \h </w:instrText>
        </w:r>
        <w:r w:rsidR="0069276B">
          <w:rPr>
            <w:noProof/>
            <w:webHidden/>
          </w:rPr>
        </w:r>
        <w:r w:rsidR="0069276B">
          <w:rPr>
            <w:noProof/>
            <w:webHidden/>
          </w:rPr>
          <w:fldChar w:fldCharType="separate"/>
        </w:r>
        <w:r w:rsidR="0069276B">
          <w:rPr>
            <w:noProof/>
            <w:webHidden/>
          </w:rPr>
          <w:t>74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3" w:history="1">
        <w:r w:rsidR="0069276B" w:rsidRPr="00A749DE">
          <w:rPr>
            <w:rStyle w:val="Hyperlink"/>
            <w:noProof/>
          </w:rPr>
          <w:t>AREAALDATA.paalAfbakening_p</w:t>
        </w:r>
        <w:r w:rsidR="0069276B">
          <w:rPr>
            <w:noProof/>
            <w:webHidden/>
          </w:rPr>
          <w:tab/>
        </w:r>
        <w:r w:rsidR="0069276B">
          <w:rPr>
            <w:noProof/>
            <w:webHidden/>
          </w:rPr>
          <w:fldChar w:fldCharType="begin"/>
        </w:r>
        <w:r w:rsidR="0069276B">
          <w:rPr>
            <w:noProof/>
            <w:webHidden/>
          </w:rPr>
          <w:instrText xml:space="preserve"> PAGEREF _Toc14728203 \h </w:instrText>
        </w:r>
        <w:r w:rsidR="0069276B">
          <w:rPr>
            <w:noProof/>
            <w:webHidden/>
          </w:rPr>
        </w:r>
        <w:r w:rsidR="0069276B">
          <w:rPr>
            <w:noProof/>
            <w:webHidden/>
          </w:rPr>
          <w:fldChar w:fldCharType="separate"/>
        </w:r>
        <w:r w:rsidR="0069276B">
          <w:rPr>
            <w:noProof/>
            <w:webHidden/>
          </w:rPr>
          <w:t>75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4" w:history="1">
        <w:r w:rsidR="0069276B" w:rsidRPr="00A749DE">
          <w:rPr>
            <w:rStyle w:val="Hyperlink"/>
            <w:noProof/>
          </w:rPr>
          <w:t>AREAALDATA.paalDraagconstructie_p</w:t>
        </w:r>
        <w:r w:rsidR="0069276B">
          <w:rPr>
            <w:noProof/>
            <w:webHidden/>
          </w:rPr>
          <w:tab/>
        </w:r>
        <w:r w:rsidR="0069276B">
          <w:rPr>
            <w:noProof/>
            <w:webHidden/>
          </w:rPr>
          <w:fldChar w:fldCharType="begin"/>
        </w:r>
        <w:r w:rsidR="0069276B">
          <w:rPr>
            <w:noProof/>
            <w:webHidden/>
          </w:rPr>
          <w:instrText xml:space="preserve"> PAGEREF _Toc14728204 \h </w:instrText>
        </w:r>
        <w:r w:rsidR="0069276B">
          <w:rPr>
            <w:noProof/>
            <w:webHidden/>
          </w:rPr>
        </w:r>
        <w:r w:rsidR="0069276B">
          <w:rPr>
            <w:noProof/>
            <w:webHidden/>
          </w:rPr>
          <w:fldChar w:fldCharType="separate"/>
        </w:r>
        <w:r w:rsidR="0069276B">
          <w:rPr>
            <w:noProof/>
            <w:webHidden/>
          </w:rPr>
          <w:t>75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5" w:history="1">
        <w:r w:rsidR="0069276B" w:rsidRPr="00A749DE">
          <w:rPr>
            <w:rStyle w:val="Hyperlink"/>
            <w:noProof/>
          </w:rPr>
          <w:t>AREAALDATA.pandHuisnummerreeks_t</w:t>
        </w:r>
        <w:r w:rsidR="0069276B">
          <w:rPr>
            <w:noProof/>
            <w:webHidden/>
          </w:rPr>
          <w:tab/>
        </w:r>
        <w:r w:rsidR="0069276B">
          <w:rPr>
            <w:noProof/>
            <w:webHidden/>
          </w:rPr>
          <w:fldChar w:fldCharType="begin"/>
        </w:r>
        <w:r w:rsidR="0069276B">
          <w:rPr>
            <w:noProof/>
            <w:webHidden/>
          </w:rPr>
          <w:instrText xml:space="preserve"> PAGEREF _Toc14728205 \h </w:instrText>
        </w:r>
        <w:r w:rsidR="0069276B">
          <w:rPr>
            <w:noProof/>
            <w:webHidden/>
          </w:rPr>
        </w:r>
        <w:r w:rsidR="0069276B">
          <w:rPr>
            <w:noProof/>
            <w:webHidden/>
          </w:rPr>
          <w:fldChar w:fldCharType="separate"/>
        </w:r>
        <w:r w:rsidR="0069276B">
          <w:rPr>
            <w:noProof/>
            <w:webHidden/>
          </w:rPr>
          <w:t>76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6" w:history="1">
        <w:r w:rsidR="0069276B" w:rsidRPr="00A749DE">
          <w:rPr>
            <w:rStyle w:val="Hyperlink"/>
            <w:noProof/>
          </w:rPr>
          <w:t>AREAALDATA.pand_v</w:t>
        </w:r>
        <w:r w:rsidR="0069276B">
          <w:rPr>
            <w:noProof/>
            <w:webHidden/>
          </w:rPr>
          <w:tab/>
        </w:r>
        <w:r w:rsidR="0069276B">
          <w:rPr>
            <w:noProof/>
            <w:webHidden/>
          </w:rPr>
          <w:fldChar w:fldCharType="begin"/>
        </w:r>
        <w:r w:rsidR="0069276B">
          <w:rPr>
            <w:noProof/>
            <w:webHidden/>
          </w:rPr>
          <w:instrText xml:space="preserve"> PAGEREF _Toc14728206 \h </w:instrText>
        </w:r>
        <w:r w:rsidR="0069276B">
          <w:rPr>
            <w:noProof/>
            <w:webHidden/>
          </w:rPr>
        </w:r>
        <w:r w:rsidR="0069276B">
          <w:rPr>
            <w:noProof/>
            <w:webHidden/>
          </w:rPr>
          <w:fldChar w:fldCharType="separate"/>
        </w:r>
        <w:r w:rsidR="0069276B">
          <w:rPr>
            <w:noProof/>
            <w:webHidden/>
          </w:rPr>
          <w:t>76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7" w:history="1">
        <w:r w:rsidR="0069276B" w:rsidRPr="00A749DE">
          <w:rPr>
            <w:rStyle w:val="Hyperlink"/>
            <w:noProof/>
          </w:rPr>
          <w:t>AREAALDATA.perron_v</w:t>
        </w:r>
        <w:r w:rsidR="0069276B">
          <w:rPr>
            <w:noProof/>
            <w:webHidden/>
          </w:rPr>
          <w:tab/>
        </w:r>
        <w:r w:rsidR="0069276B">
          <w:rPr>
            <w:noProof/>
            <w:webHidden/>
          </w:rPr>
          <w:fldChar w:fldCharType="begin"/>
        </w:r>
        <w:r w:rsidR="0069276B">
          <w:rPr>
            <w:noProof/>
            <w:webHidden/>
          </w:rPr>
          <w:instrText xml:space="preserve"> PAGEREF _Toc14728207 \h </w:instrText>
        </w:r>
        <w:r w:rsidR="0069276B">
          <w:rPr>
            <w:noProof/>
            <w:webHidden/>
          </w:rPr>
        </w:r>
        <w:r w:rsidR="0069276B">
          <w:rPr>
            <w:noProof/>
            <w:webHidden/>
          </w:rPr>
          <w:fldChar w:fldCharType="separate"/>
        </w:r>
        <w:r w:rsidR="0069276B">
          <w:rPr>
            <w:noProof/>
            <w:webHidden/>
          </w:rPr>
          <w:t>77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8" w:history="1">
        <w:r w:rsidR="0069276B" w:rsidRPr="00A749DE">
          <w:rPr>
            <w:rStyle w:val="Hyperlink"/>
            <w:noProof/>
          </w:rPr>
          <w:t>AREAALDATA.put_p</w:t>
        </w:r>
        <w:r w:rsidR="0069276B">
          <w:rPr>
            <w:noProof/>
            <w:webHidden/>
          </w:rPr>
          <w:tab/>
        </w:r>
        <w:r w:rsidR="0069276B">
          <w:rPr>
            <w:noProof/>
            <w:webHidden/>
          </w:rPr>
          <w:fldChar w:fldCharType="begin"/>
        </w:r>
        <w:r w:rsidR="0069276B">
          <w:rPr>
            <w:noProof/>
            <w:webHidden/>
          </w:rPr>
          <w:instrText xml:space="preserve"> PAGEREF _Toc14728208 \h </w:instrText>
        </w:r>
        <w:r w:rsidR="0069276B">
          <w:rPr>
            <w:noProof/>
            <w:webHidden/>
          </w:rPr>
        </w:r>
        <w:r w:rsidR="0069276B">
          <w:rPr>
            <w:noProof/>
            <w:webHidden/>
          </w:rPr>
          <w:fldChar w:fldCharType="separate"/>
        </w:r>
        <w:r w:rsidR="0069276B">
          <w:rPr>
            <w:noProof/>
            <w:webHidden/>
          </w:rPr>
          <w:t>77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09" w:history="1">
        <w:r w:rsidR="0069276B" w:rsidRPr="00A749DE">
          <w:rPr>
            <w:rStyle w:val="Hyperlink"/>
            <w:noProof/>
          </w:rPr>
          <w:t>AREAALDATA.recreatieplek_v</w:t>
        </w:r>
        <w:r w:rsidR="0069276B">
          <w:rPr>
            <w:noProof/>
            <w:webHidden/>
          </w:rPr>
          <w:tab/>
        </w:r>
        <w:r w:rsidR="0069276B">
          <w:rPr>
            <w:noProof/>
            <w:webHidden/>
          </w:rPr>
          <w:fldChar w:fldCharType="begin"/>
        </w:r>
        <w:r w:rsidR="0069276B">
          <w:rPr>
            <w:noProof/>
            <w:webHidden/>
          </w:rPr>
          <w:instrText xml:space="preserve"> PAGEREF _Toc14728209 \h </w:instrText>
        </w:r>
        <w:r w:rsidR="0069276B">
          <w:rPr>
            <w:noProof/>
            <w:webHidden/>
          </w:rPr>
        </w:r>
        <w:r w:rsidR="0069276B">
          <w:rPr>
            <w:noProof/>
            <w:webHidden/>
          </w:rPr>
          <w:fldChar w:fldCharType="separate"/>
        </w:r>
        <w:r w:rsidR="0069276B">
          <w:rPr>
            <w:noProof/>
            <w:webHidden/>
          </w:rPr>
          <w:t>79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0" w:history="1">
        <w:r w:rsidR="0069276B" w:rsidRPr="00A749DE">
          <w:rPr>
            <w:rStyle w:val="Hyperlink"/>
            <w:noProof/>
          </w:rPr>
          <w:t>AREAALDATA.scheidingGeleidewand_l</w:t>
        </w:r>
        <w:r w:rsidR="0069276B">
          <w:rPr>
            <w:noProof/>
            <w:webHidden/>
          </w:rPr>
          <w:tab/>
        </w:r>
        <w:r w:rsidR="0069276B">
          <w:rPr>
            <w:noProof/>
            <w:webHidden/>
          </w:rPr>
          <w:fldChar w:fldCharType="begin"/>
        </w:r>
        <w:r w:rsidR="0069276B">
          <w:rPr>
            <w:noProof/>
            <w:webHidden/>
          </w:rPr>
          <w:instrText xml:space="preserve"> PAGEREF _Toc14728210 \h </w:instrText>
        </w:r>
        <w:r w:rsidR="0069276B">
          <w:rPr>
            <w:noProof/>
            <w:webHidden/>
          </w:rPr>
        </w:r>
        <w:r w:rsidR="0069276B">
          <w:rPr>
            <w:noProof/>
            <w:webHidden/>
          </w:rPr>
          <w:fldChar w:fldCharType="separate"/>
        </w:r>
        <w:r w:rsidR="0069276B">
          <w:rPr>
            <w:noProof/>
            <w:webHidden/>
          </w:rPr>
          <w:t>79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1" w:history="1">
        <w:r w:rsidR="0069276B" w:rsidRPr="00A749DE">
          <w:rPr>
            <w:rStyle w:val="Hyperlink"/>
            <w:noProof/>
          </w:rPr>
          <w:t>AREAALDATA.scheidingGeluidsscherm_l</w:t>
        </w:r>
        <w:r w:rsidR="0069276B">
          <w:rPr>
            <w:noProof/>
            <w:webHidden/>
          </w:rPr>
          <w:tab/>
        </w:r>
        <w:r w:rsidR="0069276B">
          <w:rPr>
            <w:noProof/>
            <w:webHidden/>
          </w:rPr>
          <w:fldChar w:fldCharType="begin"/>
        </w:r>
        <w:r w:rsidR="0069276B">
          <w:rPr>
            <w:noProof/>
            <w:webHidden/>
          </w:rPr>
          <w:instrText xml:space="preserve"> PAGEREF _Toc14728211 \h </w:instrText>
        </w:r>
        <w:r w:rsidR="0069276B">
          <w:rPr>
            <w:noProof/>
            <w:webHidden/>
          </w:rPr>
        </w:r>
        <w:r w:rsidR="0069276B">
          <w:rPr>
            <w:noProof/>
            <w:webHidden/>
          </w:rPr>
          <w:fldChar w:fldCharType="separate"/>
        </w:r>
        <w:r w:rsidR="0069276B">
          <w:rPr>
            <w:noProof/>
            <w:webHidden/>
          </w:rPr>
          <w:t>79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2" w:history="1">
        <w:r w:rsidR="0069276B" w:rsidRPr="00A749DE">
          <w:rPr>
            <w:rStyle w:val="Hyperlink"/>
            <w:noProof/>
          </w:rPr>
          <w:t>AREAALDATA.scheidingOevervak_l</w:t>
        </w:r>
        <w:r w:rsidR="0069276B">
          <w:rPr>
            <w:noProof/>
            <w:webHidden/>
          </w:rPr>
          <w:tab/>
        </w:r>
        <w:r w:rsidR="0069276B">
          <w:rPr>
            <w:noProof/>
            <w:webHidden/>
          </w:rPr>
          <w:fldChar w:fldCharType="begin"/>
        </w:r>
        <w:r w:rsidR="0069276B">
          <w:rPr>
            <w:noProof/>
            <w:webHidden/>
          </w:rPr>
          <w:instrText xml:space="preserve"> PAGEREF _Toc14728212 \h </w:instrText>
        </w:r>
        <w:r w:rsidR="0069276B">
          <w:rPr>
            <w:noProof/>
            <w:webHidden/>
          </w:rPr>
        </w:r>
        <w:r w:rsidR="0069276B">
          <w:rPr>
            <w:noProof/>
            <w:webHidden/>
          </w:rPr>
          <w:fldChar w:fldCharType="separate"/>
        </w:r>
        <w:r w:rsidR="0069276B">
          <w:rPr>
            <w:noProof/>
            <w:webHidden/>
          </w:rPr>
          <w:t>80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3" w:history="1">
        <w:r w:rsidR="0069276B" w:rsidRPr="00A749DE">
          <w:rPr>
            <w:rStyle w:val="Hyperlink"/>
            <w:noProof/>
          </w:rPr>
          <w:t>AREAALDATA.scheidingWater_l</w:t>
        </w:r>
        <w:r w:rsidR="0069276B">
          <w:rPr>
            <w:noProof/>
            <w:webHidden/>
          </w:rPr>
          <w:tab/>
        </w:r>
        <w:r w:rsidR="0069276B">
          <w:rPr>
            <w:noProof/>
            <w:webHidden/>
          </w:rPr>
          <w:fldChar w:fldCharType="begin"/>
        </w:r>
        <w:r w:rsidR="0069276B">
          <w:rPr>
            <w:noProof/>
            <w:webHidden/>
          </w:rPr>
          <w:instrText xml:space="preserve"> PAGEREF _Toc14728213 \h </w:instrText>
        </w:r>
        <w:r w:rsidR="0069276B">
          <w:rPr>
            <w:noProof/>
            <w:webHidden/>
          </w:rPr>
        </w:r>
        <w:r w:rsidR="0069276B">
          <w:rPr>
            <w:noProof/>
            <w:webHidden/>
          </w:rPr>
          <w:fldChar w:fldCharType="separate"/>
        </w:r>
        <w:r w:rsidR="0069276B">
          <w:rPr>
            <w:noProof/>
            <w:webHidden/>
          </w:rPr>
          <w:t>80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4" w:history="1">
        <w:r w:rsidR="0069276B" w:rsidRPr="00A749DE">
          <w:rPr>
            <w:rStyle w:val="Hyperlink"/>
            <w:noProof/>
          </w:rPr>
          <w:t>AREAALDATA.scheiding_l</w:t>
        </w:r>
        <w:r w:rsidR="0069276B">
          <w:rPr>
            <w:noProof/>
            <w:webHidden/>
          </w:rPr>
          <w:tab/>
        </w:r>
        <w:r w:rsidR="0069276B">
          <w:rPr>
            <w:noProof/>
            <w:webHidden/>
          </w:rPr>
          <w:fldChar w:fldCharType="begin"/>
        </w:r>
        <w:r w:rsidR="0069276B">
          <w:rPr>
            <w:noProof/>
            <w:webHidden/>
          </w:rPr>
          <w:instrText xml:space="preserve"> PAGEREF _Toc14728214 \h </w:instrText>
        </w:r>
        <w:r w:rsidR="0069276B">
          <w:rPr>
            <w:noProof/>
            <w:webHidden/>
          </w:rPr>
        </w:r>
        <w:r w:rsidR="0069276B">
          <w:rPr>
            <w:noProof/>
            <w:webHidden/>
          </w:rPr>
          <w:fldChar w:fldCharType="separate"/>
        </w:r>
        <w:r w:rsidR="0069276B">
          <w:rPr>
            <w:noProof/>
            <w:webHidden/>
          </w:rPr>
          <w:t>81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5" w:history="1">
        <w:r w:rsidR="0069276B" w:rsidRPr="00A749DE">
          <w:rPr>
            <w:rStyle w:val="Hyperlink"/>
            <w:noProof/>
          </w:rPr>
          <w:t>AREAALDATA.scheiding_v</w:t>
        </w:r>
        <w:r w:rsidR="0069276B">
          <w:rPr>
            <w:noProof/>
            <w:webHidden/>
          </w:rPr>
          <w:tab/>
        </w:r>
        <w:r w:rsidR="0069276B">
          <w:rPr>
            <w:noProof/>
            <w:webHidden/>
          </w:rPr>
          <w:fldChar w:fldCharType="begin"/>
        </w:r>
        <w:r w:rsidR="0069276B">
          <w:rPr>
            <w:noProof/>
            <w:webHidden/>
          </w:rPr>
          <w:instrText xml:space="preserve"> PAGEREF _Toc14728215 \h </w:instrText>
        </w:r>
        <w:r w:rsidR="0069276B">
          <w:rPr>
            <w:noProof/>
            <w:webHidden/>
          </w:rPr>
        </w:r>
        <w:r w:rsidR="0069276B">
          <w:rPr>
            <w:noProof/>
            <w:webHidden/>
          </w:rPr>
          <w:fldChar w:fldCharType="separate"/>
        </w:r>
        <w:r w:rsidR="0069276B">
          <w:rPr>
            <w:noProof/>
            <w:webHidden/>
          </w:rPr>
          <w:t>82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6" w:history="1">
        <w:r w:rsidR="0069276B" w:rsidRPr="00A749DE">
          <w:rPr>
            <w:rStyle w:val="Hyperlink"/>
            <w:noProof/>
          </w:rPr>
          <w:t>AREAALDATA.sensor_l</w:t>
        </w:r>
        <w:r w:rsidR="0069276B">
          <w:rPr>
            <w:noProof/>
            <w:webHidden/>
          </w:rPr>
          <w:tab/>
        </w:r>
        <w:r w:rsidR="0069276B">
          <w:rPr>
            <w:noProof/>
            <w:webHidden/>
          </w:rPr>
          <w:fldChar w:fldCharType="begin"/>
        </w:r>
        <w:r w:rsidR="0069276B">
          <w:rPr>
            <w:noProof/>
            <w:webHidden/>
          </w:rPr>
          <w:instrText xml:space="preserve"> PAGEREF _Toc14728216 \h </w:instrText>
        </w:r>
        <w:r w:rsidR="0069276B">
          <w:rPr>
            <w:noProof/>
            <w:webHidden/>
          </w:rPr>
        </w:r>
        <w:r w:rsidR="0069276B">
          <w:rPr>
            <w:noProof/>
            <w:webHidden/>
          </w:rPr>
          <w:fldChar w:fldCharType="separate"/>
        </w:r>
        <w:r w:rsidR="0069276B">
          <w:rPr>
            <w:noProof/>
            <w:webHidden/>
          </w:rPr>
          <w:t>83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7" w:history="1">
        <w:r w:rsidR="0069276B" w:rsidRPr="00A749DE">
          <w:rPr>
            <w:rStyle w:val="Hyperlink"/>
            <w:noProof/>
          </w:rPr>
          <w:t>AREAALDATA.sensor_p</w:t>
        </w:r>
        <w:r w:rsidR="0069276B">
          <w:rPr>
            <w:noProof/>
            <w:webHidden/>
          </w:rPr>
          <w:tab/>
        </w:r>
        <w:r w:rsidR="0069276B">
          <w:rPr>
            <w:noProof/>
            <w:webHidden/>
          </w:rPr>
          <w:fldChar w:fldCharType="begin"/>
        </w:r>
        <w:r w:rsidR="0069276B">
          <w:rPr>
            <w:noProof/>
            <w:webHidden/>
          </w:rPr>
          <w:instrText xml:space="preserve"> PAGEREF _Toc14728217 \h </w:instrText>
        </w:r>
        <w:r w:rsidR="0069276B">
          <w:rPr>
            <w:noProof/>
            <w:webHidden/>
          </w:rPr>
        </w:r>
        <w:r w:rsidR="0069276B">
          <w:rPr>
            <w:noProof/>
            <w:webHidden/>
          </w:rPr>
          <w:fldChar w:fldCharType="separate"/>
        </w:r>
        <w:r w:rsidR="0069276B">
          <w:rPr>
            <w:noProof/>
            <w:webHidden/>
          </w:rPr>
          <w:t>84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8" w:history="1">
        <w:r w:rsidR="0069276B" w:rsidRPr="00A749DE">
          <w:rPr>
            <w:rStyle w:val="Hyperlink"/>
            <w:noProof/>
          </w:rPr>
          <w:t>AREAALDATA.spoor_l</w:t>
        </w:r>
        <w:r w:rsidR="0069276B">
          <w:rPr>
            <w:noProof/>
            <w:webHidden/>
          </w:rPr>
          <w:tab/>
        </w:r>
        <w:r w:rsidR="0069276B">
          <w:rPr>
            <w:noProof/>
            <w:webHidden/>
          </w:rPr>
          <w:fldChar w:fldCharType="begin"/>
        </w:r>
        <w:r w:rsidR="0069276B">
          <w:rPr>
            <w:noProof/>
            <w:webHidden/>
          </w:rPr>
          <w:instrText xml:space="preserve"> PAGEREF _Toc14728218 \h </w:instrText>
        </w:r>
        <w:r w:rsidR="0069276B">
          <w:rPr>
            <w:noProof/>
            <w:webHidden/>
          </w:rPr>
        </w:r>
        <w:r w:rsidR="0069276B">
          <w:rPr>
            <w:noProof/>
            <w:webHidden/>
          </w:rPr>
          <w:fldChar w:fldCharType="separate"/>
        </w:r>
        <w:r w:rsidR="0069276B">
          <w:rPr>
            <w:noProof/>
            <w:webHidden/>
          </w:rPr>
          <w:t>85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19" w:history="1">
        <w:r w:rsidR="0069276B" w:rsidRPr="00A749DE">
          <w:rPr>
            <w:rStyle w:val="Hyperlink"/>
            <w:noProof/>
          </w:rPr>
          <w:t>AREAALDATA.spoorrail_l</w:t>
        </w:r>
        <w:r w:rsidR="0069276B">
          <w:rPr>
            <w:noProof/>
            <w:webHidden/>
          </w:rPr>
          <w:tab/>
        </w:r>
        <w:r w:rsidR="0069276B">
          <w:rPr>
            <w:noProof/>
            <w:webHidden/>
          </w:rPr>
          <w:fldChar w:fldCharType="begin"/>
        </w:r>
        <w:r w:rsidR="0069276B">
          <w:rPr>
            <w:noProof/>
            <w:webHidden/>
          </w:rPr>
          <w:instrText xml:space="preserve"> PAGEREF _Toc14728219 \h </w:instrText>
        </w:r>
        <w:r w:rsidR="0069276B">
          <w:rPr>
            <w:noProof/>
            <w:webHidden/>
          </w:rPr>
        </w:r>
        <w:r w:rsidR="0069276B">
          <w:rPr>
            <w:noProof/>
            <w:webHidden/>
          </w:rPr>
          <w:fldChar w:fldCharType="separate"/>
        </w:r>
        <w:r w:rsidR="0069276B">
          <w:rPr>
            <w:noProof/>
            <w:webHidden/>
          </w:rPr>
          <w:t>85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0" w:history="1">
        <w:r w:rsidR="0069276B" w:rsidRPr="00A749DE">
          <w:rPr>
            <w:rStyle w:val="Hyperlink"/>
            <w:noProof/>
          </w:rPr>
          <w:t>AREAALDATA.straatmeubilairLichtpunt_p</w:t>
        </w:r>
        <w:r w:rsidR="0069276B">
          <w:rPr>
            <w:noProof/>
            <w:webHidden/>
          </w:rPr>
          <w:tab/>
        </w:r>
        <w:r w:rsidR="0069276B">
          <w:rPr>
            <w:noProof/>
            <w:webHidden/>
          </w:rPr>
          <w:fldChar w:fldCharType="begin"/>
        </w:r>
        <w:r w:rsidR="0069276B">
          <w:rPr>
            <w:noProof/>
            <w:webHidden/>
          </w:rPr>
          <w:instrText xml:space="preserve"> PAGEREF _Toc14728220 \h </w:instrText>
        </w:r>
        <w:r w:rsidR="0069276B">
          <w:rPr>
            <w:noProof/>
            <w:webHidden/>
          </w:rPr>
        </w:r>
        <w:r w:rsidR="0069276B">
          <w:rPr>
            <w:noProof/>
            <w:webHidden/>
          </w:rPr>
          <w:fldChar w:fldCharType="separate"/>
        </w:r>
        <w:r w:rsidR="0069276B">
          <w:rPr>
            <w:noProof/>
            <w:webHidden/>
          </w:rPr>
          <w:t>86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1" w:history="1">
        <w:r w:rsidR="0069276B" w:rsidRPr="00A749DE">
          <w:rPr>
            <w:rStyle w:val="Hyperlink"/>
            <w:noProof/>
          </w:rPr>
          <w:t>AREAALDATA.straatmeubilair_p</w:t>
        </w:r>
        <w:r w:rsidR="0069276B">
          <w:rPr>
            <w:noProof/>
            <w:webHidden/>
          </w:rPr>
          <w:tab/>
        </w:r>
        <w:r w:rsidR="0069276B">
          <w:rPr>
            <w:noProof/>
            <w:webHidden/>
          </w:rPr>
          <w:fldChar w:fldCharType="begin"/>
        </w:r>
        <w:r w:rsidR="0069276B">
          <w:rPr>
            <w:noProof/>
            <w:webHidden/>
          </w:rPr>
          <w:instrText xml:space="preserve"> PAGEREF _Toc14728221 \h </w:instrText>
        </w:r>
        <w:r w:rsidR="0069276B">
          <w:rPr>
            <w:noProof/>
            <w:webHidden/>
          </w:rPr>
        </w:r>
        <w:r w:rsidR="0069276B">
          <w:rPr>
            <w:noProof/>
            <w:webHidden/>
          </w:rPr>
          <w:fldChar w:fldCharType="separate"/>
        </w:r>
        <w:r w:rsidR="0069276B">
          <w:rPr>
            <w:noProof/>
            <w:webHidden/>
          </w:rPr>
          <w:t>86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2" w:history="1">
        <w:r w:rsidR="0069276B" w:rsidRPr="00A749DE">
          <w:rPr>
            <w:rStyle w:val="Hyperlink"/>
            <w:noProof/>
          </w:rPr>
          <w:t>AREAALDATA.telecommunicatiekabel_l</w:t>
        </w:r>
        <w:r w:rsidR="0069276B">
          <w:rPr>
            <w:noProof/>
            <w:webHidden/>
          </w:rPr>
          <w:tab/>
        </w:r>
        <w:r w:rsidR="0069276B">
          <w:rPr>
            <w:noProof/>
            <w:webHidden/>
          </w:rPr>
          <w:fldChar w:fldCharType="begin"/>
        </w:r>
        <w:r w:rsidR="0069276B">
          <w:rPr>
            <w:noProof/>
            <w:webHidden/>
          </w:rPr>
          <w:instrText xml:space="preserve"> PAGEREF _Toc14728222 \h </w:instrText>
        </w:r>
        <w:r w:rsidR="0069276B">
          <w:rPr>
            <w:noProof/>
            <w:webHidden/>
          </w:rPr>
        </w:r>
        <w:r w:rsidR="0069276B">
          <w:rPr>
            <w:noProof/>
            <w:webHidden/>
          </w:rPr>
          <w:fldChar w:fldCharType="separate"/>
        </w:r>
        <w:r w:rsidR="0069276B">
          <w:rPr>
            <w:noProof/>
            <w:webHidden/>
          </w:rPr>
          <w:t>86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3" w:history="1">
        <w:r w:rsidR="0069276B" w:rsidRPr="00A749DE">
          <w:rPr>
            <w:rStyle w:val="Hyperlink"/>
            <w:noProof/>
          </w:rPr>
          <w:t>AREAALDATA.theorHectometrering_p</w:t>
        </w:r>
        <w:r w:rsidR="0069276B">
          <w:rPr>
            <w:noProof/>
            <w:webHidden/>
          </w:rPr>
          <w:tab/>
        </w:r>
        <w:r w:rsidR="0069276B">
          <w:rPr>
            <w:noProof/>
            <w:webHidden/>
          </w:rPr>
          <w:fldChar w:fldCharType="begin"/>
        </w:r>
        <w:r w:rsidR="0069276B">
          <w:rPr>
            <w:noProof/>
            <w:webHidden/>
          </w:rPr>
          <w:instrText xml:space="preserve"> PAGEREF _Toc14728223 \h </w:instrText>
        </w:r>
        <w:r w:rsidR="0069276B">
          <w:rPr>
            <w:noProof/>
            <w:webHidden/>
          </w:rPr>
        </w:r>
        <w:r w:rsidR="0069276B">
          <w:rPr>
            <w:noProof/>
            <w:webHidden/>
          </w:rPr>
          <w:fldChar w:fldCharType="separate"/>
        </w:r>
        <w:r w:rsidR="0069276B">
          <w:rPr>
            <w:noProof/>
            <w:webHidden/>
          </w:rPr>
          <w:t>88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4" w:history="1">
        <w:r w:rsidR="0069276B" w:rsidRPr="00A749DE">
          <w:rPr>
            <w:rStyle w:val="Hyperlink"/>
            <w:noProof/>
          </w:rPr>
          <w:t>AREAALDATA.traject_v</w:t>
        </w:r>
        <w:r w:rsidR="0069276B">
          <w:rPr>
            <w:noProof/>
            <w:webHidden/>
          </w:rPr>
          <w:tab/>
        </w:r>
        <w:r w:rsidR="0069276B">
          <w:rPr>
            <w:noProof/>
            <w:webHidden/>
          </w:rPr>
          <w:fldChar w:fldCharType="begin"/>
        </w:r>
        <w:r w:rsidR="0069276B">
          <w:rPr>
            <w:noProof/>
            <w:webHidden/>
          </w:rPr>
          <w:instrText xml:space="preserve"> PAGEREF _Toc14728224 \h </w:instrText>
        </w:r>
        <w:r w:rsidR="0069276B">
          <w:rPr>
            <w:noProof/>
            <w:webHidden/>
          </w:rPr>
        </w:r>
        <w:r w:rsidR="0069276B">
          <w:rPr>
            <w:noProof/>
            <w:webHidden/>
          </w:rPr>
          <w:fldChar w:fldCharType="separate"/>
        </w:r>
        <w:r w:rsidR="0069276B">
          <w:rPr>
            <w:noProof/>
            <w:webHidden/>
          </w:rPr>
          <w:t>88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5" w:history="1">
        <w:r w:rsidR="0069276B" w:rsidRPr="00A749DE">
          <w:rPr>
            <w:rStyle w:val="Hyperlink"/>
            <w:noProof/>
          </w:rPr>
          <w:t>AREAALDATA.tunneldeel_v</w:t>
        </w:r>
        <w:r w:rsidR="0069276B">
          <w:rPr>
            <w:noProof/>
            <w:webHidden/>
          </w:rPr>
          <w:tab/>
        </w:r>
        <w:r w:rsidR="0069276B">
          <w:rPr>
            <w:noProof/>
            <w:webHidden/>
          </w:rPr>
          <w:fldChar w:fldCharType="begin"/>
        </w:r>
        <w:r w:rsidR="0069276B">
          <w:rPr>
            <w:noProof/>
            <w:webHidden/>
          </w:rPr>
          <w:instrText xml:space="preserve"> PAGEREF _Toc14728225 \h </w:instrText>
        </w:r>
        <w:r w:rsidR="0069276B">
          <w:rPr>
            <w:noProof/>
            <w:webHidden/>
          </w:rPr>
        </w:r>
        <w:r w:rsidR="0069276B">
          <w:rPr>
            <w:noProof/>
            <w:webHidden/>
          </w:rPr>
          <w:fldChar w:fldCharType="separate"/>
        </w:r>
        <w:r w:rsidR="0069276B">
          <w:rPr>
            <w:noProof/>
            <w:webHidden/>
          </w:rPr>
          <w:t>88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6" w:history="1">
        <w:r w:rsidR="0069276B" w:rsidRPr="00A749DE">
          <w:rPr>
            <w:rStyle w:val="Hyperlink"/>
            <w:noProof/>
          </w:rPr>
          <w:t>AREAALDATA.uithouder_p</w:t>
        </w:r>
        <w:r w:rsidR="0069276B">
          <w:rPr>
            <w:noProof/>
            <w:webHidden/>
          </w:rPr>
          <w:tab/>
        </w:r>
        <w:r w:rsidR="0069276B">
          <w:rPr>
            <w:noProof/>
            <w:webHidden/>
          </w:rPr>
          <w:fldChar w:fldCharType="begin"/>
        </w:r>
        <w:r w:rsidR="0069276B">
          <w:rPr>
            <w:noProof/>
            <w:webHidden/>
          </w:rPr>
          <w:instrText xml:space="preserve"> PAGEREF _Toc14728226 \h </w:instrText>
        </w:r>
        <w:r w:rsidR="0069276B">
          <w:rPr>
            <w:noProof/>
            <w:webHidden/>
          </w:rPr>
        </w:r>
        <w:r w:rsidR="0069276B">
          <w:rPr>
            <w:noProof/>
            <w:webHidden/>
          </w:rPr>
          <w:fldChar w:fldCharType="separate"/>
        </w:r>
        <w:r w:rsidR="0069276B">
          <w:rPr>
            <w:noProof/>
            <w:webHidden/>
          </w:rPr>
          <w:t>89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7" w:history="1">
        <w:r w:rsidR="0069276B" w:rsidRPr="00A749DE">
          <w:rPr>
            <w:rStyle w:val="Hyperlink"/>
            <w:noProof/>
          </w:rPr>
          <w:t>AREAALDATA.uitleggerPortaal_l</w:t>
        </w:r>
        <w:r w:rsidR="0069276B">
          <w:rPr>
            <w:noProof/>
            <w:webHidden/>
          </w:rPr>
          <w:tab/>
        </w:r>
        <w:r w:rsidR="0069276B">
          <w:rPr>
            <w:noProof/>
            <w:webHidden/>
          </w:rPr>
          <w:fldChar w:fldCharType="begin"/>
        </w:r>
        <w:r w:rsidR="0069276B">
          <w:rPr>
            <w:noProof/>
            <w:webHidden/>
          </w:rPr>
          <w:instrText xml:space="preserve"> PAGEREF _Toc14728227 \h </w:instrText>
        </w:r>
        <w:r w:rsidR="0069276B">
          <w:rPr>
            <w:noProof/>
            <w:webHidden/>
          </w:rPr>
        </w:r>
        <w:r w:rsidR="0069276B">
          <w:rPr>
            <w:noProof/>
            <w:webHidden/>
          </w:rPr>
          <w:fldChar w:fldCharType="separate"/>
        </w:r>
        <w:r w:rsidR="0069276B">
          <w:rPr>
            <w:noProof/>
            <w:webHidden/>
          </w:rPr>
          <w:t>89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8" w:history="1">
        <w:r w:rsidR="0069276B" w:rsidRPr="00A749DE">
          <w:rPr>
            <w:rStyle w:val="Hyperlink"/>
            <w:noProof/>
          </w:rPr>
          <w:t>AREAALDATA.utiliteitsNet_tbl</w:t>
        </w:r>
        <w:r w:rsidR="0069276B">
          <w:rPr>
            <w:noProof/>
            <w:webHidden/>
          </w:rPr>
          <w:tab/>
        </w:r>
        <w:r w:rsidR="0069276B">
          <w:rPr>
            <w:noProof/>
            <w:webHidden/>
          </w:rPr>
          <w:fldChar w:fldCharType="begin"/>
        </w:r>
        <w:r w:rsidR="0069276B">
          <w:rPr>
            <w:noProof/>
            <w:webHidden/>
          </w:rPr>
          <w:instrText xml:space="preserve"> PAGEREF _Toc14728228 \h </w:instrText>
        </w:r>
        <w:r w:rsidR="0069276B">
          <w:rPr>
            <w:noProof/>
            <w:webHidden/>
          </w:rPr>
        </w:r>
        <w:r w:rsidR="0069276B">
          <w:rPr>
            <w:noProof/>
            <w:webHidden/>
          </w:rPr>
          <w:fldChar w:fldCharType="separate"/>
        </w:r>
        <w:r w:rsidR="0069276B">
          <w:rPr>
            <w:noProof/>
            <w:webHidden/>
          </w:rPr>
          <w:t>90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29" w:history="1">
        <w:r w:rsidR="0069276B" w:rsidRPr="00A749DE">
          <w:rPr>
            <w:rStyle w:val="Hyperlink"/>
            <w:noProof/>
          </w:rPr>
          <w:t>AREAALDATA.vaarweg_l</w:t>
        </w:r>
        <w:r w:rsidR="0069276B">
          <w:rPr>
            <w:noProof/>
            <w:webHidden/>
          </w:rPr>
          <w:tab/>
        </w:r>
        <w:r w:rsidR="0069276B">
          <w:rPr>
            <w:noProof/>
            <w:webHidden/>
          </w:rPr>
          <w:fldChar w:fldCharType="begin"/>
        </w:r>
        <w:r w:rsidR="0069276B">
          <w:rPr>
            <w:noProof/>
            <w:webHidden/>
          </w:rPr>
          <w:instrText xml:space="preserve"> PAGEREF _Toc14728229 \h </w:instrText>
        </w:r>
        <w:r w:rsidR="0069276B">
          <w:rPr>
            <w:noProof/>
            <w:webHidden/>
          </w:rPr>
        </w:r>
        <w:r w:rsidR="0069276B">
          <w:rPr>
            <w:noProof/>
            <w:webHidden/>
          </w:rPr>
          <w:fldChar w:fldCharType="separate"/>
        </w:r>
        <w:r w:rsidR="0069276B">
          <w:rPr>
            <w:noProof/>
            <w:webHidden/>
          </w:rPr>
          <w:t>91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0" w:history="1">
        <w:r w:rsidR="0069276B" w:rsidRPr="00A749DE">
          <w:rPr>
            <w:rStyle w:val="Hyperlink"/>
            <w:noProof/>
          </w:rPr>
          <w:t>AREAALDATA.vaarwegdeeltraject_v</w:t>
        </w:r>
        <w:r w:rsidR="0069276B">
          <w:rPr>
            <w:noProof/>
            <w:webHidden/>
          </w:rPr>
          <w:tab/>
        </w:r>
        <w:r w:rsidR="0069276B">
          <w:rPr>
            <w:noProof/>
            <w:webHidden/>
          </w:rPr>
          <w:fldChar w:fldCharType="begin"/>
        </w:r>
        <w:r w:rsidR="0069276B">
          <w:rPr>
            <w:noProof/>
            <w:webHidden/>
          </w:rPr>
          <w:instrText xml:space="preserve"> PAGEREF _Toc14728230 \h </w:instrText>
        </w:r>
        <w:r w:rsidR="0069276B">
          <w:rPr>
            <w:noProof/>
            <w:webHidden/>
          </w:rPr>
        </w:r>
        <w:r w:rsidR="0069276B">
          <w:rPr>
            <w:noProof/>
            <w:webHidden/>
          </w:rPr>
          <w:fldChar w:fldCharType="separate"/>
        </w:r>
        <w:r w:rsidR="0069276B">
          <w:rPr>
            <w:noProof/>
            <w:webHidden/>
          </w:rPr>
          <w:t>91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1" w:history="1">
        <w:r w:rsidR="0069276B" w:rsidRPr="00A749DE">
          <w:rPr>
            <w:rStyle w:val="Hyperlink"/>
            <w:noProof/>
          </w:rPr>
          <w:t>AREAALDATA.vaarwegdeeltrajectas_l</w:t>
        </w:r>
        <w:r w:rsidR="0069276B">
          <w:rPr>
            <w:noProof/>
            <w:webHidden/>
          </w:rPr>
          <w:tab/>
        </w:r>
        <w:r w:rsidR="0069276B">
          <w:rPr>
            <w:noProof/>
            <w:webHidden/>
          </w:rPr>
          <w:fldChar w:fldCharType="begin"/>
        </w:r>
        <w:r w:rsidR="0069276B">
          <w:rPr>
            <w:noProof/>
            <w:webHidden/>
          </w:rPr>
          <w:instrText xml:space="preserve"> PAGEREF _Toc14728231 \h </w:instrText>
        </w:r>
        <w:r w:rsidR="0069276B">
          <w:rPr>
            <w:noProof/>
            <w:webHidden/>
          </w:rPr>
        </w:r>
        <w:r w:rsidR="0069276B">
          <w:rPr>
            <w:noProof/>
            <w:webHidden/>
          </w:rPr>
          <w:fldChar w:fldCharType="separate"/>
        </w:r>
        <w:r w:rsidR="0069276B">
          <w:rPr>
            <w:noProof/>
            <w:webHidden/>
          </w:rPr>
          <w:t>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2" w:history="1">
        <w:r w:rsidR="0069276B" w:rsidRPr="00A749DE">
          <w:rPr>
            <w:rStyle w:val="Hyperlink"/>
            <w:noProof/>
          </w:rPr>
          <w:t>AREAALDATA.vegetatieObject_l</w:t>
        </w:r>
        <w:r w:rsidR="0069276B">
          <w:rPr>
            <w:noProof/>
            <w:webHidden/>
          </w:rPr>
          <w:tab/>
        </w:r>
        <w:r w:rsidR="0069276B">
          <w:rPr>
            <w:noProof/>
            <w:webHidden/>
          </w:rPr>
          <w:fldChar w:fldCharType="begin"/>
        </w:r>
        <w:r w:rsidR="0069276B">
          <w:rPr>
            <w:noProof/>
            <w:webHidden/>
          </w:rPr>
          <w:instrText xml:space="preserve"> PAGEREF _Toc14728232 \h </w:instrText>
        </w:r>
        <w:r w:rsidR="0069276B">
          <w:rPr>
            <w:noProof/>
            <w:webHidden/>
          </w:rPr>
        </w:r>
        <w:r w:rsidR="0069276B">
          <w:rPr>
            <w:noProof/>
            <w:webHidden/>
          </w:rPr>
          <w:fldChar w:fldCharType="separate"/>
        </w:r>
        <w:r w:rsidR="0069276B">
          <w:rPr>
            <w:noProof/>
            <w:webHidden/>
          </w:rPr>
          <w:t>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3" w:history="1">
        <w:r w:rsidR="0069276B" w:rsidRPr="00A749DE">
          <w:rPr>
            <w:rStyle w:val="Hyperlink"/>
            <w:noProof/>
          </w:rPr>
          <w:t>AREAALDATA.vegetatieObject_p</w:t>
        </w:r>
        <w:r w:rsidR="0069276B">
          <w:rPr>
            <w:noProof/>
            <w:webHidden/>
          </w:rPr>
          <w:tab/>
        </w:r>
        <w:r w:rsidR="0069276B">
          <w:rPr>
            <w:noProof/>
            <w:webHidden/>
          </w:rPr>
          <w:fldChar w:fldCharType="begin"/>
        </w:r>
        <w:r w:rsidR="0069276B">
          <w:rPr>
            <w:noProof/>
            <w:webHidden/>
          </w:rPr>
          <w:instrText xml:space="preserve"> PAGEREF _Toc14728233 \h </w:instrText>
        </w:r>
        <w:r w:rsidR="0069276B">
          <w:rPr>
            <w:noProof/>
            <w:webHidden/>
          </w:rPr>
        </w:r>
        <w:r w:rsidR="0069276B">
          <w:rPr>
            <w:noProof/>
            <w:webHidden/>
          </w:rPr>
          <w:fldChar w:fldCharType="separate"/>
        </w:r>
        <w:r w:rsidR="0069276B">
          <w:rPr>
            <w:noProof/>
            <w:webHidden/>
          </w:rPr>
          <w:t>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4" w:history="1">
        <w:r w:rsidR="0069276B" w:rsidRPr="00A749DE">
          <w:rPr>
            <w:rStyle w:val="Hyperlink"/>
            <w:noProof/>
          </w:rPr>
          <w:t>AREAALDATA.vegetatieObject_v</w:t>
        </w:r>
        <w:r w:rsidR="0069276B">
          <w:rPr>
            <w:noProof/>
            <w:webHidden/>
          </w:rPr>
          <w:tab/>
        </w:r>
        <w:r w:rsidR="0069276B">
          <w:rPr>
            <w:noProof/>
            <w:webHidden/>
          </w:rPr>
          <w:fldChar w:fldCharType="begin"/>
        </w:r>
        <w:r w:rsidR="0069276B">
          <w:rPr>
            <w:noProof/>
            <w:webHidden/>
          </w:rPr>
          <w:instrText xml:space="preserve"> PAGEREF _Toc14728234 \h </w:instrText>
        </w:r>
        <w:r w:rsidR="0069276B">
          <w:rPr>
            <w:noProof/>
            <w:webHidden/>
          </w:rPr>
        </w:r>
        <w:r w:rsidR="0069276B">
          <w:rPr>
            <w:noProof/>
            <w:webHidden/>
          </w:rPr>
          <w:fldChar w:fldCharType="separate"/>
        </w:r>
        <w:r w:rsidR="0069276B">
          <w:rPr>
            <w:noProof/>
            <w:webHidden/>
          </w:rPr>
          <w:t>93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5" w:history="1">
        <w:r w:rsidR="0069276B" w:rsidRPr="00A749DE">
          <w:rPr>
            <w:rStyle w:val="Hyperlink"/>
            <w:noProof/>
          </w:rPr>
          <w:t>AREAALDATA.waterdeel_v</w:t>
        </w:r>
        <w:r w:rsidR="0069276B">
          <w:rPr>
            <w:noProof/>
            <w:webHidden/>
          </w:rPr>
          <w:tab/>
        </w:r>
        <w:r w:rsidR="0069276B">
          <w:rPr>
            <w:noProof/>
            <w:webHidden/>
          </w:rPr>
          <w:fldChar w:fldCharType="begin"/>
        </w:r>
        <w:r w:rsidR="0069276B">
          <w:rPr>
            <w:noProof/>
            <w:webHidden/>
          </w:rPr>
          <w:instrText xml:space="preserve"> PAGEREF _Toc14728235 \h </w:instrText>
        </w:r>
        <w:r w:rsidR="0069276B">
          <w:rPr>
            <w:noProof/>
            <w:webHidden/>
          </w:rPr>
        </w:r>
        <w:r w:rsidR="0069276B">
          <w:rPr>
            <w:noProof/>
            <w:webHidden/>
          </w:rPr>
          <w:fldChar w:fldCharType="separate"/>
        </w:r>
        <w:r w:rsidR="0069276B">
          <w:rPr>
            <w:noProof/>
            <w:webHidden/>
          </w:rPr>
          <w:t>93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6" w:history="1">
        <w:r w:rsidR="0069276B" w:rsidRPr="00A749DE">
          <w:rPr>
            <w:rStyle w:val="Hyperlink"/>
            <w:noProof/>
          </w:rPr>
          <w:t>AREAALDATA.waterinrichtingselement_l</w:t>
        </w:r>
        <w:r w:rsidR="0069276B">
          <w:rPr>
            <w:noProof/>
            <w:webHidden/>
          </w:rPr>
          <w:tab/>
        </w:r>
        <w:r w:rsidR="0069276B">
          <w:rPr>
            <w:noProof/>
            <w:webHidden/>
          </w:rPr>
          <w:fldChar w:fldCharType="begin"/>
        </w:r>
        <w:r w:rsidR="0069276B">
          <w:rPr>
            <w:noProof/>
            <w:webHidden/>
          </w:rPr>
          <w:instrText xml:space="preserve"> PAGEREF _Toc14728236 \h </w:instrText>
        </w:r>
        <w:r w:rsidR="0069276B">
          <w:rPr>
            <w:noProof/>
            <w:webHidden/>
          </w:rPr>
        </w:r>
        <w:r w:rsidR="0069276B">
          <w:rPr>
            <w:noProof/>
            <w:webHidden/>
          </w:rPr>
          <w:fldChar w:fldCharType="separate"/>
        </w:r>
        <w:r w:rsidR="0069276B">
          <w:rPr>
            <w:noProof/>
            <w:webHidden/>
          </w:rPr>
          <w:t>94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7" w:history="1">
        <w:r w:rsidR="0069276B" w:rsidRPr="00A749DE">
          <w:rPr>
            <w:rStyle w:val="Hyperlink"/>
            <w:noProof/>
          </w:rPr>
          <w:t>AREAALDATA.waterinrichtingselement_p</w:t>
        </w:r>
        <w:r w:rsidR="0069276B">
          <w:rPr>
            <w:noProof/>
            <w:webHidden/>
          </w:rPr>
          <w:tab/>
        </w:r>
        <w:r w:rsidR="0069276B">
          <w:rPr>
            <w:noProof/>
            <w:webHidden/>
          </w:rPr>
          <w:fldChar w:fldCharType="begin"/>
        </w:r>
        <w:r w:rsidR="0069276B">
          <w:rPr>
            <w:noProof/>
            <w:webHidden/>
          </w:rPr>
          <w:instrText xml:space="preserve"> PAGEREF _Toc14728237 \h </w:instrText>
        </w:r>
        <w:r w:rsidR="0069276B">
          <w:rPr>
            <w:noProof/>
            <w:webHidden/>
          </w:rPr>
        </w:r>
        <w:r w:rsidR="0069276B">
          <w:rPr>
            <w:noProof/>
            <w:webHidden/>
          </w:rPr>
          <w:fldChar w:fldCharType="separate"/>
        </w:r>
        <w:r w:rsidR="0069276B">
          <w:rPr>
            <w:noProof/>
            <w:webHidden/>
          </w:rPr>
          <w:t>94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8" w:history="1">
        <w:r w:rsidR="0069276B" w:rsidRPr="00A749DE">
          <w:rPr>
            <w:rStyle w:val="Hyperlink"/>
            <w:noProof/>
          </w:rPr>
          <w:t>AREAALDATA.waterloop_l</w:t>
        </w:r>
        <w:r w:rsidR="0069276B">
          <w:rPr>
            <w:noProof/>
            <w:webHidden/>
          </w:rPr>
          <w:tab/>
        </w:r>
        <w:r w:rsidR="0069276B">
          <w:rPr>
            <w:noProof/>
            <w:webHidden/>
          </w:rPr>
          <w:fldChar w:fldCharType="begin"/>
        </w:r>
        <w:r w:rsidR="0069276B">
          <w:rPr>
            <w:noProof/>
            <w:webHidden/>
          </w:rPr>
          <w:instrText xml:space="preserve"> PAGEREF _Toc14728238 \h </w:instrText>
        </w:r>
        <w:r w:rsidR="0069276B">
          <w:rPr>
            <w:noProof/>
            <w:webHidden/>
          </w:rPr>
        </w:r>
        <w:r w:rsidR="0069276B">
          <w:rPr>
            <w:noProof/>
            <w:webHidden/>
          </w:rPr>
          <w:fldChar w:fldCharType="separate"/>
        </w:r>
        <w:r w:rsidR="0069276B">
          <w:rPr>
            <w:noProof/>
            <w:webHidden/>
          </w:rPr>
          <w:t>95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39" w:history="1">
        <w:r w:rsidR="0069276B" w:rsidRPr="00A749DE">
          <w:rPr>
            <w:rStyle w:val="Hyperlink"/>
            <w:noProof/>
          </w:rPr>
          <w:t>AREAALDATA.weg_l</w:t>
        </w:r>
        <w:r w:rsidR="0069276B">
          <w:rPr>
            <w:noProof/>
            <w:webHidden/>
          </w:rPr>
          <w:tab/>
        </w:r>
        <w:r w:rsidR="0069276B">
          <w:rPr>
            <w:noProof/>
            <w:webHidden/>
          </w:rPr>
          <w:fldChar w:fldCharType="begin"/>
        </w:r>
        <w:r w:rsidR="0069276B">
          <w:rPr>
            <w:noProof/>
            <w:webHidden/>
          </w:rPr>
          <w:instrText xml:space="preserve"> PAGEREF _Toc14728239 \h </w:instrText>
        </w:r>
        <w:r w:rsidR="0069276B">
          <w:rPr>
            <w:noProof/>
            <w:webHidden/>
          </w:rPr>
        </w:r>
        <w:r w:rsidR="0069276B">
          <w:rPr>
            <w:noProof/>
            <w:webHidden/>
          </w:rPr>
          <w:fldChar w:fldCharType="separate"/>
        </w:r>
        <w:r w:rsidR="0069276B">
          <w:rPr>
            <w:noProof/>
            <w:webHidden/>
          </w:rPr>
          <w:t>95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40" w:history="1">
        <w:r w:rsidR="0069276B" w:rsidRPr="00A749DE">
          <w:rPr>
            <w:rStyle w:val="Hyperlink"/>
            <w:noProof/>
          </w:rPr>
          <w:t>AREAALDATA.wegdeelKruin_l</w:t>
        </w:r>
        <w:r w:rsidR="0069276B">
          <w:rPr>
            <w:noProof/>
            <w:webHidden/>
          </w:rPr>
          <w:tab/>
        </w:r>
        <w:r w:rsidR="0069276B">
          <w:rPr>
            <w:noProof/>
            <w:webHidden/>
          </w:rPr>
          <w:fldChar w:fldCharType="begin"/>
        </w:r>
        <w:r w:rsidR="0069276B">
          <w:rPr>
            <w:noProof/>
            <w:webHidden/>
          </w:rPr>
          <w:instrText xml:space="preserve"> PAGEREF _Toc14728240 \h </w:instrText>
        </w:r>
        <w:r w:rsidR="0069276B">
          <w:rPr>
            <w:noProof/>
            <w:webHidden/>
          </w:rPr>
        </w:r>
        <w:r w:rsidR="0069276B">
          <w:rPr>
            <w:noProof/>
            <w:webHidden/>
          </w:rPr>
          <w:fldChar w:fldCharType="separate"/>
        </w:r>
        <w:r w:rsidR="0069276B">
          <w:rPr>
            <w:noProof/>
            <w:webHidden/>
          </w:rPr>
          <w:t>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41" w:history="1">
        <w:r w:rsidR="0069276B" w:rsidRPr="00A749DE">
          <w:rPr>
            <w:rStyle w:val="Hyperlink"/>
            <w:noProof/>
          </w:rPr>
          <w:t>AREAALDATA.wegdeelPerron_v</w:t>
        </w:r>
        <w:r w:rsidR="0069276B">
          <w:rPr>
            <w:noProof/>
            <w:webHidden/>
          </w:rPr>
          <w:tab/>
        </w:r>
        <w:r w:rsidR="0069276B">
          <w:rPr>
            <w:noProof/>
            <w:webHidden/>
          </w:rPr>
          <w:fldChar w:fldCharType="begin"/>
        </w:r>
        <w:r w:rsidR="0069276B">
          <w:rPr>
            <w:noProof/>
            <w:webHidden/>
          </w:rPr>
          <w:instrText xml:space="preserve"> PAGEREF _Toc14728241 \h </w:instrText>
        </w:r>
        <w:r w:rsidR="0069276B">
          <w:rPr>
            <w:noProof/>
            <w:webHidden/>
          </w:rPr>
        </w:r>
        <w:r w:rsidR="0069276B">
          <w:rPr>
            <w:noProof/>
            <w:webHidden/>
          </w:rPr>
          <w:fldChar w:fldCharType="separate"/>
        </w:r>
        <w:r w:rsidR="0069276B">
          <w:rPr>
            <w:noProof/>
            <w:webHidden/>
          </w:rPr>
          <w:t>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42" w:history="1">
        <w:r w:rsidR="0069276B" w:rsidRPr="00A749DE">
          <w:rPr>
            <w:rStyle w:val="Hyperlink"/>
            <w:noProof/>
          </w:rPr>
          <w:t>AREAALDATA.wegdeel_v</w:t>
        </w:r>
        <w:r w:rsidR="0069276B">
          <w:rPr>
            <w:noProof/>
            <w:webHidden/>
          </w:rPr>
          <w:tab/>
        </w:r>
        <w:r w:rsidR="0069276B">
          <w:rPr>
            <w:noProof/>
            <w:webHidden/>
          </w:rPr>
          <w:fldChar w:fldCharType="begin"/>
        </w:r>
        <w:r w:rsidR="0069276B">
          <w:rPr>
            <w:noProof/>
            <w:webHidden/>
          </w:rPr>
          <w:instrText xml:space="preserve"> PAGEREF _Toc14728242 \h </w:instrText>
        </w:r>
        <w:r w:rsidR="0069276B">
          <w:rPr>
            <w:noProof/>
            <w:webHidden/>
          </w:rPr>
        </w:r>
        <w:r w:rsidR="0069276B">
          <w:rPr>
            <w:noProof/>
            <w:webHidden/>
          </w:rPr>
          <w:fldChar w:fldCharType="separate"/>
        </w:r>
        <w:r w:rsidR="0069276B">
          <w:rPr>
            <w:noProof/>
            <w:webHidden/>
          </w:rPr>
          <w:t>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43" w:history="1">
        <w:r w:rsidR="0069276B" w:rsidRPr="00A749DE">
          <w:rPr>
            <w:rStyle w:val="Hyperlink"/>
            <w:noProof/>
          </w:rPr>
          <w:t>AREAALDATA.weginrichtingselement_l</w:t>
        </w:r>
        <w:r w:rsidR="0069276B">
          <w:rPr>
            <w:noProof/>
            <w:webHidden/>
          </w:rPr>
          <w:tab/>
        </w:r>
        <w:r w:rsidR="0069276B">
          <w:rPr>
            <w:noProof/>
            <w:webHidden/>
          </w:rPr>
          <w:fldChar w:fldCharType="begin"/>
        </w:r>
        <w:r w:rsidR="0069276B">
          <w:rPr>
            <w:noProof/>
            <w:webHidden/>
          </w:rPr>
          <w:instrText xml:space="preserve"> PAGEREF _Toc14728243 \h </w:instrText>
        </w:r>
        <w:r w:rsidR="0069276B">
          <w:rPr>
            <w:noProof/>
            <w:webHidden/>
          </w:rPr>
        </w:r>
        <w:r w:rsidR="0069276B">
          <w:rPr>
            <w:noProof/>
            <w:webHidden/>
          </w:rPr>
          <w:fldChar w:fldCharType="separate"/>
        </w:r>
        <w:r w:rsidR="0069276B">
          <w:rPr>
            <w:noProof/>
            <w:webHidden/>
          </w:rPr>
          <w:t>97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44" w:history="1">
        <w:r w:rsidR="0069276B" w:rsidRPr="00A749DE">
          <w:rPr>
            <w:rStyle w:val="Hyperlink"/>
            <w:noProof/>
          </w:rPr>
          <w:t>AREAALDATA.weginrichtingselement_p</w:t>
        </w:r>
        <w:r w:rsidR="0069276B">
          <w:rPr>
            <w:noProof/>
            <w:webHidden/>
          </w:rPr>
          <w:tab/>
        </w:r>
        <w:r w:rsidR="0069276B">
          <w:rPr>
            <w:noProof/>
            <w:webHidden/>
          </w:rPr>
          <w:fldChar w:fldCharType="begin"/>
        </w:r>
        <w:r w:rsidR="0069276B">
          <w:rPr>
            <w:noProof/>
            <w:webHidden/>
          </w:rPr>
          <w:instrText xml:space="preserve"> PAGEREF _Toc14728244 \h </w:instrText>
        </w:r>
        <w:r w:rsidR="0069276B">
          <w:rPr>
            <w:noProof/>
            <w:webHidden/>
          </w:rPr>
        </w:r>
        <w:r w:rsidR="0069276B">
          <w:rPr>
            <w:noProof/>
            <w:webHidden/>
          </w:rPr>
          <w:fldChar w:fldCharType="separate"/>
        </w:r>
        <w:r w:rsidR="0069276B">
          <w:rPr>
            <w:noProof/>
            <w:webHidden/>
          </w:rPr>
          <w:t>98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45" w:history="1">
        <w:r w:rsidR="0069276B" w:rsidRPr="00A749DE">
          <w:rPr>
            <w:rStyle w:val="Hyperlink"/>
            <w:noProof/>
          </w:rPr>
          <w:t>AREAALDATA.weginrichtingselement_v</w:t>
        </w:r>
        <w:r w:rsidR="0069276B">
          <w:rPr>
            <w:noProof/>
            <w:webHidden/>
          </w:rPr>
          <w:tab/>
        </w:r>
        <w:r w:rsidR="0069276B">
          <w:rPr>
            <w:noProof/>
            <w:webHidden/>
          </w:rPr>
          <w:fldChar w:fldCharType="begin"/>
        </w:r>
        <w:r w:rsidR="0069276B">
          <w:rPr>
            <w:noProof/>
            <w:webHidden/>
          </w:rPr>
          <w:instrText xml:space="preserve"> PAGEREF _Toc14728245 \h </w:instrText>
        </w:r>
        <w:r w:rsidR="0069276B">
          <w:rPr>
            <w:noProof/>
            <w:webHidden/>
          </w:rPr>
        </w:r>
        <w:r w:rsidR="0069276B">
          <w:rPr>
            <w:noProof/>
            <w:webHidden/>
          </w:rPr>
          <w:fldChar w:fldCharType="separate"/>
        </w:r>
        <w:r w:rsidR="0069276B">
          <w:rPr>
            <w:noProof/>
            <w:webHidden/>
          </w:rPr>
          <w:t>98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46" w:history="1">
        <w:r w:rsidR="0069276B" w:rsidRPr="00A749DE">
          <w:rPr>
            <w:rStyle w:val="Hyperlink"/>
            <w:noProof/>
          </w:rPr>
          <w:t>AREAALDATA.wegvak_v</w:t>
        </w:r>
        <w:r w:rsidR="0069276B">
          <w:rPr>
            <w:noProof/>
            <w:webHidden/>
          </w:rPr>
          <w:tab/>
        </w:r>
        <w:r w:rsidR="0069276B">
          <w:rPr>
            <w:noProof/>
            <w:webHidden/>
          </w:rPr>
          <w:fldChar w:fldCharType="begin"/>
        </w:r>
        <w:r w:rsidR="0069276B">
          <w:rPr>
            <w:noProof/>
            <w:webHidden/>
          </w:rPr>
          <w:instrText xml:space="preserve"> PAGEREF _Toc14728246 \h </w:instrText>
        </w:r>
        <w:r w:rsidR="0069276B">
          <w:rPr>
            <w:noProof/>
            <w:webHidden/>
          </w:rPr>
        </w:r>
        <w:r w:rsidR="0069276B">
          <w:rPr>
            <w:noProof/>
            <w:webHidden/>
          </w:rPr>
          <w:fldChar w:fldCharType="separate"/>
        </w:r>
        <w:r w:rsidR="0069276B">
          <w:rPr>
            <w:noProof/>
            <w:webHidden/>
          </w:rPr>
          <w:t>99</w:t>
        </w:r>
        <w:r w:rsidR="0069276B">
          <w:rPr>
            <w:noProof/>
            <w:webHidden/>
          </w:rPr>
          <w:fldChar w:fldCharType="end"/>
        </w:r>
      </w:hyperlink>
    </w:p>
    <w:p w:rsidR="0069276B" w:rsidRDefault="0055592E">
      <w:pPr>
        <w:pStyle w:val="Inhopg1"/>
        <w:tabs>
          <w:tab w:val="right" w:leader="dot" w:pos="9062"/>
        </w:tabs>
        <w:rPr>
          <w:rFonts w:asciiTheme="minorHAnsi" w:eastAsiaTheme="minorEastAsia" w:hAnsiTheme="minorHAnsi" w:cstheme="minorBidi"/>
          <w:noProof/>
          <w:lang w:eastAsia="nl-NL"/>
        </w:rPr>
      </w:pPr>
      <w:hyperlink w:anchor="_Toc14728247" w:history="1">
        <w:r w:rsidR="0069276B" w:rsidRPr="00A749DE">
          <w:rPr>
            <w:rStyle w:val="Hyperlink"/>
            <w:noProof/>
          </w:rPr>
          <w:t>Domeinen</w:t>
        </w:r>
        <w:r w:rsidR="0069276B">
          <w:rPr>
            <w:noProof/>
            <w:webHidden/>
          </w:rPr>
          <w:tab/>
        </w:r>
        <w:r w:rsidR="0069276B">
          <w:rPr>
            <w:noProof/>
            <w:webHidden/>
          </w:rPr>
          <w:fldChar w:fldCharType="begin"/>
        </w:r>
        <w:r w:rsidR="0069276B">
          <w:rPr>
            <w:noProof/>
            <w:webHidden/>
          </w:rPr>
          <w:instrText xml:space="preserve"> PAGEREF _Toc14728247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248" w:history="1">
        <w:r w:rsidR="0069276B" w:rsidRPr="00A749DE">
          <w:rPr>
            <w:rStyle w:val="Hyperlink"/>
            <w:noProof/>
          </w:rPr>
          <w:t>Domeinen: Nieuw</w:t>
        </w:r>
        <w:r w:rsidR="0069276B">
          <w:rPr>
            <w:noProof/>
            <w:webHidden/>
          </w:rPr>
          <w:tab/>
        </w:r>
        <w:r w:rsidR="0069276B">
          <w:rPr>
            <w:noProof/>
            <w:webHidden/>
          </w:rPr>
          <w:fldChar w:fldCharType="begin"/>
        </w:r>
        <w:r w:rsidR="0069276B">
          <w:rPr>
            <w:noProof/>
            <w:webHidden/>
          </w:rPr>
          <w:instrText xml:space="preserve"> PAGEREF _Toc14728248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49" w:history="1">
        <w:r w:rsidR="0069276B" w:rsidRPr="00A749DE">
          <w:rPr>
            <w:rStyle w:val="Hyperlink"/>
            <w:noProof/>
          </w:rPr>
          <w:t>AanvraagSoort</w:t>
        </w:r>
        <w:r w:rsidR="0069276B">
          <w:rPr>
            <w:noProof/>
            <w:webHidden/>
          </w:rPr>
          <w:tab/>
        </w:r>
        <w:r w:rsidR="0069276B">
          <w:rPr>
            <w:noProof/>
            <w:webHidden/>
          </w:rPr>
          <w:fldChar w:fldCharType="begin"/>
        </w:r>
        <w:r w:rsidR="0069276B">
          <w:rPr>
            <w:noProof/>
            <w:webHidden/>
          </w:rPr>
          <w:instrText xml:space="preserve"> PAGEREF _Toc14728249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0" w:history="1">
        <w:r w:rsidR="0069276B" w:rsidRPr="00A749DE">
          <w:rPr>
            <w:rStyle w:val="Hyperlink"/>
            <w:noProof/>
          </w:rPr>
          <w:t>Afvalwatertype</w:t>
        </w:r>
        <w:r w:rsidR="0069276B">
          <w:rPr>
            <w:noProof/>
            <w:webHidden/>
          </w:rPr>
          <w:tab/>
        </w:r>
        <w:r w:rsidR="0069276B">
          <w:rPr>
            <w:noProof/>
            <w:webHidden/>
          </w:rPr>
          <w:fldChar w:fldCharType="begin"/>
        </w:r>
        <w:r w:rsidR="0069276B">
          <w:rPr>
            <w:noProof/>
            <w:webHidden/>
          </w:rPr>
          <w:instrText xml:space="preserve"> PAGEREF _Toc14728250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1" w:history="1">
        <w:r w:rsidR="0069276B" w:rsidRPr="00A749DE">
          <w:rPr>
            <w:rStyle w:val="Hyperlink"/>
            <w:noProof/>
          </w:rPr>
          <w:t>AUTORITEITSROL</w:t>
        </w:r>
        <w:r w:rsidR="0069276B">
          <w:rPr>
            <w:noProof/>
            <w:webHidden/>
          </w:rPr>
          <w:tab/>
        </w:r>
        <w:r w:rsidR="0069276B">
          <w:rPr>
            <w:noProof/>
            <w:webHidden/>
          </w:rPr>
          <w:fldChar w:fldCharType="begin"/>
        </w:r>
        <w:r w:rsidR="0069276B">
          <w:rPr>
            <w:noProof/>
            <w:webHidden/>
          </w:rPr>
          <w:instrText xml:space="preserve"> PAGEREF _Toc14728251 \h </w:instrText>
        </w:r>
        <w:r w:rsidR="0069276B">
          <w:rPr>
            <w:noProof/>
            <w:webHidden/>
          </w:rPr>
        </w:r>
        <w:r w:rsidR="0069276B">
          <w:rPr>
            <w:noProof/>
            <w:webHidden/>
          </w:rPr>
          <w:fldChar w:fldCharType="separate"/>
        </w:r>
        <w:r w:rsidR="0069276B">
          <w:rPr>
            <w:noProof/>
            <w:webHidden/>
          </w:rPr>
          <w:t>100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2" w:history="1">
        <w:r w:rsidR="0069276B" w:rsidRPr="00A749DE">
          <w:rPr>
            <w:rStyle w:val="Hyperlink"/>
            <w:noProof/>
          </w:rPr>
          <w:t>extraInfoType</w:t>
        </w:r>
        <w:r w:rsidR="0069276B">
          <w:rPr>
            <w:noProof/>
            <w:webHidden/>
          </w:rPr>
          <w:tab/>
        </w:r>
        <w:r w:rsidR="0069276B">
          <w:rPr>
            <w:noProof/>
            <w:webHidden/>
          </w:rPr>
          <w:fldChar w:fldCharType="begin"/>
        </w:r>
        <w:r w:rsidR="0069276B">
          <w:rPr>
            <w:noProof/>
            <w:webHidden/>
          </w:rPr>
          <w:instrText xml:space="preserve"> PAGEREF _Toc14728252 \h </w:instrText>
        </w:r>
        <w:r w:rsidR="0069276B">
          <w:rPr>
            <w:noProof/>
            <w:webHidden/>
          </w:rPr>
        </w:r>
        <w:r w:rsidR="0069276B">
          <w:rPr>
            <w:noProof/>
            <w:webHidden/>
          </w:rPr>
          <w:fldChar w:fldCharType="separate"/>
        </w:r>
        <w:r w:rsidR="0069276B">
          <w:rPr>
            <w:noProof/>
            <w:webHidden/>
          </w:rPr>
          <w:t>101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3" w:history="1">
        <w:r w:rsidR="0069276B" w:rsidRPr="00A749DE">
          <w:rPr>
            <w:rStyle w:val="Hyperlink"/>
            <w:noProof/>
          </w:rPr>
          <w:t>fysiekVoorkomenBTDP</w:t>
        </w:r>
        <w:r w:rsidR="0069276B">
          <w:rPr>
            <w:noProof/>
            <w:webHidden/>
          </w:rPr>
          <w:tab/>
        </w:r>
        <w:r w:rsidR="0069276B">
          <w:rPr>
            <w:noProof/>
            <w:webHidden/>
          </w:rPr>
          <w:fldChar w:fldCharType="begin"/>
        </w:r>
        <w:r w:rsidR="0069276B">
          <w:rPr>
            <w:noProof/>
            <w:webHidden/>
          </w:rPr>
          <w:instrText xml:space="preserve"> PAGEREF _Toc14728253 \h </w:instrText>
        </w:r>
        <w:r w:rsidR="0069276B">
          <w:rPr>
            <w:noProof/>
            <w:webHidden/>
          </w:rPr>
        </w:r>
        <w:r w:rsidR="0069276B">
          <w:rPr>
            <w:noProof/>
            <w:webHidden/>
          </w:rPr>
          <w:fldChar w:fldCharType="separate"/>
        </w:r>
        <w:r w:rsidR="0069276B">
          <w:rPr>
            <w:noProof/>
            <w:webHidden/>
          </w:rPr>
          <w:t>101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4" w:history="1">
        <w:r w:rsidR="0069276B" w:rsidRPr="00A749DE">
          <w:rPr>
            <w:rStyle w:val="Hyperlink"/>
            <w:noProof/>
          </w:rPr>
          <w:t>IMKL_InNetwork</w:t>
        </w:r>
        <w:r w:rsidR="0069276B">
          <w:rPr>
            <w:noProof/>
            <w:webHidden/>
          </w:rPr>
          <w:tab/>
        </w:r>
        <w:r w:rsidR="0069276B">
          <w:rPr>
            <w:noProof/>
            <w:webHidden/>
          </w:rPr>
          <w:fldChar w:fldCharType="begin"/>
        </w:r>
        <w:r w:rsidR="0069276B">
          <w:rPr>
            <w:noProof/>
            <w:webHidden/>
          </w:rPr>
          <w:instrText xml:space="preserve"> PAGEREF _Toc14728254 \h </w:instrText>
        </w:r>
        <w:r w:rsidR="0069276B">
          <w:rPr>
            <w:noProof/>
            <w:webHidden/>
          </w:rPr>
        </w:r>
        <w:r w:rsidR="0069276B">
          <w:rPr>
            <w:noProof/>
            <w:webHidden/>
          </w:rPr>
          <w:fldChar w:fldCharType="separate"/>
        </w:r>
        <w:r w:rsidR="0069276B">
          <w:rPr>
            <w:noProof/>
            <w:webHidden/>
          </w:rPr>
          <w:t>102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5" w:history="1">
        <w:r w:rsidR="0069276B" w:rsidRPr="00A749DE">
          <w:rPr>
            <w:rStyle w:val="Hyperlink"/>
            <w:noProof/>
          </w:rPr>
          <w:t>PEILBUISEIGENAREN</w:t>
        </w:r>
        <w:r w:rsidR="0069276B">
          <w:rPr>
            <w:noProof/>
            <w:webHidden/>
          </w:rPr>
          <w:tab/>
        </w:r>
        <w:r w:rsidR="0069276B">
          <w:rPr>
            <w:noProof/>
            <w:webHidden/>
          </w:rPr>
          <w:fldChar w:fldCharType="begin"/>
        </w:r>
        <w:r w:rsidR="0069276B">
          <w:rPr>
            <w:noProof/>
            <w:webHidden/>
          </w:rPr>
          <w:instrText xml:space="preserve"> PAGEREF _Toc14728255 \h </w:instrText>
        </w:r>
        <w:r w:rsidR="0069276B">
          <w:rPr>
            <w:noProof/>
            <w:webHidden/>
          </w:rPr>
        </w:r>
        <w:r w:rsidR="0069276B">
          <w:rPr>
            <w:noProof/>
            <w:webHidden/>
          </w:rPr>
          <w:fldChar w:fldCharType="separate"/>
        </w:r>
        <w:r w:rsidR="0069276B">
          <w:rPr>
            <w:noProof/>
            <w:webHidden/>
          </w:rPr>
          <w:t>102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6" w:history="1">
        <w:r w:rsidR="0069276B" w:rsidRPr="00A749DE">
          <w:rPr>
            <w:rStyle w:val="Hyperlink"/>
            <w:noProof/>
          </w:rPr>
          <w:t>THEMA</w:t>
        </w:r>
        <w:r w:rsidR="0069276B">
          <w:rPr>
            <w:noProof/>
            <w:webHidden/>
          </w:rPr>
          <w:tab/>
        </w:r>
        <w:r w:rsidR="0069276B">
          <w:rPr>
            <w:noProof/>
            <w:webHidden/>
          </w:rPr>
          <w:fldChar w:fldCharType="begin"/>
        </w:r>
        <w:r w:rsidR="0069276B">
          <w:rPr>
            <w:noProof/>
            <w:webHidden/>
          </w:rPr>
          <w:instrText xml:space="preserve"> PAGEREF _Toc14728256 \h </w:instrText>
        </w:r>
        <w:r w:rsidR="0069276B">
          <w:rPr>
            <w:noProof/>
            <w:webHidden/>
          </w:rPr>
        </w:r>
        <w:r w:rsidR="0069276B">
          <w:rPr>
            <w:noProof/>
            <w:webHidden/>
          </w:rPr>
          <w:fldChar w:fldCharType="separate"/>
        </w:r>
        <w:r w:rsidR="0069276B">
          <w:rPr>
            <w:noProof/>
            <w:webHidden/>
          </w:rPr>
          <w:t>103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7" w:history="1">
        <w:r w:rsidR="0069276B" w:rsidRPr="00A749DE">
          <w:rPr>
            <w:rStyle w:val="Hyperlink"/>
            <w:noProof/>
          </w:rPr>
          <w:t>typeSHDGeluid</w:t>
        </w:r>
        <w:r w:rsidR="0069276B">
          <w:rPr>
            <w:noProof/>
            <w:webHidden/>
          </w:rPr>
          <w:tab/>
        </w:r>
        <w:r w:rsidR="0069276B">
          <w:rPr>
            <w:noProof/>
            <w:webHidden/>
          </w:rPr>
          <w:fldChar w:fldCharType="begin"/>
        </w:r>
        <w:r w:rsidR="0069276B">
          <w:rPr>
            <w:noProof/>
            <w:webHidden/>
          </w:rPr>
          <w:instrText xml:space="preserve"> PAGEREF _Toc14728257 \h </w:instrText>
        </w:r>
        <w:r w:rsidR="0069276B">
          <w:rPr>
            <w:noProof/>
            <w:webHidden/>
          </w:rPr>
        </w:r>
        <w:r w:rsidR="0069276B">
          <w:rPr>
            <w:noProof/>
            <w:webHidden/>
          </w:rPr>
          <w:fldChar w:fldCharType="separate"/>
        </w:r>
        <w:r w:rsidR="0069276B">
          <w:rPr>
            <w:noProof/>
            <w:webHidden/>
          </w:rPr>
          <w:t>104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8" w:history="1">
        <w:r w:rsidR="0069276B" w:rsidRPr="00A749DE">
          <w:rPr>
            <w:rStyle w:val="Hyperlink"/>
            <w:noProof/>
          </w:rPr>
          <w:t>typeSHDWater</w:t>
        </w:r>
        <w:r w:rsidR="0069276B">
          <w:rPr>
            <w:noProof/>
            <w:webHidden/>
          </w:rPr>
          <w:tab/>
        </w:r>
        <w:r w:rsidR="0069276B">
          <w:rPr>
            <w:noProof/>
            <w:webHidden/>
          </w:rPr>
          <w:fldChar w:fldCharType="begin"/>
        </w:r>
        <w:r w:rsidR="0069276B">
          <w:rPr>
            <w:noProof/>
            <w:webHidden/>
          </w:rPr>
          <w:instrText xml:space="preserve"> PAGEREF _Toc14728258 \h </w:instrText>
        </w:r>
        <w:r w:rsidR="0069276B">
          <w:rPr>
            <w:noProof/>
            <w:webHidden/>
          </w:rPr>
        </w:r>
        <w:r w:rsidR="0069276B">
          <w:rPr>
            <w:noProof/>
            <w:webHidden/>
          </w:rPr>
          <w:fldChar w:fldCharType="separate"/>
        </w:r>
        <w:r w:rsidR="0069276B">
          <w:rPr>
            <w:noProof/>
            <w:webHidden/>
          </w:rPr>
          <w:t>104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59" w:history="1">
        <w:r w:rsidR="0069276B" w:rsidRPr="00A749DE">
          <w:rPr>
            <w:rStyle w:val="Hyperlink"/>
            <w:noProof/>
          </w:rPr>
          <w:t>typeSpecBTD</w:t>
        </w:r>
        <w:r w:rsidR="0069276B">
          <w:rPr>
            <w:noProof/>
            <w:webHidden/>
          </w:rPr>
          <w:tab/>
        </w:r>
        <w:r w:rsidR="0069276B">
          <w:rPr>
            <w:noProof/>
            <w:webHidden/>
          </w:rPr>
          <w:fldChar w:fldCharType="begin"/>
        </w:r>
        <w:r w:rsidR="0069276B">
          <w:rPr>
            <w:noProof/>
            <w:webHidden/>
          </w:rPr>
          <w:instrText xml:space="preserve"> PAGEREF _Toc14728259 \h </w:instrText>
        </w:r>
        <w:r w:rsidR="0069276B">
          <w:rPr>
            <w:noProof/>
            <w:webHidden/>
          </w:rPr>
        </w:r>
        <w:r w:rsidR="0069276B">
          <w:rPr>
            <w:noProof/>
            <w:webHidden/>
          </w:rPr>
          <w:fldChar w:fldCharType="separate"/>
        </w:r>
        <w:r w:rsidR="0069276B">
          <w:rPr>
            <w:noProof/>
            <w:webHidden/>
          </w:rPr>
          <w:t>105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0" w:history="1">
        <w:r w:rsidR="0069276B" w:rsidRPr="00A749DE">
          <w:rPr>
            <w:rStyle w:val="Hyperlink"/>
            <w:noProof/>
          </w:rPr>
          <w:t>typeSpecKSW</w:t>
        </w:r>
        <w:r w:rsidR="0069276B">
          <w:rPr>
            <w:noProof/>
            <w:webHidden/>
          </w:rPr>
          <w:tab/>
        </w:r>
        <w:r w:rsidR="0069276B">
          <w:rPr>
            <w:noProof/>
            <w:webHidden/>
          </w:rPr>
          <w:fldChar w:fldCharType="begin"/>
        </w:r>
        <w:r w:rsidR="0069276B">
          <w:rPr>
            <w:noProof/>
            <w:webHidden/>
          </w:rPr>
          <w:instrText xml:space="preserve"> PAGEREF _Toc14728260 \h </w:instrText>
        </w:r>
        <w:r w:rsidR="0069276B">
          <w:rPr>
            <w:noProof/>
            <w:webHidden/>
          </w:rPr>
        </w:r>
        <w:r w:rsidR="0069276B">
          <w:rPr>
            <w:noProof/>
            <w:webHidden/>
          </w:rPr>
          <w:fldChar w:fldCharType="separate"/>
        </w:r>
        <w:r w:rsidR="0069276B">
          <w:rPr>
            <w:noProof/>
            <w:webHidden/>
          </w:rPr>
          <w:t>105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1" w:history="1">
        <w:r w:rsidR="0069276B" w:rsidRPr="00A749DE">
          <w:rPr>
            <w:rStyle w:val="Hyperlink"/>
            <w:noProof/>
          </w:rPr>
          <w:t>typeSpecLPS</w:t>
        </w:r>
        <w:r w:rsidR="0069276B">
          <w:rPr>
            <w:noProof/>
            <w:webHidden/>
          </w:rPr>
          <w:tab/>
        </w:r>
        <w:r w:rsidR="0069276B">
          <w:rPr>
            <w:noProof/>
            <w:webHidden/>
          </w:rPr>
          <w:fldChar w:fldCharType="begin"/>
        </w:r>
        <w:r w:rsidR="0069276B">
          <w:rPr>
            <w:noProof/>
            <w:webHidden/>
          </w:rPr>
          <w:instrText xml:space="preserve"> PAGEREF _Toc14728261 \h </w:instrText>
        </w:r>
        <w:r w:rsidR="0069276B">
          <w:rPr>
            <w:noProof/>
            <w:webHidden/>
          </w:rPr>
        </w:r>
        <w:r w:rsidR="0069276B">
          <w:rPr>
            <w:noProof/>
            <w:webHidden/>
          </w:rPr>
          <w:fldChar w:fldCharType="separate"/>
        </w:r>
        <w:r w:rsidR="0069276B">
          <w:rPr>
            <w:noProof/>
            <w:webHidden/>
          </w:rPr>
          <w:t>106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2" w:history="1">
        <w:r w:rsidR="0069276B" w:rsidRPr="00A749DE">
          <w:rPr>
            <w:rStyle w:val="Hyperlink"/>
            <w:noProof/>
          </w:rPr>
          <w:t>typeSpecMBUI</w:t>
        </w:r>
        <w:r w:rsidR="0069276B">
          <w:rPr>
            <w:noProof/>
            <w:webHidden/>
          </w:rPr>
          <w:tab/>
        </w:r>
        <w:r w:rsidR="0069276B">
          <w:rPr>
            <w:noProof/>
            <w:webHidden/>
          </w:rPr>
          <w:fldChar w:fldCharType="begin"/>
        </w:r>
        <w:r w:rsidR="0069276B">
          <w:rPr>
            <w:noProof/>
            <w:webHidden/>
          </w:rPr>
          <w:instrText xml:space="preserve"> PAGEREF _Toc14728262 \h </w:instrText>
        </w:r>
        <w:r w:rsidR="0069276B">
          <w:rPr>
            <w:noProof/>
            <w:webHidden/>
          </w:rPr>
        </w:r>
        <w:r w:rsidR="0069276B">
          <w:rPr>
            <w:noProof/>
            <w:webHidden/>
          </w:rPr>
          <w:fldChar w:fldCharType="separate"/>
        </w:r>
        <w:r w:rsidR="0069276B">
          <w:rPr>
            <w:noProof/>
            <w:webHidden/>
          </w:rPr>
          <w:t>106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3" w:history="1">
        <w:r w:rsidR="0069276B" w:rsidRPr="00A749DE">
          <w:rPr>
            <w:rStyle w:val="Hyperlink"/>
            <w:noProof/>
          </w:rPr>
          <w:t>typeSpecOTD</w:t>
        </w:r>
        <w:r w:rsidR="0069276B">
          <w:rPr>
            <w:noProof/>
            <w:webHidden/>
          </w:rPr>
          <w:tab/>
        </w:r>
        <w:r w:rsidR="0069276B">
          <w:rPr>
            <w:noProof/>
            <w:webHidden/>
          </w:rPr>
          <w:fldChar w:fldCharType="begin"/>
        </w:r>
        <w:r w:rsidR="0069276B">
          <w:rPr>
            <w:noProof/>
            <w:webHidden/>
          </w:rPr>
          <w:instrText xml:space="preserve"> PAGEREF _Toc14728263 \h </w:instrText>
        </w:r>
        <w:r w:rsidR="0069276B">
          <w:rPr>
            <w:noProof/>
            <w:webHidden/>
          </w:rPr>
        </w:r>
        <w:r w:rsidR="0069276B">
          <w:rPr>
            <w:noProof/>
            <w:webHidden/>
          </w:rPr>
          <w:fldChar w:fldCharType="separate"/>
        </w:r>
        <w:r w:rsidR="0069276B">
          <w:rPr>
            <w:noProof/>
            <w:webHidden/>
          </w:rPr>
          <w:t>107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4" w:history="1">
        <w:r w:rsidR="0069276B" w:rsidRPr="00A749DE">
          <w:rPr>
            <w:rStyle w:val="Hyperlink"/>
            <w:noProof/>
          </w:rPr>
          <w:t>typeSpecSHDWater</w:t>
        </w:r>
        <w:r w:rsidR="0069276B">
          <w:rPr>
            <w:noProof/>
            <w:webHidden/>
          </w:rPr>
          <w:tab/>
        </w:r>
        <w:r w:rsidR="0069276B">
          <w:rPr>
            <w:noProof/>
            <w:webHidden/>
          </w:rPr>
          <w:fldChar w:fldCharType="begin"/>
        </w:r>
        <w:r w:rsidR="0069276B">
          <w:rPr>
            <w:noProof/>
            <w:webHidden/>
          </w:rPr>
          <w:instrText xml:space="preserve"> PAGEREF _Toc14728264 \h </w:instrText>
        </w:r>
        <w:r w:rsidR="0069276B">
          <w:rPr>
            <w:noProof/>
            <w:webHidden/>
          </w:rPr>
        </w:r>
        <w:r w:rsidR="0069276B">
          <w:rPr>
            <w:noProof/>
            <w:webHidden/>
          </w:rPr>
          <w:fldChar w:fldCharType="separate"/>
        </w:r>
        <w:r w:rsidR="0069276B">
          <w:rPr>
            <w:noProof/>
            <w:webHidden/>
          </w:rPr>
          <w:t>108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5" w:history="1">
        <w:r w:rsidR="0069276B" w:rsidRPr="00A749DE">
          <w:rPr>
            <w:rStyle w:val="Hyperlink"/>
            <w:noProof/>
          </w:rPr>
          <w:t>typeSpecSTMAbri</w:t>
        </w:r>
        <w:r w:rsidR="0069276B">
          <w:rPr>
            <w:noProof/>
            <w:webHidden/>
          </w:rPr>
          <w:tab/>
        </w:r>
        <w:r w:rsidR="0069276B">
          <w:rPr>
            <w:noProof/>
            <w:webHidden/>
          </w:rPr>
          <w:fldChar w:fldCharType="begin"/>
        </w:r>
        <w:r w:rsidR="0069276B">
          <w:rPr>
            <w:noProof/>
            <w:webHidden/>
          </w:rPr>
          <w:instrText xml:space="preserve"> PAGEREF _Toc14728265 \h </w:instrText>
        </w:r>
        <w:r w:rsidR="0069276B">
          <w:rPr>
            <w:noProof/>
            <w:webHidden/>
          </w:rPr>
        </w:r>
        <w:r w:rsidR="0069276B">
          <w:rPr>
            <w:noProof/>
            <w:webHidden/>
          </w:rPr>
          <w:fldChar w:fldCharType="separate"/>
        </w:r>
        <w:r w:rsidR="0069276B">
          <w:rPr>
            <w:noProof/>
            <w:webHidden/>
          </w:rPr>
          <w:t>108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6" w:history="1">
        <w:r w:rsidR="0069276B" w:rsidRPr="00A749DE">
          <w:rPr>
            <w:rStyle w:val="Hyperlink"/>
            <w:noProof/>
          </w:rPr>
          <w:t>TYPE_PLAAGSOORT_LAND</w:t>
        </w:r>
        <w:r w:rsidR="0069276B">
          <w:rPr>
            <w:noProof/>
            <w:webHidden/>
          </w:rPr>
          <w:tab/>
        </w:r>
        <w:r w:rsidR="0069276B">
          <w:rPr>
            <w:noProof/>
            <w:webHidden/>
          </w:rPr>
          <w:fldChar w:fldCharType="begin"/>
        </w:r>
        <w:r w:rsidR="0069276B">
          <w:rPr>
            <w:noProof/>
            <w:webHidden/>
          </w:rPr>
          <w:instrText xml:space="preserve"> PAGEREF _Toc14728266 \h </w:instrText>
        </w:r>
        <w:r w:rsidR="0069276B">
          <w:rPr>
            <w:noProof/>
            <w:webHidden/>
          </w:rPr>
        </w:r>
        <w:r w:rsidR="0069276B">
          <w:rPr>
            <w:noProof/>
            <w:webHidden/>
          </w:rPr>
          <w:fldChar w:fldCharType="separate"/>
        </w:r>
        <w:r w:rsidR="0069276B">
          <w:rPr>
            <w:noProof/>
            <w:webHidden/>
          </w:rPr>
          <w:t>109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7" w:history="1">
        <w:r w:rsidR="0069276B" w:rsidRPr="00A749DE">
          <w:rPr>
            <w:rStyle w:val="Hyperlink"/>
            <w:noProof/>
          </w:rPr>
          <w:t>TYPE_PLAAGSOORT_WATER</w:t>
        </w:r>
        <w:r w:rsidR="0069276B">
          <w:rPr>
            <w:noProof/>
            <w:webHidden/>
          </w:rPr>
          <w:tab/>
        </w:r>
        <w:r w:rsidR="0069276B">
          <w:rPr>
            <w:noProof/>
            <w:webHidden/>
          </w:rPr>
          <w:fldChar w:fldCharType="begin"/>
        </w:r>
        <w:r w:rsidR="0069276B">
          <w:rPr>
            <w:noProof/>
            <w:webHidden/>
          </w:rPr>
          <w:instrText xml:space="preserve"> PAGEREF _Toc14728267 \h </w:instrText>
        </w:r>
        <w:r w:rsidR="0069276B">
          <w:rPr>
            <w:noProof/>
            <w:webHidden/>
          </w:rPr>
        </w:r>
        <w:r w:rsidR="0069276B">
          <w:rPr>
            <w:noProof/>
            <w:webHidden/>
          </w:rPr>
          <w:fldChar w:fldCharType="separate"/>
        </w:r>
        <w:r w:rsidR="0069276B">
          <w:rPr>
            <w:noProof/>
            <w:webHidden/>
          </w:rPr>
          <w:t>110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8" w:history="1">
        <w:r w:rsidR="0069276B" w:rsidRPr="00A749DE">
          <w:rPr>
            <w:rStyle w:val="Hyperlink"/>
            <w:noProof/>
          </w:rPr>
          <w:t>UtilityNetworkTypeValue</w:t>
        </w:r>
        <w:r w:rsidR="0069276B">
          <w:rPr>
            <w:noProof/>
            <w:webHidden/>
          </w:rPr>
          <w:tab/>
        </w:r>
        <w:r w:rsidR="0069276B">
          <w:rPr>
            <w:noProof/>
            <w:webHidden/>
          </w:rPr>
          <w:fldChar w:fldCharType="begin"/>
        </w:r>
        <w:r w:rsidR="0069276B">
          <w:rPr>
            <w:noProof/>
            <w:webHidden/>
          </w:rPr>
          <w:instrText xml:space="preserve"> PAGEREF _Toc14728268 \h </w:instrText>
        </w:r>
        <w:r w:rsidR="0069276B">
          <w:rPr>
            <w:noProof/>
            <w:webHidden/>
          </w:rPr>
        </w:r>
        <w:r w:rsidR="0069276B">
          <w:rPr>
            <w:noProof/>
            <w:webHidden/>
          </w:rPr>
          <w:fldChar w:fldCharType="separate"/>
        </w:r>
        <w:r w:rsidR="0069276B">
          <w:rPr>
            <w:noProof/>
            <w:webHidden/>
          </w:rPr>
          <w:t>111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69" w:history="1">
        <w:r w:rsidR="0069276B" w:rsidRPr="00A749DE">
          <w:rPr>
            <w:rStyle w:val="Hyperlink"/>
            <w:noProof/>
          </w:rPr>
          <w:t>VerticalePositie</w:t>
        </w:r>
        <w:r w:rsidR="0069276B">
          <w:rPr>
            <w:noProof/>
            <w:webHidden/>
          </w:rPr>
          <w:tab/>
        </w:r>
        <w:r w:rsidR="0069276B">
          <w:rPr>
            <w:noProof/>
            <w:webHidden/>
          </w:rPr>
          <w:fldChar w:fldCharType="begin"/>
        </w:r>
        <w:r w:rsidR="0069276B">
          <w:rPr>
            <w:noProof/>
            <w:webHidden/>
          </w:rPr>
          <w:instrText xml:space="preserve"> PAGEREF _Toc14728269 \h </w:instrText>
        </w:r>
        <w:r w:rsidR="0069276B">
          <w:rPr>
            <w:noProof/>
            <w:webHidden/>
          </w:rPr>
        </w:r>
        <w:r w:rsidR="0069276B">
          <w:rPr>
            <w:noProof/>
            <w:webHidden/>
          </w:rPr>
          <w:fldChar w:fldCharType="separate"/>
        </w:r>
        <w:r w:rsidR="0069276B">
          <w:rPr>
            <w:noProof/>
            <w:webHidden/>
          </w:rPr>
          <w:t>112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0" w:history="1">
        <w:r w:rsidR="0069276B" w:rsidRPr="00A749DE">
          <w:rPr>
            <w:rStyle w:val="Hyperlink"/>
            <w:noProof/>
          </w:rPr>
          <w:t>VRI_SCORE_HINDER_LANGZAAM_VERKEER</w:t>
        </w:r>
        <w:r w:rsidR="0069276B">
          <w:rPr>
            <w:noProof/>
            <w:webHidden/>
          </w:rPr>
          <w:tab/>
        </w:r>
        <w:r w:rsidR="0069276B">
          <w:rPr>
            <w:noProof/>
            <w:webHidden/>
          </w:rPr>
          <w:fldChar w:fldCharType="begin"/>
        </w:r>
        <w:r w:rsidR="0069276B">
          <w:rPr>
            <w:noProof/>
            <w:webHidden/>
          </w:rPr>
          <w:instrText xml:space="preserve"> PAGEREF _Toc14728270 \h </w:instrText>
        </w:r>
        <w:r w:rsidR="0069276B">
          <w:rPr>
            <w:noProof/>
            <w:webHidden/>
          </w:rPr>
        </w:r>
        <w:r w:rsidR="0069276B">
          <w:rPr>
            <w:noProof/>
            <w:webHidden/>
          </w:rPr>
          <w:fldChar w:fldCharType="separate"/>
        </w:r>
        <w:r w:rsidR="0069276B">
          <w:rPr>
            <w:noProof/>
            <w:webHidden/>
          </w:rPr>
          <w:t>112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1" w:history="1">
        <w:r w:rsidR="0069276B" w:rsidRPr="00A749DE">
          <w:rPr>
            <w:rStyle w:val="Hyperlink"/>
            <w:noProof/>
          </w:rPr>
          <w:t>VRI_SCORE_OVERSTEEKBAARHEID</w:t>
        </w:r>
        <w:r w:rsidR="0069276B">
          <w:rPr>
            <w:noProof/>
            <w:webHidden/>
          </w:rPr>
          <w:tab/>
        </w:r>
        <w:r w:rsidR="0069276B">
          <w:rPr>
            <w:noProof/>
            <w:webHidden/>
          </w:rPr>
          <w:fldChar w:fldCharType="begin"/>
        </w:r>
        <w:r w:rsidR="0069276B">
          <w:rPr>
            <w:noProof/>
            <w:webHidden/>
          </w:rPr>
          <w:instrText xml:space="preserve"> PAGEREF _Toc14728271 \h </w:instrText>
        </w:r>
        <w:r w:rsidR="0069276B">
          <w:rPr>
            <w:noProof/>
            <w:webHidden/>
          </w:rPr>
        </w:r>
        <w:r w:rsidR="0069276B">
          <w:rPr>
            <w:noProof/>
            <w:webHidden/>
          </w:rPr>
          <w:fldChar w:fldCharType="separate"/>
        </w:r>
        <w:r w:rsidR="0069276B">
          <w:rPr>
            <w:noProof/>
            <w:webHidden/>
          </w:rPr>
          <w:t>112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2" w:history="1">
        <w:r w:rsidR="0069276B" w:rsidRPr="00A749DE">
          <w:rPr>
            <w:rStyle w:val="Hyperlink"/>
            <w:noProof/>
          </w:rPr>
          <w:t>VRI_SCORE_PRIO_NETWERKVISIE</w:t>
        </w:r>
        <w:r w:rsidR="0069276B">
          <w:rPr>
            <w:noProof/>
            <w:webHidden/>
          </w:rPr>
          <w:tab/>
        </w:r>
        <w:r w:rsidR="0069276B">
          <w:rPr>
            <w:noProof/>
            <w:webHidden/>
          </w:rPr>
          <w:fldChar w:fldCharType="begin"/>
        </w:r>
        <w:r w:rsidR="0069276B">
          <w:rPr>
            <w:noProof/>
            <w:webHidden/>
          </w:rPr>
          <w:instrText xml:space="preserve"> PAGEREF _Toc14728272 \h </w:instrText>
        </w:r>
        <w:r w:rsidR="0069276B">
          <w:rPr>
            <w:noProof/>
            <w:webHidden/>
          </w:rPr>
        </w:r>
        <w:r w:rsidR="0069276B">
          <w:rPr>
            <w:noProof/>
            <w:webHidden/>
          </w:rPr>
          <w:fldChar w:fldCharType="separate"/>
        </w:r>
        <w:r w:rsidR="0069276B">
          <w:rPr>
            <w:noProof/>
            <w:webHidden/>
          </w:rPr>
          <w:t>112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3" w:history="1">
        <w:r w:rsidR="0069276B" w:rsidRPr="00A749DE">
          <w:rPr>
            <w:rStyle w:val="Hyperlink"/>
            <w:noProof/>
          </w:rPr>
          <w:t>VRI_SCORE_VEILIGHEID</w:t>
        </w:r>
        <w:r w:rsidR="0069276B">
          <w:rPr>
            <w:noProof/>
            <w:webHidden/>
          </w:rPr>
          <w:tab/>
        </w:r>
        <w:r w:rsidR="0069276B">
          <w:rPr>
            <w:noProof/>
            <w:webHidden/>
          </w:rPr>
          <w:fldChar w:fldCharType="begin"/>
        </w:r>
        <w:r w:rsidR="0069276B">
          <w:rPr>
            <w:noProof/>
            <w:webHidden/>
          </w:rPr>
          <w:instrText xml:space="preserve"> PAGEREF _Toc14728273 \h </w:instrText>
        </w:r>
        <w:r w:rsidR="0069276B">
          <w:rPr>
            <w:noProof/>
            <w:webHidden/>
          </w:rPr>
        </w:r>
        <w:r w:rsidR="0069276B">
          <w:rPr>
            <w:noProof/>
            <w:webHidden/>
          </w:rPr>
          <w:fldChar w:fldCharType="separate"/>
        </w:r>
        <w:r w:rsidR="0069276B">
          <w:rPr>
            <w:noProof/>
            <w:webHidden/>
          </w:rPr>
          <w:t>113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4" w:history="1">
        <w:r w:rsidR="0069276B" w:rsidRPr="00A749DE">
          <w:rPr>
            <w:rStyle w:val="Hyperlink"/>
            <w:noProof/>
          </w:rPr>
          <w:t>VRI_SCORE_VERTRAGING_MIN</w:t>
        </w:r>
        <w:r w:rsidR="0069276B">
          <w:rPr>
            <w:noProof/>
            <w:webHidden/>
          </w:rPr>
          <w:tab/>
        </w:r>
        <w:r w:rsidR="0069276B">
          <w:rPr>
            <w:noProof/>
            <w:webHidden/>
          </w:rPr>
          <w:fldChar w:fldCharType="begin"/>
        </w:r>
        <w:r w:rsidR="0069276B">
          <w:rPr>
            <w:noProof/>
            <w:webHidden/>
          </w:rPr>
          <w:instrText xml:space="preserve"> PAGEREF _Toc14728274 \h </w:instrText>
        </w:r>
        <w:r w:rsidR="0069276B">
          <w:rPr>
            <w:noProof/>
            <w:webHidden/>
          </w:rPr>
        </w:r>
        <w:r w:rsidR="0069276B">
          <w:rPr>
            <w:noProof/>
            <w:webHidden/>
          </w:rPr>
          <w:fldChar w:fldCharType="separate"/>
        </w:r>
        <w:r w:rsidR="0069276B">
          <w:rPr>
            <w:noProof/>
            <w:webHidden/>
          </w:rPr>
          <w:t>113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5" w:history="1">
        <w:r w:rsidR="0069276B" w:rsidRPr="00A749DE">
          <w:rPr>
            <w:rStyle w:val="Hyperlink"/>
            <w:noProof/>
          </w:rPr>
          <w:t>VRI_SCORE_VM_KWALITEITSNIVEAU</w:t>
        </w:r>
        <w:r w:rsidR="0069276B">
          <w:rPr>
            <w:noProof/>
            <w:webHidden/>
          </w:rPr>
          <w:tab/>
        </w:r>
        <w:r w:rsidR="0069276B">
          <w:rPr>
            <w:noProof/>
            <w:webHidden/>
          </w:rPr>
          <w:fldChar w:fldCharType="begin"/>
        </w:r>
        <w:r w:rsidR="0069276B">
          <w:rPr>
            <w:noProof/>
            <w:webHidden/>
          </w:rPr>
          <w:instrText xml:space="preserve"> PAGEREF _Toc14728275 \h </w:instrText>
        </w:r>
        <w:r w:rsidR="0069276B">
          <w:rPr>
            <w:noProof/>
            <w:webHidden/>
          </w:rPr>
        </w:r>
        <w:r w:rsidR="0069276B">
          <w:rPr>
            <w:noProof/>
            <w:webHidden/>
          </w:rPr>
          <w:fldChar w:fldCharType="separate"/>
        </w:r>
        <w:r w:rsidR="0069276B">
          <w:rPr>
            <w:noProof/>
            <w:webHidden/>
          </w:rPr>
          <w:t>113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6" w:history="1">
        <w:r w:rsidR="0069276B" w:rsidRPr="00A749DE">
          <w:rPr>
            <w:rStyle w:val="Hyperlink"/>
            <w:noProof/>
          </w:rPr>
          <w:t>WEGZIJDE</w:t>
        </w:r>
        <w:r w:rsidR="0069276B">
          <w:rPr>
            <w:noProof/>
            <w:webHidden/>
          </w:rPr>
          <w:tab/>
        </w:r>
        <w:r w:rsidR="0069276B">
          <w:rPr>
            <w:noProof/>
            <w:webHidden/>
          </w:rPr>
          <w:fldChar w:fldCharType="begin"/>
        </w:r>
        <w:r w:rsidR="0069276B">
          <w:rPr>
            <w:noProof/>
            <w:webHidden/>
          </w:rPr>
          <w:instrText xml:space="preserve"> PAGEREF _Toc14728276 \h </w:instrText>
        </w:r>
        <w:r w:rsidR="0069276B">
          <w:rPr>
            <w:noProof/>
            <w:webHidden/>
          </w:rPr>
        </w:r>
        <w:r w:rsidR="0069276B">
          <w:rPr>
            <w:noProof/>
            <w:webHidden/>
          </w:rPr>
          <w:fldChar w:fldCharType="separate"/>
        </w:r>
        <w:r w:rsidR="0069276B">
          <w:rPr>
            <w:noProof/>
            <w:webHidden/>
          </w:rPr>
          <w:t>113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7" w:history="1">
        <w:r w:rsidR="0069276B" w:rsidRPr="00A749DE">
          <w:rPr>
            <w:rStyle w:val="Hyperlink"/>
            <w:noProof/>
          </w:rPr>
          <w:t>Werkzaamheden</w:t>
        </w:r>
        <w:r w:rsidR="0069276B">
          <w:rPr>
            <w:noProof/>
            <w:webHidden/>
          </w:rPr>
          <w:tab/>
        </w:r>
        <w:r w:rsidR="0069276B">
          <w:rPr>
            <w:noProof/>
            <w:webHidden/>
          </w:rPr>
          <w:fldChar w:fldCharType="begin"/>
        </w:r>
        <w:r w:rsidR="0069276B">
          <w:rPr>
            <w:noProof/>
            <w:webHidden/>
          </w:rPr>
          <w:instrText xml:space="preserve"> PAGEREF _Toc14728277 \h </w:instrText>
        </w:r>
        <w:r w:rsidR="0069276B">
          <w:rPr>
            <w:noProof/>
            <w:webHidden/>
          </w:rPr>
        </w:r>
        <w:r w:rsidR="0069276B">
          <w:rPr>
            <w:noProof/>
            <w:webHidden/>
          </w:rPr>
          <w:fldChar w:fldCharType="separate"/>
        </w:r>
        <w:r w:rsidR="0069276B">
          <w:rPr>
            <w:noProof/>
            <w:webHidden/>
          </w:rPr>
          <w:t>114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78" w:history="1">
        <w:r w:rsidR="0069276B" w:rsidRPr="00A749DE">
          <w:rPr>
            <w:rStyle w:val="Hyperlink"/>
            <w:noProof/>
          </w:rPr>
          <w:t>ZITMEUBEL</w:t>
        </w:r>
        <w:r w:rsidR="0069276B">
          <w:rPr>
            <w:noProof/>
            <w:webHidden/>
          </w:rPr>
          <w:tab/>
        </w:r>
        <w:r w:rsidR="0069276B">
          <w:rPr>
            <w:noProof/>
            <w:webHidden/>
          </w:rPr>
          <w:fldChar w:fldCharType="begin"/>
        </w:r>
        <w:r w:rsidR="0069276B">
          <w:rPr>
            <w:noProof/>
            <w:webHidden/>
          </w:rPr>
          <w:instrText xml:space="preserve"> PAGEREF _Toc14728278 \h </w:instrText>
        </w:r>
        <w:r w:rsidR="0069276B">
          <w:rPr>
            <w:noProof/>
            <w:webHidden/>
          </w:rPr>
        </w:r>
        <w:r w:rsidR="0069276B">
          <w:rPr>
            <w:noProof/>
            <w:webHidden/>
          </w:rPr>
          <w:fldChar w:fldCharType="separate"/>
        </w:r>
        <w:r w:rsidR="0069276B">
          <w:rPr>
            <w:noProof/>
            <w:webHidden/>
          </w:rPr>
          <w:t>118</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279" w:history="1">
        <w:r w:rsidR="0069276B" w:rsidRPr="00A749DE">
          <w:rPr>
            <w:rStyle w:val="Hyperlink"/>
            <w:noProof/>
          </w:rPr>
          <w:t>Domeinen: Verwijderde domeinen</w:t>
        </w:r>
        <w:r w:rsidR="0069276B">
          <w:rPr>
            <w:noProof/>
            <w:webHidden/>
          </w:rPr>
          <w:tab/>
        </w:r>
        <w:r w:rsidR="0069276B">
          <w:rPr>
            <w:noProof/>
            <w:webHidden/>
          </w:rPr>
          <w:fldChar w:fldCharType="begin"/>
        </w:r>
        <w:r w:rsidR="0069276B">
          <w:rPr>
            <w:noProof/>
            <w:webHidden/>
          </w:rPr>
          <w:instrText xml:space="preserve"> PAGEREF _Toc14728279 \h </w:instrText>
        </w:r>
        <w:r w:rsidR="0069276B">
          <w:rPr>
            <w:noProof/>
            <w:webHidden/>
          </w:rPr>
        </w:r>
        <w:r w:rsidR="0069276B">
          <w:rPr>
            <w:noProof/>
            <w:webHidden/>
          </w:rPr>
          <w:fldChar w:fldCharType="separate"/>
        </w:r>
        <w:r w:rsidR="0069276B">
          <w:rPr>
            <w:noProof/>
            <w:webHidden/>
          </w:rPr>
          <w:t>118</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280" w:history="1">
        <w:r w:rsidR="0069276B" w:rsidRPr="00A749DE">
          <w:rPr>
            <w:rStyle w:val="Hyperlink"/>
            <w:noProof/>
          </w:rPr>
          <w:t>Domeinen: Coded value aanpassingen per domein</w:t>
        </w:r>
        <w:r w:rsidR="0069276B">
          <w:rPr>
            <w:noProof/>
            <w:webHidden/>
          </w:rPr>
          <w:tab/>
        </w:r>
        <w:r w:rsidR="0069276B">
          <w:rPr>
            <w:noProof/>
            <w:webHidden/>
          </w:rPr>
          <w:fldChar w:fldCharType="begin"/>
        </w:r>
        <w:r w:rsidR="0069276B">
          <w:rPr>
            <w:noProof/>
            <w:webHidden/>
          </w:rPr>
          <w:instrText xml:space="preserve"> PAGEREF _Toc14728280 \h </w:instrText>
        </w:r>
        <w:r w:rsidR="0069276B">
          <w:rPr>
            <w:noProof/>
            <w:webHidden/>
          </w:rPr>
        </w:r>
        <w:r w:rsidR="0069276B">
          <w:rPr>
            <w:noProof/>
            <w:webHidden/>
          </w:rPr>
          <w:fldChar w:fldCharType="separate"/>
        </w:r>
        <w:r w:rsidR="0069276B">
          <w:rPr>
            <w:noProof/>
            <w:webHidden/>
          </w:rPr>
          <w:t>119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1" w:history="1">
        <w:r w:rsidR="0069276B" w:rsidRPr="00A749DE">
          <w:rPr>
            <w:rStyle w:val="Hyperlink"/>
            <w:noProof/>
          </w:rPr>
          <w:t>BOOMSOORT</w:t>
        </w:r>
        <w:r w:rsidR="0069276B">
          <w:rPr>
            <w:noProof/>
            <w:webHidden/>
          </w:rPr>
          <w:tab/>
        </w:r>
        <w:r w:rsidR="0069276B">
          <w:rPr>
            <w:noProof/>
            <w:webHidden/>
          </w:rPr>
          <w:fldChar w:fldCharType="begin"/>
        </w:r>
        <w:r w:rsidR="0069276B">
          <w:rPr>
            <w:noProof/>
            <w:webHidden/>
          </w:rPr>
          <w:instrText xml:space="preserve"> PAGEREF _Toc14728281 \h </w:instrText>
        </w:r>
        <w:r w:rsidR="0069276B">
          <w:rPr>
            <w:noProof/>
            <w:webHidden/>
          </w:rPr>
        </w:r>
        <w:r w:rsidR="0069276B">
          <w:rPr>
            <w:noProof/>
            <w:webHidden/>
          </w:rPr>
          <w:fldChar w:fldCharType="separate"/>
        </w:r>
        <w:r w:rsidR="0069276B">
          <w:rPr>
            <w:noProof/>
            <w:webHidden/>
          </w:rPr>
          <w:t>119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2" w:history="1">
        <w:r w:rsidR="0069276B" w:rsidRPr="00A749DE">
          <w:rPr>
            <w:rStyle w:val="Hyperlink"/>
            <w:noProof/>
          </w:rPr>
          <w:t>GEDEELD_BEHEER</w:t>
        </w:r>
        <w:r w:rsidR="0069276B">
          <w:rPr>
            <w:noProof/>
            <w:webHidden/>
          </w:rPr>
          <w:tab/>
        </w:r>
        <w:r w:rsidR="0069276B">
          <w:rPr>
            <w:noProof/>
            <w:webHidden/>
          </w:rPr>
          <w:fldChar w:fldCharType="begin"/>
        </w:r>
        <w:r w:rsidR="0069276B">
          <w:rPr>
            <w:noProof/>
            <w:webHidden/>
          </w:rPr>
          <w:instrText xml:space="preserve"> PAGEREF _Toc14728282 \h </w:instrText>
        </w:r>
        <w:r w:rsidR="0069276B">
          <w:rPr>
            <w:noProof/>
            <w:webHidden/>
          </w:rPr>
        </w:r>
        <w:r w:rsidR="0069276B">
          <w:rPr>
            <w:noProof/>
            <w:webHidden/>
          </w:rPr>
          <w:fldChar w:fldCharType="separate"/>
        </w:r>
        <w:r w:rsidR="0069276B">
          <w:rPr>
            <w:noProof/>
            <w:webHidden/>
          </w:rPr>
          <w:t>124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3" w:history="1">
        <w:r w:rsidR="0069276B" w:rsidRPr="00A749DE">
          <w:rPr>
            <w:rStyle w:val="Hyperlink"/>
            <w:noProof/>
          </w:rPr>
          <w:t>typeSpecBRD</w:t>
        </w:r>
        <w:r w:rsidR="0069276B">
          <w:rPr>
            <w:noProof/>
            <w:webHidden/>
          </w:rPr>
          <w:tab/>
        </w:r>
        <w:r w:rsidR="0069276B">
          <w:rPr>
            <w:noProof/>
            <w:webHidden/>
          </w:rPr>
          <w:fldChar w:fldCharType="begin"/>
        </w:r>
        <w:r w:rsidR="0069276B">
          <w:rPr>
            <w:noProof/>
            <w:webHidden/>
          </w:rPr>
          <w:instrText xml:space="preserve"> PAGEREF _Toc14728283 \h </w:instrText>
        </w:r>
        <w:r w:rsidR="0069276B">
          <w:rPr>
            <w:noProof/>
            <w:webHidden/>
          </w:rPr>
        </w:r>
        <w:r w:rsidR="0069276B">
          <w:rPr>
            <w:noProof/>
            <w:webHidden/>
          </w:rPr>
          <w:fldChar w:fldCharType="separate"/>
        </w:r>
        <w:r w:rsidR="0069276B">
          <w:rPr>
            <w:noProof/>
            <w:webHidden/>
          </w:rPr>
          <w:t>125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4" w:history="1">
        <w:r w:rsidR="0069276B" w:rsidRPr="00A749DE">
          <w:rPr>
            <w:rStyle w:val="Hyperlink"/>
            <w:noProof/>
          </w:rPr>
          <w:t>typeSpecFNV</w:t>
        </w:r>
        <w:r w:rsidR="0069276B">
          <w:rPr>
            <w:noProof/>
            <w:webHidden/>
          </w:rPr>
          <w:tab/>
        </w:r>
        <w:r w:rsidR="0069276B">
          <w:rPr>
            <w:noProof/>
            <w:webHidden/>
          </w:rPr>
          <w:fldChar w:fldCharType="begin"/>
        </w:r>
        <w:r w:rsidR="0069276B">
          <w:rPr>
            <w:noProof/>
            <w:webHidden/>
          </w:rPr>
          <w:instrText xml:space="preserve"> PAGEREF _Toc14728284 \h </w:instrText>
        </w:r>
        <w:r w:rsidR="0069276B">
          <w:rPr>
            <w:noProof/>
            <w:webHidden/>
          </w:rPr>
        </w:r>
        <w:r w:rsidR="0069276B">
          <w:rPr>
            <w:noProof/>
            <w:webHidden/>
          </w:rPr>
          <w:fldChar w:fldCharType="separate"/>
        </w:r>
        <w:r w:rsidR="0069276B">
          <w:rPr>
            <w:noProof/>
            <w:webHidden/>
          </w:rPr>
          <w:t>127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5" w:history="1">
        <w:r w:rsidR="0069276B" w:rsidRPr="00A749DE">
          <w:rPr>
            <w:rStyle w:val="Hyperlink"/>
            <w:noProof/>
          </w:rPr>
          <w:t>BEHEER_OBJECT_SUBTYPE</w:t>
        </w:r>
        <w:r w:rsidR="0069276B">
          <w:rPr>
            <w:noProof/>
            <w:webHidden/>
          </w:rPr>
          <w:tab/>
        </w:r>
        <w:r w:rsidR="0069276B">
          <w:rPr>
            <w:noProof/>
            <w:webHidden/>
          </w:rPr>
          <w:fldChar w:fldCharType="begin"/>
        </w:r>
        <w:r w:rsidR="0069276B">
          <w:rPr>
            <w:noProof/>
            <w:webHidden/>
          </w:rPr>
          <w:instrText xml:space="preserve"> PAGEREF _Toc14728285 \h </w:instrText>
        </w:r>
        <w:r w:rsidR="0069276B">
          <w:rPr>
            <w:noProof/>
            <w:webHidden/>
          </w:rPr>
        </w:r>
        <w:r w:rsidR="0069276B">
          <w:rPr>
            <w:noProof/>
            <w:webHidden/>
          </w:rPr>
          <w:fldChar w:fldCharType="separate"/>
        </w:r>
        <w:r w:rsidR="0069276B">
          <w:rPr>
            <w:noProof/>
            <w:webHidden/>
          </w:rPr>
          <w:t>132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6" w:history="1">
        <w:r w:rsidR="0069276B" w:rsidRPr="00A749DE">
          <w:rPr>
            <w:rStyle w:val="Hyperlink"/>
            <w:noProof/>
          </w:rPr>
          <w:t>CEMT_KLASSE</w:t>
        </w:r>
        <w:r w:rsidR="0069276B">
          <w:rPr>
            <w:noProof/>
            <w:webHidden/>
          </w:rPr>
          <w:tab/>
        </w:r>
        <w:r w:rsidR="0069276B">
          <w:rPr>
            <w:noProof/>
            <w:webHidden/>
          </w:rPr>
          <w:fldChar w:fldCharType="begin"/>
        </w:r>
        <w:r w:rsidR="0069276B">
          <w:rPr>
            <w:noProof/>
            <w:webHidden/>
          </w:rPr>
          <w:instrText xml:space="preserve"> PAGEREF _Toc14728286 \h </w:instrText>
        </w:r>
        <w:r w:rsidR="0069276B">
          <w:rPr>
            <w:noProof/>
            <w:webHidden/>
          </w:rPr>
        </w:r>
        <w:r w:rsidR="0069276B">
          <w:rPr>
            <w:noProof/>
            <w:webHidden/>
          </w:rPr>
          <w:fldChar w:fldCharType="separate"/>
        </w:r>
        <w:r w:rsidR="0069276B">
          <w:rPr>
            <w:noProof/>
            <w:webHidden/>
          </w:rPr>
          <w:t>133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7" w:history="1">
        <w:r w:rsidR="0069276B" w:rsidRPr="00A749DE">
          <w:rPr>
            <w:rStyle w:val="Hyperlink"/>
            <w:noProof/>
          </w:rPr>
          <w:t>FLORASOORT</w:t>
        </w:r>
        <w:r w:rsidR="0069276B">
          <w:rPr>
            <w:noProof/>
            <w:webHidden/>
          </w:rPr>
          <w:tab/>
        </w:r>
        <w:r w:rsidR="0069276B">
          <w:rPr>
            <w:noProof/>
            <w:webHidden/>
          </w:rPr>
          <w:fldChar w:fldCharType="begin"/>
        </w:r>
        <w:r w:rsidR="0069276B">
          <w:rPr>
            <w:noProof/>
            <w:webHidden/>
          </w:rPr>
          <w:instrText xml:space="preserve"> PAGEREF _Toc14728287 \h </w:instrText>
        </w:r>
        <w:r w:rsidR="0069276B">
          <w:rPr>
            <w:noProof/>
            <w:webHidden/>
          </w:rPr>
        </w:r>
        <w:r w:rsidR="0069276B">
          <w:rPr>
            <w:noProof/>
            <w:webHidden/>
          </w:rPr>
          <w:fldChar w:fldCharType="separate"/>
        </w:r>
        <w:r w:rsidR="0069276B">
          <w:rPr>
            <w:noProof/>
            <w:webHidden/>
          </w:rPr>
          <w:t>133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8" w:history="1">
        <w:r w:rsidR="0069276B" w:rsidRPr="00A749DE">
          <w:rPr>
            <w:rStyle w:val="Hyperlink"/>
            <w:noProof/>
          </w:rPr>
          <w:t>FUNDERING_TYPE</w:t>
        </w:r>
        <w:r w:rsidR="0069276B">
          <w:rPr>
            <w:noProof/>
            <w:webHidden/>
          </w:rPr>
          <w:tab/>
        </w:r>
        <w:r w:rsidR="0069276B">
          <w:rPr>
            <w:noProof/>
            <w:webHidden/>
          </w:rPr>
          <w:fldChar w:fldCharType="begin"/>
        </w:r>
        <w:r w:rsidR="0069276B">
          <w:rPr>
            <w:noProof/>
            <w:webHidden/>
          </w:rPr>
          <w:instrText xml:space="preserve"> PAGEREF _Toc14728288 \h </w:instrText>
        </w:r>
        <w:r w:rsidR="0069276B">
          <w:rPr>
            <w:noProof/>
            <w:webHidden/>
          </w:rPr>
        </w:r>
        <w:r w:rsidR="0069276B">
          <w:rPr>
            <w:noProof/>
            <w:webHidden/>
          </w:rPr>
          <w:fldChar w:fldCharType="separate"/>
        </w:r>
        <w:r w:rsidR="0069276B">
          <w:rPr>
            <w:noProof/>
            <w:webHidden/>
          </w:rPr>
          <w:t>142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89" w:history="1">
        <w:r w:rsidR="0069276B" w:rsidRPr="00A749DE">
          <w:rPr>
            <w:rStyle w:val="Hyperlink"/>
            <w:noProof/>
          </w:rPr>
          <w:t>GEMEENTE</w:t>
        </w:r>
        <w:r w:rsidR="0069276B">
          <w:rPr>
            <w:noProof/>
            <w:webHidden/>
          </w:rPr>
          <w:tab/>
        </w:r>
        <w:r w:rsidR="0069276B">
          <w:rPr>
            <w:noProof/>
            <w:webHidden/>
          </w:rPr>
          <w:fldChar w:fldCharType="begin"/>
        </w:r>
        <w:r w:rsidR="0069276B">
          <w:rPr>
            <w:noProof/>
            <w:webHidden/>
          </w:rPr>
          <w:instrText xml:space="preserve"> PAGEREF _Toc14728289 \h </w:instrText>
        </w:r>
        <w:r w:rsidR="0069276B">
          <w:rPr>
            <w:noProof/>
            <w:webHidden/>
          </w:rPr>
        </w:r>
        <w:r w:rsidR="0069276B">
          <w:rPr>
            <w:noProof/>
            <w:webHidden/>
          </w:rPr>
          <w:fldChar w:fldCharType="separate"/>
        </w:r>
        <w:r w:rsidR="0069276B">
          <w:rPr>
            <w:noProof/>
            <w:webHidden/>
          </w:rPr>
          <w:t>143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0" w:history="1">
        <w:r w:rsidR="0069276B" w:rsidRPr="00A749DE">
          <w:rPr>
            <w:rStyle w:val="Hyperlink"/>
            <w:noProof/>
          </w:rPr>
          <w:t>LEVENSCYCLUS</w:t>
        </w:r>
        <w:r w:rsidR="0069276B">
          <w:rPr>
            <w:noProof/>
            <w:webHidden/>
          </w:rPr>
          <w:tab/>
        </w:r>
        <w:r w:rsidR="0069276B">
          <w:rPr>
            <w:noProof/>
            <w:webHidden/>
          </w:rPr>
          <w:fldChar w:fldCharType="begin"/>
        </w:r>
        <w:r w:rsidR="0069276B">
          <w:rPr>
            <w:noProof/>
            <w:webHidden/>
          </w:rPr>
          <w:instrText xml:space="preserve"> PAGEREF _Toc14728290 \h </w:instrText>
        </w:r>
        <w:r w:rsidR="0069276B">
          <w:rPr>
            <w:noProof/>
            <w:webHidden/>
          </w:rPr>
        </w:r>
        <w:r w:rsidR="0069276B">
          <w:rPr>
            <w:noProof/>
            <w:webHidden/>
          </w:rPr>
          <w:fldChar w:fldCharType="separate"/>
        </w:r>
        <w:r w:rsidR="0069276B">
          <w:rPr>
            <w:noProof/>
            <w:webHidden/>
          </w:rPr>
          <w:t>143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1" w:history="1">
        <w:r w:rsidR="0069276B" w:rsidRPr="00A749DE">
          <w:rPr>
            <w:rStyle w:val="Hyperlink"/>
            <w:noProof/>
          </w:rPr>
          <w:t>MATERIAALSOORT</w:t>
        </w:r>
        <w:r w:rsidR="0069276B">
          <w:rPr>
            <w:noProof/>
            <w:webHidden/>
          </w:rPr>
          <w:tab/>
        </w:r>
        <w:r w:rsidR="0069276B">
          <w:rPr>
            <w:noProof/>
            <w:webHidden/>
          </w:rPr>
          <w:fldChar w:fldCharType="begin"/>
        </w:r>
        <w:r w:rsidR="0069276B">
          <w:rPr>
            <w:noProof/>
            <w:webHidden/>
          </w:rPr>
          <w:instrText xml:space="preserve"> PAGEREF _Toc14728291 \h </w:instrText>
        </w:r>
        <w:r w:rsidR="0069276B">
          <w:rPr>
            <w:noProof/>
            <w:webHidden/>
          </w:rPr>
        </w:r>
        <w:r w:rsidR="0069276B">
          <w:rPr>
            <w:noProof/>
            <w:webHidden/>
          </w:rPr>
          <w:fldChar w:fldCharType="separate"/>
        </w:r>
        <w:r w:rsidR="0069276B">
          <w:rPr>
            <w:noProof/>
            <w:webHidden/>
          </w:rPr>
          <w:t>143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2" w:history="1">
        <w:r w:rsidR="0069276B" w:rsidRPr="00A749DE">
          <w:rPr>
            <w:rStyle w:val="Hyperlink"/>
            <w:noProof/>
          </w:rPr>
          <w:t>MATERIAALTYPE</w:t>
        </w:r>
        <w:r w:rsidR="0069276B">
          <w:rPr>
            <w:noProof/>
            <w:webHidden/>
          </w:rPr>
          <w:tab/>
        </w:r>
        <w:r w:rsidR="0069276B">
          <w:rPr>
            <w:noProof/>
            <w:webHidden/>
          </w:rPr>
          <w:fldChar w:fldCharType="begin"/>
        </w:r>
        <w:r w:rsidR="0069276B">
          <w:rPr>
            <w:noProof/>
            <w:webHidden/>
          </w:rPr>
          <w:instrText xml:space="preserve"> PAGEREF _Toc14728292 \h </w:instrText>
        </w:r>
        <w:r w:rsidR="0069276B">
          <w:rPr>
            <w:noProof/>
            <w:webHidden/>
          </w:rPr>
        </w:r>
        <w:r w:rsidR="0069276B">
          <w:rPr>
            <w:noProof/>
            <w:webHidden/>
          </w:rPr>
          <w:fldChar w:fldCharType="separate"/>
        </w:r>
        <w:r w:rsidR="0069276B">
          <w:rPr>
            <w:noProof/>
            <w:webHidden/>
          </w:rPr>
          <w:t>147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3" w:history="1">
        <w:r w:rsidR="0069276B" w:rsidRPr="00A749DE">
          <w:rPr>
            <w:rStyle w:val="Hyperlink"/>
            <w:noProof/>
          </w:rPr>
          <w:t>NENBEHEEROBJECT</w:t>
        </w:r>
        <w:r w:rsidR="0069276B">
          <w:rPr>
            <w:noProof/>
            <w:webHidden/>
          </w:rPr>
          <w:tab/>
        </w:r>
        <w:r w:rsidR="0069276B">
          <w:rPr>
            <w:noProof/>
            <w:webHidden/>
          </w:rPr>
          <w:fldChar w:fldCharType="begin"/>
        </w:r>
        <w:r w:rsidR="0069276B">
          <w:rPr>
            <w:noProof/>
            <w:webHidden/>
          </w:rPr>
          <w:instrText xml:space="preserve"> PAGEREF _Toc14728293 \h </w:instrText>
        </w:r>
        <w:r w:rsidR="0069276B">
          <w:rPr>
            <w:noProof/>
            <w:webHidden/>
          </w:rPr>
        </w:r>
        <w:r w:rsidR="0069276B">
          <w:rPr>
            <w:noProof/>
            <w:webHidden/>
          </w:rPr>
          <w:fldChar w:fldCharType="separate"/>
        </w:r>
        <w:r w:rsidR="0069276B">
          <w:rPr>
            <w:noProof/>
            <w:webHidden/>
          </w:rPr>
          <w:t>149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4" w:history="1">
        <w:r w:rsidR="0069276B" w:rsidRPr="00A749DE">
          <w:rPr>
            <w:rStyle w:val="Hyperlink"/>
            <w:noProof/>
          </w:rPr>
          <w:t>TRAJECT_NAAM</w:t>
        </w:r>
        <w:r w:rsidR="0069276B">
          <w:rPr>
            <w:noProof/>
            <w:webHidden/>
          </w:rPr>
          <w:tab/>
        </w:r>
        <w:r w:rsidR="0069276B">
          <w:rPr>
            <w:noProof/>
            <w:webHidden/>
          </w:rPr>
          <w:fldChar w:fldCharType="begin"/>
        </w:r>
        <w:r w:rsidR="0069276B">
          <w:rPr>
            <w:noProof/>
            <w:webHidden/>
          </w:rPr>
          <w:instrText xml:space="preserve"> PAGEREF _Toc14728294 \h </w:instrText>
        </w:r>
        <w:r w:rsidR="0069276B">
          <w:rPr>
            <w:noProof/>
            <w:webHidden/>
          </w:rPr>
        </w:r>
        <w:r w:rsidR="0069276B">
          <w:rPr>
            <w:noProof/>
            <w:webHidden/>
          </w:rPr>
          <w:fldChar w:fldCharType="separate"/>
        </w:r>
        <w:r w:rsidR="0069276B">
          <w:rPr>
            <w:noProof/>
            <w:webHidden/>
          </w:rPr>
          <w:t>151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5" w:history="1">
        <w:r w:rsidR="0069276B" w:rsidRPr="00A749DE">
          <w:rPr>
            <w:rStyle w:val="Hyperlink"/>
            <w:noProof/>
          </w:rPr>
          <w:t>VERKEERSKLASSE</w:t>
        </w:r>
        <w:r w:rsidR="0069276B">
          <w:rPr>
            <w:noProof/>
            <w:webHidden/>
          </w:rPr>
          <w:tab/>
        </w:r>
        <w:r w:rsidR="0069276B">
          <w:rPr>
            <w:noProof/>
            <w:webHidden/>
          </w:rPr>
          <w:fldChar w:fldCharType="begin"/>
        </w:r>
        <w:r w:rsidR="0069276B">
          <w:rPr>
            <w:noProof/>
            <w:webHidden/>
          </w:rPr>
          <w:instrText xml:space="preserve"> PAGEREF _Toc14728295 \h </w:instrText>
        </w:r>
        <w:r w:rsidR="0069276B">
          <w:rPr>
            <w:noProof/>
            <w:webHidden/>
          </w:rPr>
        </w:r>
        <w:r w:rsidR="0069276B">
          <w:rPr>
            <w:noProof/>
            <w:webHidden/>
          </w:rPr>
          <w:fldChar w:fldCharType="separate"/>
        </w:r>
        <w:r w:rsidR="0069276B">
          <w:rPr>
            <w:noProof/>
            <w:webHidden/>
          </w:rPr>
          <w:t>152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6" w:history="1">
        <w:r w:rsidR="0069276B" w:rsidRPr="00A749DE">
          <w:rPr>
            <w:rStyle w:val="Hyperlink"/>
            <w:noProof/>
          </w:rPr>
          <w:t>fysiekVoorkomenBTD</w:t>
        </w:r>
        <w:r w:rsidR="0069276B">
          <w:rPr>
            <w:noProof/>
            <w:webHidden/>
          </w:rPr>
          <w:tab/>
        </w:r>
        <w:r w:rsidR="0069276B">
          <w:rPr>
            <w:noProof/>
            <w:webHidden/>
          </w:rPr>
          <w:fldChar w:fldCharType="begin"/>
        </w:r>
        <w:r w:rsidR="0069276B">
          <w:rPr>
            <w:noProof/>
            <w:webHidden/>
          </w:rPr>
          <w:instrText xml:space="preserve"> PAGEREF _Toc14728296 \h </w:instrText>
        </w:r>
        <w:r w:rsidR="0069276B">
          <w:rPr>
            <w:noProof/>
            <w:webHidden/>
          </w:rPr>
        </w:r>
        <w:r w:rsidR="0069276B">
          <w:rPr>
            <w:noProof/>
            <w:webHidden/>
          </w:rPr>
          <w:fldChar w:fldCharType="separate"/>
        </w:r>
        <w:r w:rsidR="0069276B">
          <w:rPr>
            <w:noProof/>
            <w:webHidden/>
          </w:rPr>
          <w:t>152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7" w:history="1">
        <w:r w:rsidR="0069276B" w:rsidRPr="00A749DE">
          <w:rPr>
            <w:rStyle w:val="Hyperlink"/>
            <w:noProof/>
          </w:rPr>
          <w:t>typeSHDLijn</w:t>
        </w:r>
        <w:r w:rsidR="0069276B">
          <w:rPr>
            <w:noProof/>
            <w:webHidden/>
          </w:rPr>
          <w:tab/>
        </w:r>
        <w:r w:rsidR="0069276B">
          <w:rPr>
            <w:noProof/>
            <w:webHidden/>
          </w:rPr>
          <w:fldChar w:fldCharType="begin"/>
        </w:r>
        <w:r w:rsidR="0069276B">
          <w:rPr>
            <w:noProof/>
            <w:webHidden/>
          </w:rPr>
          <w:instrText xml:space="preserve"> PAGEREF _Toc14728297 \h </w:instrText>
        </w:r>
        <w:r w:rsidR="0069276B">
          <w:rPr>
            <w:noProof/>
            <w:webHidden/>
          </w:rPr>
        </w:r>
        <w:r w:rsidR="0069276B">
          <w:rPr>
            <w:noProof/>
            <w:webHidden/>
          </w:rPr>
          <w:fldChar w:fldCharType="separate"/>
        </w:r>
        <w:r w:rsidR="0069276B">
          <w:rPr>
            <w:noProof/>
            <w:webHidden/>
          </w:rPr>
          <w:t>153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8" w:history="1">
        <w:r w:rsidR="0069276B" w:rsidRPr="00A749DE">
          <w:rPr>
            <w:rStyle w:val="Hyperlink"/>
            <w:noProof/>
          </w:rPr>
          <w:t>typeSpecBRDScheepvaart</w:t>
        </w:r>
        <w:r w:rsidR="0069276B">
          <w:rPr>
            <w:noProof/>
            <w:webHidden/>
          </w:rPr>
          <w:tab/>
        </w:r>
        <w:r w:rsidR="0069276B">
          <w:rPr>
            <w:noProof/>
            <w:webHidden/>
          </w:rPr>
          <w:fldChar w:fldCharType="begin"/>
        </w:r>
        <w:r w:rsidR="0069276B">
          <w:rPr>
            <w:noProof/>
            <w:webHidden/>
          </w:rPr>
          <w:instrText xml:space="preserve"> PAGEREF _Toc14728298 \h </w:instrText>
        </w:r>
        <w:r w:rsidR="0069276B">
          <w:rPr>
            <w:noProof/>
            <w:webHidden/>
          </w:rPr>
        </w:r>
        <w:r w:rsidR="0069276B">
          <w:rPr>
            <w:noProof/>
            <w:webHidden/>
          </w:rPr>
          <w:fldChar w:fldCharType="separate"/>
        </w:r>
        <w:r w:rsidR="0069276B">
          <w:rPr>
            <w:noProof/>
            <w:webHidden/>
          </w:rPr>
          <w:t>154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299" w:history="1">
        <w:r w:rsidR="0069276B" w:rsidRPr="00A749DE">
          <w:rPr>
            <w:rStyle w:val="Hyperlink"/>
            <w:noProof/>
          </w:rPr>
          <w:t>typeSpecBRDWegwijzer</w:t>
        </w:r>
        <w:r w:rsidR="0069276B">
          <w:rPr>
            <w:noProof/>
            <w:webHidden/>
          </w:rPr>
          <w:tab/>
        </w:r>
        <w:r w:rsidR="0069276B">
          <w:rPr>
            <w:noProof/>
            <w:webHidden/>
          </w:rPr>
          <w:fldChar w:fldCharType="begin"/>
        </w:r>
        <w:r w:rsidR="0069276B">
          <w:rPr>
            <w:noProof/>
            <w:webHidden/>
          </w:rPr>
          <w:instrText xml:space="preserve"> PAGEREF _Toc14728299 \h </w:instrText>
        </w:r>
        <w:r w:rsidR="0069276B">
          <w:rPr>
            <w:noProof/>
            <w:webHidden/>
          </w:rPr>
        </w:r>
        <w:r w:rsidR="0069276B">
          <w:rPr>
            <w:noProof/>
            <w:webHidden/>
          </w:rPr>
          <w:fldChar w:fldCharType="separate"/>
        </w:r>
        <w:r w:rsidR="0069276B">
          <w:rPr>
            <w:noProof/>
            <w:webHidden/>
          </w:rPr>
          <w:t>154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0" w:history="1">
        <w:r w:rsidR="0069276B" w:rsidRPr="00A749DE">
          <w:rPr>
            <w:rStyle w:val="Hyperlink"/>
            <w:noProof/>
          </w:rPr>
          <w:t>typeSpecBRDZwemwater</w:t>
        </w:r>
        <w:r w:rsidR="0069276B">
          <w:rPr>
            <w:noProof/>
            <w:webHidden/>
          </w:rPr>
          <w:tab/>
        </w:r>
        <w:r w:rsidR="0069276B">
          <w:rPr>
            <w:noProof/>
            <w:webHidden/>
          </w:rPr>
          <w:fldChar w:fldCharType="begin"/>
        </w:r>
        <w:r w:rsidR="0069276B">
          <w:rPr>
            <w:noProof/>
            <w:webHidden/>
          </w:rPr>
          <w:instrText xml:space="preserve"> PAGEREF _Toc14728300 \h </w:instrText>
        </w:r>
        <w:r w:rsidR="0069276B">
          <w:rPr>
            <w:noProof/>
            <w:webHidden/>
          </w:rPr>
        </w:r>
        <w:r w:rsidR="0069276B">
          <w:rPr>
            <w:noProof/>
            <w:webHidden/>
          </w:rPr>
          <w:fldChar w:fldCharType="separate"/>
        </w:r>
        <w:r w:rsidR="0069276B">
          <w:rPr>
            <w:noProof/>
            <w:webHidden/>
          </w:rPr>
          <w:t>154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1" w:history="1">
        <w:r w:rsidR="0069276B" w:rsidRPr="00A749DE">
          <w:rPr>
            <w:rStyle w:val="Hyperlink"/>
            <w:noProof/>
          </w:rPr>
          <w:t>typeSpecBTDPlantvak</w:t>
        </w:r>
        <w:r w:rsidR="0069276B">
          <w:rPr>
            <w:noProof/>
            <w:webHidden/>
          </w:rPr>
          <w:tab/>
        </w:r>
        <w:r w:rsidR="0069276B">
          <w:rPr>
            <w:noProof/>
            <w:webHidden/>
          </w:rPr>
          <w:fldChar w:fldCharType="begin"/>
        </w:r>
        <w:r w:rsidR="0069276B">
          <w:rPr>
            <w:noProof/>
            <w:webHidden/>
          </w:rPr>
          <w:instrText xml:space="preserve"> PAGEREF _Toc14728301 \h </w:instrText>
        </w:r>
        <w:r w:rsidR="0069276B">
          <w:rPr>
            <w:noProof/>
            <w:webHidden/>
          </w:rPr>
        </w:r>
        <w:r w:rsidR="0069276B">
          <w:rPr>
            <w:noProof/>
            <w:webHidden/>
          </w:rPr>
          <w:fldChar w:fldCharType="separate"/>
        </w:r>
        <w:r w:rsidR="0069276B">
          <w:rPr>
            <w:noProof/>
            <w:webHidden/>
          </w:rPr>
          <w:t>155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2" w:history="1">
        <w:r w:rsidR="0069276B" w:rsidRPr="00A749DE">
          <w:rPr>
            <w:rStyle w:val="Hyperlink"/>
            <w:noProof/>
          </w:rPr>
          <w:t>typeSpecBUI</w:t>
        </w:r>
        <w:r w:rsidR="0069276B">
          <w:rPr>
            <w:noProof/>
            <w:webHidden/>
          </w:rPr>
          <w:tab/>
        </w:r>
        <w:r w:rsidR="0069276B">
          <w:rPr>
            <w:noProof/>
            <w:webHidden/>
          </w:rPr>
          <w:fldChar w:fldCharType="begin"/>
        </w:r>
        <w:r w:rsidR="0069276B">
          <w:rPr>
            <w:noProof/>
            <w:webHidden/>
          </w:rPr>
          <w:instrText xml:space="preserve"> PAGEREF _Toc14728302 \h </w:instrText>
        </w:r>
        <w:r w:rsidR="0069276B">
          <w:rPr>
            <w:noProof/>
            <w:webHidden/>
          </w:rPr>
        </w:r>
        <w:r w:rsidR="0069276B">
          <w:rPr>
            <w:noProof/>
            <w:webHidden/>
          </w:rPr>
          <w:fldChar w:fldCharType="separate"/>
        </w:r>
        <w:r w:rsidR="0069276B">
          <w:rPr>
            <w:noProof/>
            <w:webHidden/>
          </w:rPr>
          <w:t>155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3" w:history="1">
        <w:r w:rsidR="0069276B" w:rsidRPr="00A749DE">
          <w:rPr>
            <w:rStyle w:val="Hyperlink"/>
            <w:noProof/>
          </w:rPr>
          <w:t>typeSpecINS</w:t>
        </w:r>
        <w:r w:rsidR="0069276B">
          <w:rPr>
            <w:noProof/>
            <w:webHidden/>
          </w:rPr>
          <w:tab/>
        </w:r>
        <w:r w:rsidR="0069276B">
          <w:rPr>
            <w:noProof/>
            <w:webHidden/>
          </w:rPr>
          <w:fldChar w:fldCharType="begin"/>
        </w:r>
        <w:r w:rsidR="0069276B">
          <w:rPr>
            <w:noProof/>
            <w:webHidden/>
          </w:rPr>
          <w:instrText xml:space="preserve"> PAGEREF _Toc14728303 \h </w:instrText>
        </w:r>
        <w:r w:rsidR="0069276B">
          <w:rPr>
            <w:noProof/>
            <w:webHidden/>
          </w:rPr>
        </w:r>
        <w:r w:rsidR="0069276B">
          <w:rPr>
            <w:noProof/>
            <w:webHidden/>
          </w:rPr>
          <w:fldChar w:fldCharType="separate"/>
        </w:r>
        <w:r w:rsidR="0069276B">
          <w:rPr>
            <w:noProof/>
            <w:webHidden/>
          </w:rPr>
          <w:t>157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4" w:history="1">
        <w:r w:rsidR="0069276B" w:rsidRPr="00A749DE">
          <w:rPr>
            <w:rStyle w:val="Hyperlink"/>
            <w:noProof/>
          </w:rPr>
          <w:t>typeSpecKST</w:t>
        </w:r>
        <w:r w:rsidR="0069276B">
          <w:rPr>
            <w:noProof/>
            <w:webHidden/>
          </w:rPr>
          <w:tab/>
        </w:r>
        <w:r w:rsidR="0069276B">
          <w:rPr>
            <w:noProof/>
            <w:webHidden/>
          </w:rPr>
          <w:fldChar w:fldCharType="begin"/>
        </w:r>
        <w:r w:rsidR="0069276B">
          <w:rPr>
            <w:noProof/>
            <w:webHidden/>
          </w:rPr>
          <w:instrText xml:space="preserve"> PAGEREF _Toc14728304 \h </w:instrText>
        </w:r>
        <w:r w:rsidR="0069276B">
          <w:rPr>
            <w:noProof/>
            <w:webHidden/>
          </w:rPr>
        </w:r>
        <w:r w:rsidR="0069276B">
          <w:rPr>
            <w:noProof/>
            <w:webHidden/>
          </w:rPr>
          <w:fldChar w:fldCharType="separate"/>
        </w:r>
        <w:r w:rsidR="0069276B">
          <w:rPr>
            <w:noProof/>
            <w:webHidden/>
          </w:rPr>
          <w:t>157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5" w:history="1">
        <w:r w:rsidR="0069276B" w:rsidRPr="00A749DE">
          <w:rPr>
            <w:rStyle w:val="Hyperlink"/>
            <w:noProof/>
          </w:rPr>
          <w:t>typeSpecKWD</w:t>
        </w:r>
        <w:r w:rsidR="0069276B">
          <w:rPr>
            <w:noProof/>
            <w:webHidden/>
          </w:rPr>
          <w:tab/>
        </w:r>
        <w:r w:rsidR="0069276B">
          <w:rPr>
            <w:noProof/>
            <w:webHidden/>
          </w:rPr>
          <w:fldChar w:fldCharType="begin"/>
        </w:r>
        <w:r w:rsidR="0069276B">
          <w:rPr>
            <w:noProof/>
            <w:webHidden/>
          </w:rPr>
          <w:instrText xml:space="preserve"> PAGEREF _Toc14728305 \h </w:instrText>
        </w:r>
        <w:r w:rsidR="0069276B">
          <w:rPr>
            <w:noProof/>
            <w:webHidden/>
          </w:rPr>
        </w:r>
        <w:r w:rsidR="0069276B">
          <w:rPr>
            <w:noProof/>
            <w:webHidden/>
          </w:rPr>
          <w:fldChar w:fldCharType="separate"/>
        </w:r>
        <w:r w:rsidR="0069276B">
          <w:rPr>
            <w:noProof/>
            <w:webHidden/>
          </w:rPr>
          <w:t>158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6" w:history="1">
        <w:r w:rsidR="0069276B" w:rsidRPr="00A749DE">
          <w:rPr>
            <w:rStyle w:val="Hyperlink"/>
            <w:noProof/>
          </w:rPr>
          <w:t>typeSpecLAN</w:t>
        </w:r>
        <w:r w:rsidR="0069276B">
          <w:rPr>
            <w:noProof/>
            <w:webHidden/>
          </w:rPr>
          <w:tab/>
        </w:r>
        <w:r w:rsidR="0069276B">
          <w:rPr>
            <w:noProof/>
            <w:webHidden/>
          </w:rPr>
          <w:fldChar w:fldCharType="begin"/>
        </w:r>
        <w:r w:rsidR="0069276B">
          <w:rPr>
            <w:noProof/>
            <w:webHidden/>
          </w:rPr>
          <w:instrText xml:space="preserve"> PAGEREF _Toc14728306 \h </w:instrText>
        </w:r>
        <w:r w:rsidR="0069276B">
          <w:rPr>
            <w:noProof/>
            <w:webHidden/>
          </w:rPr>
        </w:r>
        <w:r w:rsidR="0069276B">
          <w:rPr>
            <w:noProof/>
            <w:webHidden/>
          </w:rPr>
          <w:fldChar w:fldCharType="separate"/>
        </w:r>
        <w:r w:rsidR="0069276B">
          <w:rPr>
            <w:noProof/>
            <w:webHidden/>
          </w:rPr>
          <w:t>159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7" w:history="1">
        <w:r w:rsidR="0069276B" w:rsidRPr="00A749DE">
          <w:rPr>
            <w:rStyle w:val="Hyperlink"/>
            <w:noProof/>
          </w:rPr>
          <w:t>typeSpecLDE</w:t>
        </w:r>
        <w:r w:rsidR="0069276B">
          <w:rPr>
            <w:noProof/>
            <w:webHidden/>
          </w:rPr>
          <w:tab/>
        </w:r>
        <w:r w:rsidR="0069276B">
          <w:rPr>
            <w:noProof/>
            <w:webHidden/>
          </w:rPr>
          <w:fldChar w:fldCharType="begin"/>
        </w:r>
        <w:r w:rsidR="0069276B">
          <w:rPr>
            <w:noProof/>
            <w:webHidden/>
          </w:rPr>
          <w:instrText xml:space="preserve"> PAGEREF _Toc14728307 \h </w:instrText>
        </w:r>
        <w:r w:rsidR="0069276B">
          <w:rPr>
            <w:noProof/>
            <w:webHidden/>
          </w:rPr>
        </w:r>
        <w:r w:rsidR="0069276B">
          <w:rPr>
            <w:noProof/>
            <w:webHidden/>
          </w:rPr>
          <w:fldChar w:fldCharType="separate"/>
        </w:r>
        <w:r w:rsidR="0069276B">
          <w:rPr>
            <w:noProof/>
            <w:webHidden/>
          </w:rPr>
          <w:t>159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8" w:history="1">
        <w:r w:rsidR="0069276B" w:rsidRPr="00A749DE">
          <w:rPr>
            <w:rStyle w:val="Hyperlink"/>
            <w:noProof/>
          </w:rPr>
          <w:t>typeSpecOBWVlak</w:t>
        </w:r>
        <w:r w:rsidR="0069276B">
          <w:rPr>
            <w:noProof/>
            <w:webHidden/>
          </w:rPr>
          <w:tab/>
        </w:r>
        <w:r w:rsidR="0069276B">
          <w:rPr>
            <w:noProof/>
            <w:webHidden/>
          </w:rPr>
          <w:fldChar w:fldCharType="begin"/>
        </w:r>
        <w:r w:rsidR="0069276B">
          <w:rPr>
            <w:noProof/>
            <w:webHidden/>
          </w:rPr>
          <w:instrText xml:space="preserve"> PAGEREF _Toc14728308 \h </w:instrText>
        </w:r>
        <w:r w:rsidR="0069276B">
          <w:rPr>
            <w:noProof/>
            <w:webHidden/>
          </w:rPr>
        </w:r>
        <w:r w:rsidR="0069276B">
          <w:rPr>
            <w:noProof/>
            <w:webHidden/>
          </w:rPr>
          <w:fldChar w:fldCharType="separate"/>
        </w:r>
        <w:r w:rsidR="0069276B">
          <w:rPr>
            <w:noProof/>
            <w:webHidden/>
          </w:rPr>
          <w:t>162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09" w:history="1">
        <w:r w:rsidR="0069276B" w:rsidRPr="00A749DE">
          <w:rPr>
            <w:rStyle w:val="Hyperlink"/>
            <w:noProof/>
          </w:rPr>
          <w:t>typeSpecOWEPlantvak</w:t>
        </w:r>
        <w:r w:rsidR="0069276B">
          <w:rPr>
            <w:noProof/>
            <w:webHidden/>
          </w:rPr>
          <w:tab/>
        </w:r>
        <w:r w:rsidR="0069276B">
          <w:rPr>
            <w:noProof/>
            <w:webHidden/>
          </w:rPr>
          <w:fldChar w:fldCharType="begin"/>
        </w:r>
        <w:r w:rsidR="0069276B">
          <w:rPr>
            <w:noProof/>
            <w:webHidden/>
          </w:rPr>
          <w:instrText xml:space="preserve"> PAGEREF _Toc14728309 \h </w:instrText>
        </w:r>
        <w:r w:rsidR="0069276B">
          <w:rPr>
            <w:noProof/>
            <w:webHidden/>
          </w:rPr>
        </w:r>
        <w:r w:rsidR="0069276B">
          <w:rPr>
            <w:noProof/>
            <w:webHidden/>
          </w:rPr>
          <w:fldChar w:fldCharType="separate"/>
        </w:r>
        <w:r w:rsidR="0069276B">
          <w:rPr>
            <w:noProof/>
            <w:webHidden/>
          </w:rPr>
          <w:t>163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0" w:history="1">
        <w:r w:rsidR="0069276B" w:rsidRPr="00A749DE">
          <w:rPr>
            <w:rStyle w:val="Hyperlink"/>
            <w:noProof/>
          </w:rPr>
          <w:t>typeSpecPALAfbakening</w:t>
        </w:r>
        <w:r w:rsidR="0069276B">
          <w:rPr>
            <w:noProof/>
            <w:webHidden/>
          </w:rPr>
          <w:tab/>
        </w:r>
        <w:r w:rsidR="0069276B">
          <w:rPr>
            <w:noProof/>
            <w:webHidden/>
          </w:rPr>
          <w:fldChar w:fldCharType="begin"/>
        </w:r>
        <w:r w:rsidR="0069276B">
          <w:rPr>
            <w:noProof/>
            <w:webHidden/>
          </w:rPr>
          <w:instrText xml:space="preserve"> PAGEREF _Toc14728310 \h </w:instrText>
        </w:r>
        <w:r w:rsidR="0069276B">
          <w:rPr>
            <w:noProof/>
            <w:webHidden/>
          </w:rPr>
        </w:r>
        <w:r w:rsidR="0069276B">
          <w:rPr>
            <w:noProof/>
            <w:webHidden/>
          </w:rPr>
          <w:fldChar w:fldCharType="separate"/>
        </w:r>
        <w:r w:rsidR="0069276B">
          <w:rPr>
            <w:noProof/>
            <w:webHidden/>
          </w:rPr>
          <w:t>163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1" w:history="1">
        <w:r w:rsidR="0069276B" w:rsidRPr="00A749DE">
          <w:rPr>
            <w:rStyle w:val="Hyperlink"/>
            <w:noProof/>
          </w:rPr>
          <w:t>typeSpecPUT</w:t>
        </w:r>
        <w:r w:rsidR="0069276B">
          <w:rPr>
            <w:noProof/>
            <w:webHidden/>
          </w:rPr>
          <w:tab/>
        </w:r>
        <w:r w:rsidR="0069276B">
          <w:rPr>
            <w:noProof/>
            <w:webHidden/>
          </w:rPr>
          <w:fldChar w:fldCharType="begin"/>
        </w:r>
        <w:r w:rsidR="0069276B">
          <w:rPr>
            <w:noProof/>
            <w:webHidden/>
          </w:rPr>
          <w:instrText xml:space="preserve"> PAGEREF _Toc14728311 \h </w:instrText>
        </w:r>
        <w:r w:rsidR="0069276B">
          <w:rPr>
            <w:noProof/>
            <w:webHidden/>
          </w:rPr>
        </w:r>
        <w:r w:rsidR="0069276B">
          <w:rPr>
            <w:noProof/>
            <w:webHidden/>
          </w:rPr>
          <w:fldChar w:fldCharType="separate"/>
        </w:r>
        <w:r w:rsidR="0069276B">
          <w:rPr>
            <w:noProof/>
            <w:webHidden/>
          </w:rPr>
          <w:t>163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2" w:history="1">
        <w:r w:rsidR="0069276B" w:rsidRPr="00A749DE">
          <w:rPr>
            <w:rStyle w:val="Hyperlink"/>
            <w:noProof/>
          </w:rPr>
          <w:t>typeSpecSHDVlak</w:t>
        </w:r>
        <w:r w:rsidR="0069276B">
          <w:rPr>
            <w:noProof/>
            <w:webHidden/>
          </w:rPr>
          <w:tab/>
        </w:r>
        <w:r w:rsidR="0069276B">
          <w:rPr>
            <w:noProof/>
            <w:webHidden/>
          </w:rPr>
          <w:fldChar w:fldCharType="begin"/>
        </w:r>
        <w:r w:rsidR="0069276B">
          <w:rPr>
            <w:noProof/>
            <w:webHidden/>
          </w:rPr>
          <w:instrText xml:space="preserve"> PAGEREF _Toc14728312 \h </w:instrText>
        </w:r>
        <w:r w:rsidR="0069276B">
          <w:rPr>
            <w:noProof/>
            <w:webHidden/>
          </w:rPr>
        </w:r>
        <w:r w:rsidR="0069276B">
          <w:rPr>
            <w:noProof/>
            <w:webHidden/>
          </w:rPr>
          <w:fldChar w:fldCharType="separate"/>
        </w:r>
        <w:r w:rsidR="0069276B">
          <w:rPr>
            <w:noProof/>
            <w:webHidden/>
          </w:rPr>
          <w:t>164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3" w:history="1">
        <w:r w:rsidR="0069276B" w:rsidRPr="00A749DE">
          <w:rPr>
            <w:rStyle w:val="Hyperlink"/>
            <w:noProof/>
          </w:rPr>
          <w:t>typeSpecSTM</w:t>
        </w:r>
        <w:r w:rsidR="0069276B">
          <w:rPr>
            <w:noProof/>
            <w:webHidden/>
          </w:rPr>
          <w:tab/>
        </w:r>
        <w:r w:rsidR="0069276B">
          <w:rPr>
            <w:noProof/>
            <w:webHidden/>
          </w:rPr>
          <w:fldChar w:fldCharType="begin"/>
        </w:r>
        <w:r w:rsidR="0069276B">
          <w:rPr>
            <w:noProof/>
            <w:webHidden/>
          </w:rPr>
          <w:instrText xml:space="preserve"> PAGEREF _Toc14728313 \h </w:instrText>
        </w:r>
        <w:r w:rsidR="0069276B">
          <w:rPr>
            <w:noProof/>
            <w:webHidden/>
          </w:rPr>
        </w:r>
        <w:r w:rsidR="0069276B">
          <w:rPr>
            <w:noProof/>
            <w:webHidden/>
          </w:rPr>
          <w:fldChar w:fldCharType="separate"/>
        </w:r>
        <w:r w:rsidR="0069276B">
          <w:rPr>
            <w:noProof/>
            <w:webHidden/>
          </w:rPr>
          <w:t>164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4" w:history="1">
        <w:r w:rsidR="0069276B" w:rsidRPr="00A749DE">
          <w:rPr>
            <w:rStyle w:val="Hyperlink"/>
            <w:noProof/>
          </w:rPr>
          <w:t>typeSpecSTMLichtpunt</w:t>
        </w:r>
        <w:r w:rsidR="0069276B">
          <w:rPr>
            <w:noProof/>
            <w:webHidden/>
          </w:rPr>
          <w:tab/>
        </w:r>
        <w:r w:rsidR="0069276B">
          <w:rPr>
            <w:noProof/>
            <w:webHidden/>
          </w:rPr>
          <w:fldChar w:fldCharType="begin"/>
        </w:r>
        <w:r w:rsidR="0069276B">
          <w:rPr>
            <w:noProof/>
            <w:webHidden/>
          </w:rPr>
          <w:instrText xml:space="preserve"> PAGEREF _Toc14728314 \h </w:instrText>
        </w:r>
        <w:r w:rsidR="0069276B">
          <w:rPr>
            <w:noProof/>
            <w:webHidden/>
          </w:rPr>
        </w:r>
        <w:r w:rsidR="0069276B">
          <w:rPr>
            <w:noProof/>
            <w:webHidden/>
          </w:rPr>
          <w:fldChar w:fldCharType="separate"/>
        </w:r>
        <w:r w:rsidR="0069276B">
          <w:rPr>
            <w:noProof/>
            <w:webHidden/>
          </w:rPr>
          <w:t>164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5" w:history="1">
        <w:r w:rsidR="0069276B" w:rsidRPr="00A749DE">
          <w:rPr>
            <w:rStyle w:val="Hyperlink"/>
            <w:noProof/>
          </w:rPr>
          <w:t>BEVESTIGINGSWIJZE</w:t>
        </w:r>
        <w:r w:rsidR="0069276B">
          <w:rPr>
            <w:noProof/>
            <w:webHidden/>
          </w:rPr>
          <w:tab/>
        </w:r>
        <w:r w:rsidR="0069276B">
          <w:rPr>
            <w:noProof/>
            <w:webHidden/>
          </w:rPr>
          <w:fldChar w:fldCharType="begin"/>
        </w:r>
        <w:r w:rsidR="0069276B">
          <w:rPr>
            <w:noProof/>
            <w:webHidden/>
          </w:rPr>
          <w:instrText xml:space="preserve"> PAGEREF _Toc14728315 \h </w:instrText>
        </w:r>
        <w:r w:rsidR="0069276B">
          <w:rPr>
            <w:noProof/>
            <w:webHidden/>
          </w:rPr>
        </w:r>
        <w:r w:rsidR="0069276B">
          <w:rPr>
            <w:noProof/>
            <w:webHidden/>
          </w:rPr>
          <w:fldChar w:fldCharType="separate"/>
        </w:r>
        <w:r w:rsidR="0069276B">
          <w:rPr>
            <w:noProof/>
            <w:webHidden/>
          </w:rPr>
          <w:t>164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6" w:history="1">
        <w:r w:rsidR="0069276B" w:rsidRPr="00A749DE">
          <w:rPr>
            <w:rStyle w:val="Hyperlink"/>
            <w:noProof/>
          </w:rPr>
          <w:t>FAUNA_DOELGROEP</w:t>
        </w:r>
        <w:r w:rsidR="0069276B">
          <w:rPr>
            <w:noProof/>
            <w:webHidden/>
          </w:rPr>
          <w:tab/>
        </w:r>
        <w:r w:rsidR="0069276B">
          <w:rPr>
            <w:noProof/>
            <w:webHidden/>
          </w:rPr>
          <w:fldChar w:fldCharType="begin"/>
        </w:r>
        <w:r w:rsidR="0069276B">
          <w:rPr>
            <w:noProof/>
            <w:webHidden/>
          </w:rPr>
          <w:instrText xml:space="preserve"> PAGEREF _Toc14728316 \h </w:instrText>
        </w:r>
        <w:r w:rsidR="0069276B">
          <w:rPr>
            <w:noProof/>
            <w:webHidden/>
          </w:rPr>
        </w:r>
        <w:r w:rsidR="0069276B">
          <w:rPr>
            <w:noProof/>
            <w:webHidden/>
          </w:rPr>
          <w:fldChar w:fldCharType="separate"/>
        </w:r>
        <w:r w:rsidR="0069276B">
          <w:rPr>
            <w:noProof/>
            <w:webHidden/>
          </w:rPr>
          <w:t>165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7" w:history="1">
        <w:r w:rsidR="0069276B" w:rsidRPr="00A749DE">
          <w:rPr>
            <w:rStyle w:val="Hyperlink"/>
            <w:noProof/>
          </w:rPr>
          <w:t>GCR_NAAM</w:t>
        </w:r>
        <w:r w:rsidR="0069276B">
          <w:rPr>
            <w:noProof/>
            <w:webHidden/>
          </w:rPr>
          <w:tab/>
        </w:r>
        <w:r w:rsidR="0069276B">
          <w:rPr>
            <w:noProof/>
            <w:webHidden/>
          </w:rPr>
          <w:fldChar w:fldCharType="begin"/>
        </w:r>
        <w:r w:rsidR="0069276B">
          <w:rPr>
            <w:noProof/>
            <w:webHidden/>
          </w:rPr>
          <w:instrText xml:space="preserve"> PAGEREF _Toc14728317 \h </w:instrText>
        </w:r>
        <w:r w:rsidR="0069276B">
          <w:rPr>
            <w:noProof/>
            <w:webHidden/>
          </w:rPr>
        </w:r>
        <w:r w:rsidR="0069276B">
          <w:rPr>
            <w:noProof/>
            <w:webHidden/>
          </w:rPr>
          <w:fldChar w:fldCharType="separate"/>
        </w:r>
        <w:r w:rsidR="0069276B">
          <w:rPr>
            <w:noProof/>
            <w:webHidden/>
          </w:rPr>
          <w:t>165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8" w:history="1">
        <w:r w:rsidR="0069276B" w:rsidRPr="00A749DE">
          <w:rPr>
            <w:rStyle w:val="Hyperlink"/>
            <w:noProof/>
          </w:rPr>
          <w:t>GEBRUIKSFUNCTIE</w:t>
        </w:r>
        <w:r w:rsidR="0069276B">
          <w:rPr>
            <w:noProof/>
            <w:webHidden/>
          </w:rPr>
          <w:tab/>
        </w:r>
        <w:r w:rsidR="0069276B">
          <w:rPr>
            <w:noProof/>
            <w:webHidden/>
          </w:rPr>
          <w:fldChar w:fldCharType="begin"/>
        </w:r>
        <w:r w:rsidR="0069276B">
          <w:rPr>
            <w:noProof/>
            <w:webHidden/>
          </w:rPr>
          <w:instrText xml:space="preserve"> PAGEREF _Toc14728318 \h </w:instrText>
        </w:r>
        <w:r w:rsidR="0069276B">
          <w:rPr>
            <w:noProof/>
            <w:webHidden/>
          </w:rPr>
        </w:r>
        <w:r w:rsidR="0069276B">
          <w:rPr>
            <w:noProof/>
            <w:webHidden/>
          </w:rPr>
          <w:fldChar w:fldCharType="separate"/>
        </w:r>
        <w:r w:rsidR="0069276B">
          <w:rPr>
            <w:noProof/>
            <w:webHidden/>
          </w:rPr>
          <w:t>165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19" w:history="1">
        <w:r w:rsidR="0069276B" w:rsidRPr="00A749DE">
          <w:rPr>
            <w:rStyle w:val="Hyperlink"/>
            <w:noProof/>
          </w:rPr>
          <w:t>RISICO_AFSTAND_WEG</w:t>
        </w:r>
        <w:r w:rsidR="0069276B">
          <w:rPr>
            <w:noProof/>
            <w:webHidden/>
          </w:rPr>
          <w:tab/>
        </w:r>
        <w:r w:rsidR="0069276B">
          <w:rPr>
            <w:noProof/>
            <w:webHidden/>
          </w:rPr>
          <w:fldChar w:fldCharType="begin"/>
        </w:r>
        <w:r w:rsidR="0069276B">
          <w:rPr>
            <w:noProof/>
            <w:webHidden/>
          </w:rPr>
          <w:instrText xml:space="preserve"> PAGEREF _Toc14728319 \h </w:instrText>
        </w:r>
        <w:r w:rsidR="0069276B">
          <w:rPr>
            <w:noProof/>
            <w:webHidden/>
          </w:rPr>
        </w:r>
        <w:r w:rsidR="0069276B">
          <w:rPr>
            <w:noProof/>
            <w:webHidden/>
          </w:rPr>
          <w:fldChar w:fldCharType="separate"/>
        </w:r>
        <w:r w:rsidR="0069276B">
          <w:rPr>
            <w:noProof/>
            <w:webHidden/>
          </w:rPr>
          <w:t>166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0" w:history="1">
        <w:r w:rsidR="0069276B" w:rsidRPr="00A749DE">
          <w:rPr>
            <w:rStyle w:val="Hyperlink"/>
            <w:noProof/>
          </w:rPr>
          <w:t>RISICO_STEILTE_TALUD</w:t>
        </w:r>
        <w:r w:rsidR="0069276B">
          <w:rPr>
            <w:noProof/>
            <w:webHidden/>
          </w:rPr>
          <w:tab/>
        </w:r>
        <w:r w:rsidR="0069276B">
          <w:rPr>
            <w:noProof/>
            <w:webHidden/>
          </w:rPr>
          <w:fldChar w:fldCharType="begin"/>
        </w:r>
        <w:r w:rsidR="0069276B">
          <w:rPr>
            <w:noProof/>
            <w:webHidden/>
          </w:rPr>
          <w:instrText xml:space="preserve"> PAGEREF _Toc14728320 \h </w:instrText>
        </w:r>
        <w:r w:rsidR="0069276B">
          <w:rPr>
            <w:noProof/>
            <w:webHidden/>
          </w:rPr>
        </w:r>
        <w:r w:rsidR="0069276B">
          <w:rPr>
            <w:noProof/>
            <w:webHidden/>
          </w:rPr>
          <w:fldChar w:fldCharType="separate"/>
        </w:r>
        <w:r w:rsidR="0069276B">
          <w:rPr>
            <w:noProof/>
            <w:webHidden/>
          </w:rPr>
          <w:t>166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1" w:history="1">
        <w:r w:rsidR="0069276B" w:rsidRPr="00A749DE">
          <w:rPr>
            <w:rStyle w:val="Hyperlink"/>
            <w:noProof/>
          </w:rPr>
          <w:t>RISICO_WATERKERING</w:t>
        </w:r>
        <w:r w:rsidR="0069276B">
          <w:rPr>
            <w:noProof/>
            <w:webHidden/>
          </w:rPr>
          <w:tab/>
        </w:r>
        <w:r w:rsidR="0069276B">
          <w:rPr>
            <w:noProof/>
            <w:webHidden/>
          </w:rPr>
          <w:fldChar w:fldCharType="begin"/>
        </w:r>
        <w:r w:rsidR="0069276B">
          <w:rPr>
            <w:noProof/>
            <w:webHidden/>
          </w:rPr>
          <w:instrText xml:space="preserve"> PAGEREF _Toc14728321 \h </w:instrText>
        </w:r>
        <w:r w:rsidR="0069276B">
          <w:rPr>
            <w:noProof/>
            <w:webHidden/>
          </w:rPr>
        </w:r>
        <w:r w:rsidR="0069276B">
          <w:rPr>
            <w:noProof/>
            <w:webHidden/>
          </w:rPr>
          <w:fldChar w:fldCharType="separate"/>
        </w:r>
        <w:r w:rsidR="0069276B">
          <w:rPr>
            <w:noProof/>
            <w:webHidden/>
          </w:rPr>
          <w:t>166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2" w:history="1">
        <w:r w:rsidR="0069276B" w:rsidRPr="00A749DE">
          <w:rPr>
            <w:rStyle w:val="Hyperlink"/>
            <w:noProof/>
          </w:rPr>
          <w:t>TYPE_BEHEER</w:t>
        </w:r>
        <w:r w:rsidR="0069276B">
          <w:rPr>
            <w:noProof/>
            <w:webHidden/>
          </w:rPr>
          <w:tab/>
        </w:r>
        <w:r w:rsidR="0069276B">
          <w:rPr>
            <w:noProof/>
            <w:webHidden/>
          </w:rPr>
          <w:fldChar w:fldCharType="begin"/>
        </w:r>
        <w:r w:rsidR="0069276B">
          <w:rPr>
            <w:noProof/>
            <w:webHidden/>
          </w:rPr>
          <w:instrText xml:space="preserve"> PAGEREF _Toc14728322 \h </w:instrText>
        </w:r>
        <w:r w:rsidR="0069276B">
          <w:rPr>
            <w:noProof/>
            <w:webHidden/>
          </w:rPr>
        </w:r>
        <w:r w:rsidR="0069276B">
          <w:rPr>
            <w:noProof/>
            <w:webHidden/>
          </w:rPr>
          <w:fldChar w:fldCharType="separate"/>
        </w:r>
        <w:r w:rsidR="0069276B">
          <w:rPr>
            <w:noProof/>
            <w:webHidden/>
          </w:rPr>
          <w:t>167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3" w:history="1">
        <w:r w:rsidR="0069276B" w:rsidRPr="00A749DE">
          <w:rPr>
            <w:rStyle w:val="Hyperlink"/>
            <w:noProof/>
          </w:rPr>
          <w:t>VERHARDING</w:t>
        </w:r>
        <w:r w:rsidR="0069276B">
          <w:rPr>
            <w:noProof/>
            <w:webHidden/>
          </w:rPr>
          <w:tab/>
        </w:r>
        <w:r w:rsidR="0069276B">
          <w:rPr>
            <w:noProof/>
            <w:webHidden/>
          </w:rPr>
          <w:fldChar w:fldCharType="begin"/>
        </w:r>
        <w:r w:rsidR="0069276B">
          <w:rPr>
            <w:noProof/>
            <w:webHidden/>
          </w:rPr>
          <w:instrText xml:space="preserve"> PAGEREF _Toc14728323 \h </w:instrText>
        </w:r>
        <w:r w:rsidR="0069276B">
          <w:rPr>
            <w:noProof/>
            <w:webHidden/>
          </w:rPr>
        </w:r>
        <w:r w:rsidR="0069276B">
          <w:rPr>
            <w:noProof/>
            <w:webHidden/>
          </w:rPr>
          <w:fldChar w:fldCharType="separate"/>
        </w:r>
        <w:r w:rsidR="0069276B">
          <w:rPr>
            <w:noProof/>
            <w:webHidden/>
          </w:rPr>
          <w:t>167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4" w:history="1">
        <w:r w:rsidR="0069276B" w:rsidRPr="00A749DE">
          <w:rPr>
            <w:rStyle w:val="Hyperlink"/>
            <w:noProof/>
          </w:rPr>
          <w:t>VERHARDING_CATEGORIE</w:t>
        </w:r>
        <w:r w:rsidR="0069276B">
          <w:rPr>
            <w:noProof/>
            <w:webHidden/>
          </w:rPr>
          <w:tab/>
        </w:r>
        <w:r w:rsidR="0069276B">
          <w:rPr>
            <w:noProof/>
            <w:webHidden/>
          </w:rPr>
          <w:fldChar w:fldCharType="begin"/>
        </w:r>
        <w:r w:rsidR="0069276B">
          <w:rPr>
            <w:noProof/>
            <w:webHidden/>
          </w:rPr>
          <w:instrText xml:space="preserve"> PAGEREF _Toc14728324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5" w:history="1">
        <w:r w:rsidR="0069276B" w:rsidRPr="00A749DE">
          <w:rPr>
            <w:rStyle w:val="Hyperlink"/>
            <w:noProof/>
          </w:rPr>
          <w:t>fysiekVoorkomenBTDB</w:t>
        </w:r>
        <w:r w:rsidR="0069276B">
          <w:rPr>
            <w:noProof/>
            <w:webHidden/>
          </w:rPr>
          <w:tab/>
        </w:r>
        <w:r w:rsidR="0069276B">
          <w:rPr>
            <w:noProof/>
            <w:webHidden/>
          </w:rPr>
          <w:fldChar w:fldCharType="begin"/>
        </w:r>
        <w:r w:rsidR="0069276B">
          <w:rPr>
            <w:noProof/>
            <w:webHidden/>
          </w:rPr>
          <w:instrText xml:space="preserve"> PAGEREF _Toc14728325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6" w:history="1">
        <w:r w:rsidR="0069276B" w:rsidRPr="00A749DE">
          <w:rPr>
            <w:rStyle w:val="Hyperlink"/>
            <w:noProof/>
          </w:rPr>
          <w:t>typeSpecOWE</w:t>
        </w:r>
        <w:r w:rsidR="0069276B">
          <w:rPr>
            <w:noProof/>
            <w:webHidden/>
          </w:rPr>
          <w:tab/>
        </w:r>
        <w:r w:rsidR="0069276B">
          <w:rPr>
            <w:noProof/>
            <w:webHidden/>
          </w:rPr>
          <w:fldChar w:fldCharType="begin"/>
        </w:r>
        <w:r w:rsidR="0069276B">
          <w:rPr>
            <w:noProof/>
            <w:webHidden/>
          </w:rPr>
          <w:instrText xml:space="preserve"> PAGEREF _Toc14728326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7" w:history="1">
        <w:r w:rsidR="0069276B" w:rsidRPr="00A749DE">
          <w:rPr>
            <w:rStyle w:val="Hyperlink"/>
            <w:noProof/>
          </w:rPr>
          <w:t>typeSpecSNSPunt</w:t>
        </w:r>
        <w:r w:rsidR="0069276B">
          <w:rPr>
            <w:noProof/>
            <w:webHidden/>
          </w:rPr>
          <w:tab/>
        </w:r>
        <w:r w:rsidR="0069276B">
          <w:rPr>
            <w:noProof/>
            <w:webHidden/>
          </w:rPr>
          <w:fldChar w:fldCharType="begin"/>
        </w:r>
        <w:r w:rsidR="0069276B">
          <w:rPr>
            <w:noProof/>
            <w:webHidden/>
          </w:rPr>
          <w:instrText xml:space="preserve"> PAGEREF _Toc14728327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28" w:history="1">
        <w:r w:rsidR="0069276B" w:rsidRPr="00A749DE">
          <w:rPr>
            <w:rStyle w:val="Hyperlink"/>
            <w:noProof/>
          </w:rPr>
          <w:t>typeSpecWGILijn</w:t>
        </w:r>
        <w:r w:rsidR="0069276B">
          <w:rPr>
            <w:noProof/>
            <w:webHidden/>
          </w:rPr>
          <w:tab/>
        </w:r>
        <w:r w:rsidR="0069276B">
          <w:rPr>
            <w:noProof/>
            <w:webHidden/>
          </w:rPr>
          <w:fldChar w:fldCharType="begin"/>
        </w:r>
        <w:r w:rsidR="0069276B">
          <w:rPr>
            <w:noProof/>
            <w:webHidden/>
          </w:rPr>
          <w:instrText xml:space="preserve"> PAGEREF _Toc14728328 \h </w:instrText>
        </w:r>
        <w:r w:rsidR="0069276B">
          <w:rPr>
            <w:noProof/>
            <w:webHidden/>
          </w:rPr>
        </w:r>
        <w:r w:rsidR="0069276B">
          <w:rPr>
            <w:noProof/>
            <w:webHidden/>
          </w:rPr>
          <w:fldChar w:fldCharType="separate"/>
        </w:r>
        <w:r w:rsidR="0069276B">
          <w:rPr>
            <w:noProof/>
            <w:webHidden/>
          </w:rPr>
          <w:t>168</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329" w:history="1">
        <w:r w:rsidR="0069276B" w:rsidRPr="00A749DE">
          <w:rPr>
            <w:rStyle w:val="Hyperlink"/>
            <w:noProof/>
          </w:rPr>
          <w:t>Domeinen: Associaties</w:t>
        </w:r>
        <w:r w:rsidR="0069276B">
          <w:rPr>
            <w:noProof/>
            <w:webHidden/>
          </w:rPr>
          <w:tab/>
        </w:r>
        <w:r w:rsidR="0069276B">
          <w:rPr>
            <w:noProof/>
            <w:webHidden/>
          </w:rPr>
          <w:fldChar w:fldCharType="begin"/>
        </w:r>
        <w:r w:rsidR="0069276B">
          <w:rPr>
            <w:noProof/>
            <w:webHidden/>
          </w:rPr>
          <w:instrText xml:space="preserve"> PAGEREF _Toc14728329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0" w:history="1">
        <w:r w:rsidR="0069276B" w:rsidRPr="00A749DE">
          <w:rPr>
            <w:rStyle w:val="Hyperlink"/>
            <w:noProof/>
          </w:rPr>
          <w:t>AREAALDATA.ExtraDetailInfo_p</w:t>
        </w:r>
        <w:r w:rsidR="0069276B">
          <w:rPr>
            <w:noProof/>
            <w:webHidden/>
          </w:rPr>
          <w:tab/>
        </w:r>
        <w:r w:rsidR="0069276B">
          <w:rPr>
            <w:noProof/>
            <w:webHidden/>
          </w:rPr>
          <w:fldChar w:fldCharType="begin"/>
        </w:r>
        <w:r w:rsidR="0069276B">
          <w:rPr>
            <w:noProof/>
            <w:webHidden/>
          </w:rPr>
          <w:instrText xml:space="preserve"> PAGEREF _Toc14728330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1" w:history="1">
        <w:r w:rsidR="0069276B" w:rsidRPr="00A749DE">
          <w:rPr>
            <w:rStyle w:val="Hyperlink"/>
            <w:noProof/>
          </w:rPr>
          <w:t>AREAALDATA.IMKL_utiliteitsNet_tbl</w:t>
        </w:r>
        <w:r w:rsidR="0069276B">
          <w:rPr>
            <w:noProof/>
            <w:webHidden/>
          </w:rPr>
          <w:tab/>
        </w:r>
        <w:r w:rsidR="0069276B">
          <w:rPr>
            <w:noProof/>
            <w:webHidden/>
          </w:rPr>
          <w:fldChar w:fldCharType="begin"/>
        </w:r>
        <w:r w:rsidR="0069276B">
          <w:rPr>
            <w:noProof/>
            <w:webHidden/>
          </w:rPr>
          <w:instrText xml:space="preserve"> PAGEREF _Toc14728331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2" w:history="1">
        <w:r w:rsidR="0069276B" w:rsidRPr="00A749DE">
          <w:rPr>
            <w:rStyle w:val="Hyperlink"/>
            <w:noProof/>
          </w:rPr>
          <w:t>AREAALDATA.begroeidTerreindeelBerm_v</w:t>
        </w:r>
        <w:r w:rsidR="0069276B">
          <w:rPr>
            <w:noProof/>
            <w:webHidden/>
          </w:rPr>
          <w:tab/>
        </w:r>
        <w:r w:rsidR="0069276B">
          <w:rPr>
            <w:noProof/>
            <w:webHidden/>
          </w:rPr>
          <w:fldChar w:fldCharType="begin"/>
        </w:r>
        <w:r w:rsidR="0069276B">
          <w:rPr>
            <w:noProof/>
            <w:webHidden/>
          </w:rPr>
          <w:instrText xml:space="preserve"> PAGEREF _Toc14728332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3" w:history="1">
        <w:r w:rsidR="0069276B" w:rsidRPr="00A749DE">
          <w:rPr>
            <w:rStyle w:val="Hyperlink"/>
            <w:noProof/>
          </w:rPr>
          <w:t>AREAALDATA.begroeidTerreindeelPlantvak_v</w:t>
        </w:r>
        <w:r w:rsidR="0069276B">
          <w:rPr>
            <w:noProof/>
            <w:webHidden/>
          </w:rPr>
          <w:tab/>
        </w:r>
        <w:r w:rsidR="0069276B">
          <w:rPr>
            <w:noProof/>
            <w:webHidden/>
          </w:rPr>
          <w:fldChar w:fldCharType="begin"/>
        </w:r>
        <w:r w:rsidR="0069276B">
          <w:rPr>
            <w:noProof/>
            <w:webHidden/>
          </w:rPr>
          <w:instrText xml:space="preserve"> PAGEREF _Toc14728333 \h </w:instrText>
        </w:r>
        <w:r w:rsidR="0069276B">
          <w:rPr>
            <w:noProof/>
            <w:webHidden/>
          </w:rPr>
        </w:r>
        <w:r w:rsidR="0069276B">
          <w:rPr>
            <w:noProof/>
            <w:webHidden/>
          </w:rPr>
          <w:fldChar w:fldCharType="separate"/>
        </w:r>
        <w:r w:rsidR="0069276B">
          <w:rPr>
            <w:noProof/>
            <w:webHidden/>
          </w:rPr>
          <w:t>169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4" w:history="1">
        <w:r w:rsidR="0069276B" w:rsidRPr="00A749DE">
          <w:rPr>
            <w:rStyle w:val="Hyperlink"/>
            <w:noProof/>
          </w:rPr>
          <w:t>AREAALDATA.begroeidTerreindeel_v</w:t>
        </w:r>
        <w:r w:rsidR="0069276B">
          <w:rPr>
            <w:noProof/>
            <w:webHidden/>
          </w:rPr>
          <w:tab/>
        </w:r>
        <w:r w:rsidR="0069276B">
          <w:rPr>
            <w:noProof/>
            <w:webHidden/>
          </w:rPr>
          <w:fldChar w:fldCharType="begin"/>
        </w:r>
        <w:r w:rsidR="0069276B">
          <w:rPr>
            <w:noProof/>
            <w:webHidden/>
          </w:rPr>
          <w:instrText xml:space="preserve"> PAGEREF _Toc14728334 \h </w:instrText>
        </w:r>
        <w:r w:rsidR="0069276B">
          <w:rPr>
            <w:noProof/>
            <w:webHidden/>
          </w:rPr>
        </w:r>
        <w:r w:rsidR="0069276B">
          <w:rPr>
            <w:noProof/>
            <w:webHidden/>
          </w:rPr>
          <w:fldChar w:fldCharType="separate"/>
        </w:r>
        <w:r w:rsidR="0069276B">
          <w:rPr>
            <w:noProof/>
            <w:webHidden/>
          </w:rPr>
          <w:t>170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5" w:history="1">
        <w:r w:rsidR="0069276B" w:rsidRPr="00A749DE">
          <w:rPr>
            <w:rStyle w:val="Hyperlink"/>
            <w:noProof/>
          </w:rPr>
          <w:t>AREAALDATA.bordDRIS_p</w:t>
        </w:r>
        <w:r w:rsidR="0069276B">
          <w:rPr>
            <w:noProof/>
            <w:webHidden/>
          </w:rPr>
          <w:tab/>
        </w:r>
        <w:r w:rsidR="0069276B">
          <w:rPr>
            <w:noProof/>
            <w:webHidden/>
          </w:rPr>
          <w:fldChar w:fldCharType="begin"/>
        </w:r>
        <w:r w:rsidR="0069276B">
          <w:rPr>
            <w:noProof/>
            <w:webHidden/>
          </w:rPr>
          <w:instrText xml:space="preserve"> PAGEREF _Toc14728335 \h </w:instrText>
        </w:r>
        <w:r w:rsidR="0069276B">
          <w:rPr>
            <w:noProof/>
            <w:webHidden/>
          </w:rPr>
        </w:r>
        <w:r w:rsidR="0069276B">
          <w:rPr>
            <w:noProof/>
            <w:webHidden/>
          </w:rPr>
          <w:fldChar w:fldCharType="separate"/>
        </w:r>
        <w:r w:rsidR="0069276B">
          <w:rPr>
            <w:noProof/>
            <w:webHidden/>
          </w:rPr>
          <w:t>170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6" w:history="1">
        <w:r w:rsidR="0069276B" w:rsidRPr="00A749DE">
          <w:rPr>
            <w:rStyle w:val="Hyperlink"/>
            <w:noProof/>
          </w:rPr>
          <w:t>AREAALDATA.buis_l</w:t>
        </w:r>
        <w:r w:rsidR="0069276B">
          <w:rPr>
            <w:noProof/>
            <w:webHidden/>
          </w:rPr>
          <w:tab/>
        </w:r>
        <w:r w:rsidR="0069276B">
          <w:rPr>
            <w:noProof/>
            <w:webHidden/>
          </w:rPr>
          <w:fldChar w:fldCharType="begin"/>
        </w:r>
        <w:r w:rsidR="0069276B">
          <w:rPr>
            <w:noProof/>
            <w:webHidden/>
          </w:rPr>
          <w:instrText xml:space="preserve"> PAGEREF _Toc14728336 \h </w:instrText>
        </w:r>
        <w:r w:rsidR="0069276B">
          <w:rPr>
            <w:noProof/>
            <w:webHidden/>
          </w:rPr>
        </w:r>
        <w:r w:rsidR="0069276B">
          <w:rPr>
            <w:noProof/>
            <w:webHidden/>
          </w:rPr>
          <w:fldChar w:fldCharType="separate"/>
        </w:r>
        <w:r w:rsidR="0069276B">
          <w:rPr>
            <w:noProof/>
            <w:webHidden/>
          </w:rPr>
          <w:t>170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7" w:history="1">
        <w:r w:rsidR="0069276B" w:rsidRPr="00A749DE">
          <w:rPr>
            <w:rStyle w:val="Hyperlink"/>
            <w:noProof/>
          </w:rPr>
          <w:t>AREAALDATA.electriciteitskabel_l</w:t>
        </w:r>
        <w:r w:rsidR="0069276B">
          <w:rPr>
            <w:noProof/>
            <w:webHidden/>
          </w:rPr>
          <w:tab/>
        </w:r>
        <w:r w:rsidR="0069276B">
          <w:rPr>
            <w:noProof/>
            <w:webHidden/>
          </w:rPr>
          <w:fldChar w:fldCharType="begin"/>
        </w:r>
        <w:r w:rsidR="0069276B">
          <w:rPr>
            <w:noProof/>
            <w:webHidden/>
          </w:rPr>
          <w:instrText xml:space="preserve"> PAGEREF _Toc14728337 \h </w:instrText>
        </w:r>
        <w:r w:rsidR="0069276B">
          <w:rPr>
            <w:noProof/>
            <w:webHidden/>
          </w:rPr>
        </w:r>
        <w:r w:rsidR="0069276B">
          <w:rPr>
            <w:noProof/>
            <w:webHidden/>
          </w:rPr>
          <w:fldChar w:fldCharType="separate"/>
        </w:r>
        <w:r w:rsidR="0069276B">
          <w:rPr>
            <w:noProof/>
            <w:webHidden/>
          </w:rPr>
          <w:t>170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8" w:history="1">
        <w:r w:rsidR="0069276B" w:rsidRPr="00A749DE">
          <w:rPr>
            <w:rStyle w:val="Hyperlink"/>
            <w:noProof/>
          </w:rPr>
          <w:t>AREAALDATA.gebiedscontractregio_v</w:t>
        </w:r>
        <w:r w:rsidR="0069276B">
          <w:rPr>
            <w:noProof/>
            <w:webHidden/>
          </w:rPr>
          <w:tab/>
        </w:r>
        <w:r w:rsidR="0069276B">
          <w:rPr>
            <w:noProof/>
            <w:webHidden/>
          </w:rPr>
          <w:fldChar w:fldCharType="begin"/>
        </w:r>
        <w:r w:rsidR="0069276B">
          <w:rPr>
            <w:noProof/>
            <w:webHidden/>
          </w:rPr>
          <w:instrText xml:space="preserve"> PAGEREF _Toc14728338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39" w:history="1">
        <w:r w:rsidR="0069276B" w:rsidRPr="00A749DE">
          <w:rPr>
            <w:rStyle w:val="Hyperlink"/>
            <w:noProof/>
          </w:rPr>
          <w:t>AREAALDATA.halte_v</w:t>
        </w:r>
        <w:r w:rsidR="0069276B">
          <w:rPr>
            <w:noProof/>
            <w:webHidden/>
          </w:rPr>
          <w:tab/>
        </w:r>
        <w:r w:rsidR="0069276B">
          <w:rPr>
            <w:noProof/>
            <w:webHidden/>
          </w:rPr>
          <w:fldChar w:fldCharType="begin"/>
        </w:r>
        <w:r w:rsidR="0069276B">
          <w:rPr>
            <w:noProof/>
            <w:webHidden/>
          </w:rPr>
          <w:instrText xml:space="preserve"> PAGEREF _Toc14728339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0" w:history="1">
        <w:r w:rsidR="0069276B" w:rsidRPr="00A749DE">
          <w:rPr>
            <w:rStyle w:val="Hyperlink"/>
            <w:noProof/>
          </w:rPr>
          <w:t>AREAALDATA.imkl_t</w:t>
        </w:r>
        <w:r w:rsidR="0069276B">
          <w:rPr>
            <w:noProof/>
            <w:webHidden/>
          </w:rPr>
          <w:tab/>
        </w:r>
        <w:r w:rsidR="0069276B">
          <w:rPr>
            <w:noProof/>
            <w:webHidden/>
          </w:rPr>
          <w:fldChar w:fldCharType="begin"/>
        </w:r>
        <w:r w:rsidR="0069276B">
          <w:rPr>
            <w:noProof/>
            <w:webHidden/>
          </w:rPr>
          <w:instrText xml:space="preserve"> PAGEREF _Toc14728340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1" w:history="1">
        <w:r w:rsidR="0069276B" w:rsidRPr="00A749DE">
          <w:rPr>
            <w:rStyle w:val="Hyperlink"/>
            <w:noProof/>
          </w:rPr>
          <w:t>AREAALDATA.installatie_p</w:t>
        </w:r>
        <w:r w:rsidR="0069276B">
          <w:rPr>
            <w:noProof/>
            <w:webHidden/>
          </w:rPr>
          <w:tab/>
        </w:r>
        <w:r w:rsidR="0069276B">
          <w:rPr>
            <w:noProof/>
            <w:webHidden/>
          </w:rPr>
          <w:fldChar w:fldCharType="begin"/>
        </w:r>
        <w:r w:rsidR="0069276B">
          <w:rPr>
            <w:noProof/>
            <w:webHidden/>
          </w:rPr>
          <w:instrText xml:space="preserve"> PAGEREF _Toc14728341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2" w:history="1">
        <w:r w:rsidR="0069276B" w:rsidRPr="00A749DE">
          <w:rPr>
            <w:rStyle w:val="Hyperlink"/>
            <w:noProof/>
          </w:rPr>
          <w:t>AREAALDATA.kastDRIS_p</w:t>
        </w:r>
        <w:r w:rsidR="0069276B">
          <w:rPr>
            <w:noProof/>
            <w:webHidden/>
          </w:rPr>
          <w:tab/>
        </w:r>
        <w:r w:rsidR="0069276B">
          <w:rPr>
            <w:noProof/>
            <w:webHidden/>
          </w:rPr>
          <w:fldChar w:fldCharType="begin"/>
        </w:r>
        <w:r w:rsidR="0069276B">
          <w:rPr>
            <w:noProof/>
            <w:webHidden/>
          </w:rPr>
          <w:instrText xml:space="preserve"> PAGEREF _Toc14728342 \h </w:instrText>
        </w:r>
        <w:r w:rsidR="0069276B">
          <w:rPr>
            <w:noProof/>
            <w:webHidden/>
          </w:rPr>
        </w:r>
        <w:r w:rsidR="0069276B">
          <w:rPr>
            <w:noProof/>
            <w:webHidden/>
          </w:rPr>
          <w:fldChar w:fldCharType="separate"/>
        </w:r>
        <w:r w:rsidR="0069276B">
          <w:rPr>
            <w:noProof/>
            <w:webHidden/>
          </w:rPr>
          <w:t>171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3" w:history="1">
        <w:r w:rsidR="0069276B" w:rsidRPr="00A749DE">
          <w:rPr>
            <w:rStyle w:val="Hyperlink"/>
            <w:noProof/>
          </w:rPr>
          <w:t>AREAALDATA.kastOvl_p</w:t>
        </w:r>
        <w:r w:rsidR="0069276B">
          <w:rPr>
            <w:noProof/>
            <w:webHidden/>
          </w:rPr>
          <w:tab/>
        </w:r>
        <w:r w:rsidR="0069276B">
          <w:rPr>
            <w:noProof/>
            <w:webHidden/>
          </w:rPr>
          <w:fldChar w:fldCharType="begin"/>
        </w:r>
        <w:r w:rsidR="0069276B">
          <w:rPr>
            <w:noProof/>
            <w:webHidden/>
          </w:rPr>
          <w:instrText xml:space="preserve"> PAGEREF _Toc14728343 \h </w:instrText>
        </w:r>
        <w:r w:rsidR="0069276B">
          <w:rPr>
            <w:noProof/>
            <w:webHidden/>
          </w:rPr>
        </w:r>
        <w:r w:rsidR="0069276B">
          <w:rPr>
            <w:noProof/>
            <w:webHidden/>
          </w:rPr>
          <w:fldChar w:fldCharType="separate"/>
        </w:r>
        <w:r w:rsidR="0069276B">
          <w:rPr>
            <w:noProof/>
            <w:webHidden/>
          </w:rPr>
          <w:t>172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4" w:history="1">
        <w:r w:rsidR="0069276B" w:rsidRPr="00A749DE">
          <w:rPr>
            <w:rStyle w:val="Hyperlink"/>
            <w:noProof/>
          </w:rPr>
          <w:t>AREAALDATA.kastVri_p</w:t>
        </w:r>
        <w:r w:rsidR="0069276B">
          <w:rPr>
            <w:noProof/>
            <w:webHidden/>
          </w:rPr>
          <w:tab/>
        </w:r>
        <w:r w:rsidR="0069276B">
          <w:rPr>
            <w:noProof/>
            <w:webHidden/>
          </w:rPr>
          <w:fldChar w:fldCharType="begin"/>
        </w:r>
        <w:r w:rsidR="0069276B">
          <w:rPr>
            <w:noProof/>
            <w:webHidden/>
          </w:rPr>
          <w:instrText xml:space="preserve"> PAGEREF _Toc14728344 \h </w:instrText>
        </w:r>
        <w:r w:rsidR="0069276B">
          <w:rPr>
            <w:noProof/>
            <w:webHidden/>
          </w:rPr>
        </w:r>
        <w:r w:rsidR="0069276B">
          <w:rPr>
            <w:noProof/>
            <w:webHidden/>
          </w:rPr>
          <w:fldChar w:fldCharType="separate"/>
        </w:r>
        <w:r w:rsidR="0069276B">
          <w:rPr>
            <w:noProof/>
            <w:webHidden/>
          </w:rPr>
          <w:t>172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5" w:history="1">
        <w:r w:rsidR="0069276B" w:rsidRPr="00A749DE">
          <w:rPr>
            <w:rStyle w:val="Hyperlink"/>
            <w:noProof/>
          </w:rPr>
          <w:t>AREAALDATA.kleineHalteDisplay_p</w:t>
        </w:r>
        <w:r w:rsidR="0069276B">
          <w:rPr>
            <w:noProof/>
            <w:webHidden/>
          </w:rPr>
          <w:tab/>
        </w:r>
        <w:r w:rsidR="0069276B">
          <w:rPr>
            <w:noProof/>
            <w:webHidden/>
          </w:rPr>
          <w:fldChar w:fldCharType="begin"/>
        </w:r>
        <w:r w:rsidR="0069276B">
          <w:rPr>
            <w:noProof/>
            <w:webHidden/>
          </w:rPr>
          <w:instrText xml:space="preserve"> PAGEREF _Toc14728345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6" w:history="1">
        <w:r w:rsidR="0069276B" w:rsidRPr="00A749DE">
          <w:rPr>
            <w:rStyle w:val="Hyperlink"/>
            <w:noProof/>
          </w:rPr>
          <w:t>AREAALDATA.klicEVbeslissingsregel_tbl</w:t>
        </w:r>
        <w:r w:rsidR="0069276B">
          <w:rPr>
            <w:noProof/>
            <w:webHidden/>
          </w:rPr>
          <w:tab/>
        </w:r>
        <w:r w:rsidR="0069276B">
          <w:rPr>
            <w:noProof/>
            <w:webHidden/>
          </w:rPr>
          <w:fldChar w:fldCharType="begin"/>
        </w:r>
        <w:r w:rsidR="0069276B">
          <w:rPr>
            <w:noProof/>
            <w:webHidden/>
          </w:rPr>
          <w:instrText xml:space="preserve"> PAGEREF _Toc14728346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7" w:history="1">
        <w:r w:rsidR="0069276B" w:rsidRPr="00A749DE">
          <w:rPr>
            <w:rStyle w:val="Hyperlink"/>
            <w:noProof/>
          </w:rPr>
          <w:t>AREAALDATA.klicUtiliteitsnet_tbl</w:t>
        </w:r>
        <w:r w:rsidR="0069276B">
          <w:rPr>
            <w:noProof/>
            <w:webHidden/>
          </w:rPr>
          <w:tab/>
        </w:r>
        <w:r w:rsidR="0069276B">
          <w:rPr>
            <w:noProof/>
            <w:webHidden/>
          </w:rPr>
          <w:fldChar w:fldCharType="begin"/>
        </w:r>
        <w:r w:rsidR="0069276B">
          <w:rPr>
            <w:noProof/>
            <w:webHidden/>
          </w:rPr>
          <w:instrText xml:space="preserve"> PAGEREF _Toc14728347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8" w:history="1">
        <w:r w:rsidR="0069276B" w:rsidRPr="00A749DE">
          <w:rPr>
            <w:rStyle w:val="Hyperlink"/>
            <w:noProof/>
          </w:rPr>
          <w:t>AREAALDATA.klicWerkzaamheden_tbl</w:t>
        </w:r>
        <w:r w:rsidR="0069276B">
          <w:rPr>
            <w:noProof/>
            <w:webHidden/>
          </w:rPr>
          <w:tab/>
        </w:r>
        <w:r w:rsidR="0069276B">
          <w:rPr>
            <w:noProof/>
            <w:webHidden/>
          </w:rPr>
          <w:fldChar w:fldCharType="begin"/>
        </w:r>
        <w:r w:rsidR="0069276B">
          <w:rPr>
            <w:noProof/>
            <w:webHidden/>
          </w:rPr>
          <w:instrText xml:space="preserve"> PAGEREF _Toc14728348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49" w:history="1">
        <w:r w:rsidR="0069276B" w:rsidRPr="00A749DE">
          <w:rPr>
            <w:rStyle w:val="Hyperlink"/>
            <w:noProof/>
          </w:rPr>
          <w:t>AREAALDATA.kunstwerk_p</w:t>
        </w:r>
        <w:r w:rsidR="0069276B">
          <w:rPr>
            <w:noProof/>
            <w:webHidden/>
          </w:rPr>
          <w:tab/>
        </w:r>
        <w:r w:rsidR="0069276B">
          <w:rPr>
            <w:noProof/>
            <w:webHidden/>
          </w:rPr>
          <w:fldChar w:fldCharType="begin"/>
        </w:r>
        <w:r w:rsidR="0069276B">
          <w:rPr>
            <w:noProof/>
            <w:webHidden/>
          </w:rPr>
          <w:instrText xml:space="preserve"> PAGEREF _Toc14728349 \h </w:instrText>
        </w:r>
        <w:r w:rsidR="0069276B">
          <w:rPr>
            <w:noProof/>
            <w:webHidden/>
          </w:rPr>
        </w:r>
        <w:r w:rsidR="0069276B">
          <w:rPr>
            <w:noProof/>
            <w:webHidden/>
          </w:rPr>
          <w:fldChar w:fldCharType="separate"/>
        </w:r>
        <w:r w:rsidR="0069276B">
          <w:rPr>
            <w:noProof/>
            <w:webHidden/>
          </w:rPr>
          <w:t>173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0" w:history="1">
        <w:r w:rsidR="0069276B" w:rsidRPr="00A749DE">
          <w:rPr>
            <w:rStyle w:val="Hyperlink"/>
            <w:noProof/>
          </w:rPr>
          <w:t>AREAALDATA.kunstwerkdeel_mp</w:t>
        </w:r>
        <w:r w:rsidR="0069276B">
          <w:rPr>
            <w:noProof/>
            <w:webHidden/>
          </w:rPr>
          <w:tab/>
        </w:r>
        <w:r w:rsidR="0069276B">
          <w:rPr>
            <w:noProof/>
            <w:webHidden/>
          </w:rPr>
          <w:fldChar w:fldCharType="begin"/>
        </w:r>
        <w:r w:rsidR="0069276B">
          <w:rPr>
            <w:noProof/>
            <w:webHidden/>
          </w:rPr>
          <w:instrText xml:space="preserve"> PAGEREF _Toc14728350 \h </w:instrText>
        </w:r>
        <w:r w:rsidR="0069276B">
          <w:rPr>
            <w:noProof/>
            <w:webHidden/>
          </w:rPr>
        </w:r>
        <w:r w:rsidR="0069276B">
          <w:rPr>
            <w:noProof/>
            <w:webHidden/>
          </w:rPr>
          <w:fldChar w:fldCharType="separate"/>
        </w:r>
        <w:r w:rsidR="0069276B">
          <w:rPr>
            <w:noProof/>
            <w:webHidden/>
          </w:rPr>
          <w:t>174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1" w:history="1">
        <w:r w:rsidR="0069276B" w:rsidRPr="00A749DE">
          <w:rPr>
            <w:rStyle w:val="Hyperlink"/>
            <w:noProof/>
          </w:rPr>
          <w:t>AREAALDATA.kunstwerkdeel_v</w:t>
        </w:r>
        <w:r w:rsidR="0069276B">
          <w:rPr>
            <w:noProof/>
            <w:webHidden/>
          </w:rPr>
          <w:tab/>
        </w:r>
        <w:r w:rsidR="0069276B">
          <w:rPr>
            <w:noProof/>
            <w:webHidden/>
          </w:rPr>
          <w:fldChar w:fldCharType="begin"/>
        </w:r>
        <w:r w:rsidR="0069276B">
          <w:rPr>
            <w:noProof/>
            <w:webHidden/>
          </w:rPr>
          <w:instrText xml:space="preserve"> PAGEREF _Toc14728351 \h </w:instrText>
        </w:r>
        <w:r w:rsidR="0069276B">
          <w:rPr>
            <w:noProof/>
            <w:webHidden/>
          </w:rPr>
        </w:r>
        <w:r w:rsidR="0069276B">
          <w:rPr>
            <w:noProof/>
            <w:webHidden/>
          </w:rPr>
          <w:fldChar w:fldCharType="separate"/>
        </w:r>
        <w:r w:rsidR="0069276B">
          <w:rPr>
            <w:noProof/>
            <w:webHidden/>
          </w:rPr>
          <w:t>174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2" w:history="1">
        <w:r w:rsidR="0069276B" w:rsidRPr="00A749DE">
          <w:rPr>
            <w:rStyle w:val="Hyperlink"/>
            <w:noProof/>
          </w:rPr>
          <w:t>AREAALDATA.lamp_p</w:t>
        </w:r>
        <w:r w:rsidR="0069276B">
          <w:rPr>
            <w:noProof/>
            <w:webHidden/>
          </w:rPr>
          <w:tab/>
        </w:r>
        <w:r w:rsidR="0069276B">
          <w:rPr>
            <w:noProof/>
            <w:webHidden/>
          </w:rPr>
          <w:fldChar w:fldCharType="begin"/>
        </w:r>
        <w:r w:rsidR="0069276B">
          <w:rPr>
            <w:noProof/>
            <w:webHidden/>
          </w:rPr>
          <w:instrText xml:space="preserve"> PAGEREF _Toc14728352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3" w:history="1">
        <w:r w:rsidR="0069276B" w:rsidRPr="00A749DE">
          <w:rPr>
            <w:rStyle w:val="Hyperlink"/>
            <w:noProof/>
          </w:rPr>
          <w:t>AREAALDATA.lantaarn_p</w:t>
        </w:r>
        <w:r w:rsidR="0069276B">
          <w:rPr>
            <w:noProof/>
            <w:webHidden/>
          </w:rPr>
          <w:tab/>
        </w:r>
        <w:r w:rsidR="0069276B">
          <w:rPr>
            <w:noProof/>
            <w:webHidden/>
          </w:rPr>
          <w:fldChar w:fldCharType="begin"/>
        </w:r>
        <w:r w:rsidR="0069276B">
          <w:rPr>
            <w:noProof/>
            <w:webHidden/>
          </w:rPr>
          <w:instrText xml:space="preserve"> PAGEREF _Toc14728353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4" w:history="1">
        <w:r w:rsidR="0069276B" w:rsidRPr="00A749DE">
          <w:rPr>
            <w:rStyle w:val="Hyperlink"/>
            <w:noProof/>
          </w:rPr>
          <w:t>AREAALDATA.leidingelement_p</w:t>
        </w:r>
        <w:r w:rsidR="0069276B">
          <w:rPr>
            <w:noProof/>
            <w:webHidden/>
          </w:rPr>
          <w:tab/>
        </w:r>
        <w:r w:rsidR="0069276B">
          <w:rPr>
            <w:noProof/>
            <w:webHidden/>
          </w:rPr>
          <w:fldChar w:fldCharType="begin"/>
        </w:r>
        <w:r w:rsidR="0069276B">
          <w:rPr>
            <w:noProof/>
            <w:webHidden/>
          </w:rPr>
          <w:instrText xml:space="preserve"> PAGEREF _Toc14728354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5" w:history="1">
        <w:r w:rsidR="0069276B" w:rsidRPr="00A749DE">
          <w:rPr>
            <w:rStyle w:val="Hyperlink"/>
            <w:noProof/>
          </w:rPr>
          <w:t>AREAALDATA.ligplaatsstrook_v</w:t>
        </w:r>
        <w:r w:rsidR="0069276B">
          <w:rPr>
            <w:noProof/>
            <w:webHidden/>
          </w:rPr>
          <w:tab/>
        </w:r>
        <w:r w:rsidR="0069276B">
          <w:rPr>
            <w:noProof/>
            <w:webHidden/>
          </w:rPr>
          <w:fldChar w:fldCharType="begin"/>
        </w:r>
        <w:r w:rsidR="0069276B">
          <w:rPr>
            <w:noProof/>
            <w:webHidden/>
          </w:rPr>
          <w:instrText xml:space="preserve"> PAGEREF _Toc14728355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6" w:history="1">
        <w:r w:rsidR="0069276B" w:rsidRPr="00A749DE">
          <w:rPr>
            <w:rStyle w:val="Hyperlink"/>
            <w:noProof/>
          </w:rPr>
          <w:t>AREAALDATA.mantelbuis_v</w:t>
        </w:r>
        <w:r w:rsidR="0069276B">
          <w:rPr>
            <w:noProof/>
            <w:webHidden/>
          </w:rPr>
          <w:tab/>
        </w:r>
        <w:r w:rsidR="0069276B">
          <w:rPr>
            <w:noProof/>
            <w:webHidden/>
          </w:rPr>
          <w:fldChar w:fldCharType="begin"/>
        </w:r>
        <w:r w:rsidR="0069276B">
          <w:rPr>
            <w:noProof/>
            <w:webHidden/>
          </w:rPr>
          <w:instrText xml:space="preserve"> PAGEREF _Toc14728356 \h </w:instrText>
        </w:r>
        <w:r w:rsidR="0069276B">
          <w:rPr>
            <w:noProof/>
            <w:webHidden/>
          </w:rPr>
        </w:r>
        <w:r w:rsidR="0069276B">
          <w:rPr>
            <w:noProof/>
            <w:webHidden/>
          </w:rPr>
          <w:fldChar w:fldCharType="separate"/>
        </w:r>
        <w:r w:rsidR="0069276B">
          <w:rPr>
            <w:noProof/>
            <w:webHidden/>
          </w:rPr>
          <w:t>175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7" w:history="1">
        <w:r w:rsidR="0069276B" w:rsidRPr="00A749DE">
          <w:rPr>
            <w:rStyle w:val="Hyperlink"/>
            <w:noProof/>
          </w:rPr>
          <w:t>AREAALDATA.mastDraagconstructie_p</w:t>
        </w:r>
        <w:r w:rsidR="0069276B">
          <w:rPr>
            <w:noProof/>
            <w:webHidden/>
          </w:rPr>
          <w:tab/>
        </w:r>
        <w:r w:rsidR="0069276B">
          <w:rPr>
            <w:noProof/>
            <w:webHidden/>
          </w:rPr>
          <w:fldChar w:fldCharType="begin"/>
        </w:r>
        <w:r w:rsidR="0069276B">
          <w:rPr>
            <w:noProof/>
            <w:webHidden/>
          </w:rPr>
          <w:instrText xml:space="preserve"> PAGEREF _Toc14728357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8" w:history="1">
        <w:r w:rsidR="0069276B" w:rsidRPr="00A749DE">
          <w:rPr>
            <w:rStyle w:val="Hyperlink"/>
            <w:noProof/>
          </w:rPr>
          <w:t>AREAALDATA.onbegroeidTerreindeel_v</w:t>
        </w:r>
        <w:r w:rsidR="0069276B">
          <w:rPr>
            <w:noProof/>
            <w:webHidden/>
          </w:rPr>
          <w:tab/>
        </w:r>
        <w:r w:rsidR="0069276B">
          <w:rPr>
            <w:noProof/>
            <w:webHidden/>
          </w:rPr>
          <w:fldChar w:fldCharType="begin"/>
        </w:r>
        <w:r w:rsidR="0069276B">
          <w:rPr>
            <w:noProof/>
            <w:webHidden/>
          </w:rPr>
          <w:instrText xml:space="preserve"> PAGEREF _Toc14728358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59" w:history="1">
        <w:r w:rsidR="0069276B" w:rsidRPr="00A749DE">
          <w:rPr>
            <w:rStyle w:val="Hyperlink"/>
            <w:noProof/>
          </w:rPr>
          <w:t>AREAALDATA.onderdeel_tbl</w:t>
        </w:r>
        <w:r w:rsidR="0069276B">
          <w:rPr>
            <w:noProof/>
            <w:webHidden/>
          </w:rPr>
          <w:tab/>
        </w:r>
        <w:r w:rsidR="0069276B">
          <w:rPr>
            <w:noProof/>
            <w:webHidden/>
          </w:rPr>
          <w:fldChar w:fldCharType="begin"/>
        </w:r>
        <w:r w:rsidR="0069276B">
          <w:rPr>
            <w:noProof/>
            <w:webHidden/>
          </w:rPr>
          <w:instrText xml:space="preserve"> PAGEREF _Toc14728359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0" w:history="1">
        <w:r w:rsidR="0069276B" w:rsidRPr="00A749DE">
          <w:rPr>
            <w:rStyle w:val="Hyperlink"/>
            <w:noProof/>
          </w:rPr>
          <w:t>AREAALDATA.ondersteunendWaterdeel_v</w:t>
        </w:r>
        <w:r w:rsidR="0069276B">
          <w:rPr>
            <w:noProof/>
            <w:webHidden/>
          </w:rPr>
          <w:tab/>
        </w:r>
        <w:r w:rsidR="0069276B">
          <w:rPr>
            <w:noProof/>
            <w:webHidden/>
          </w:rPr>
          <w:fldChar w:fldCharType="begin"/>
        </w:r>
        <w:r w:rsidR="0069276B">
          <w:rPr>
            <w:noProof/>
            <w:webHidden/>
          </w:rPr>
          <w:instrText xml:space="preserve"> PAGEREF _Toc14728360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1" w:history="1">
        <w:r w:rsidR="0069276B" w:rsidRPr="00A749DE">
          <w:rPr>
            <w:rStyle w:val="Hyperlink"/>
            <w:noProof/>
          </w:rPr>
          <w:t>AREAALDATA.ondersteunendWegdeel_v</w:t>
        </w:r>
        <w:r w:rsidR="0069276B">
          <w:rPr>
            <w:noProof/>
            <w:webHidden/>
          </w:rPr>
          <w:tab/>
        </w:r>
        <w:r w:rsidR="0069276B">
          <w:rPr>
            <w:noProof/>
            <w:webHidden/>
          </w:rPr>
          <w:fldChar w:fldCharType="begin"/>
        </w:r>
        <w:r w:rsidR="0069276B">
          <w:rPr>
            <w:noProof/>
            <w:webHidden/>
          </w:rPr>
          <w:instrText xml:space="preserve"> PAGEREF _Toc14728361 \h </w:instrText>
        </w:r>
        <w:r w:rsidR="0069276B">
          <w:rPr>
            <w:noProof/>
            <w:webHidden/>
          </w:rPr>
        </w:r>
        <w:r w:rsidR="0069276B">
          <w:rPr>
            <w:noProof/>
            <w:webHidden/>
          </w:rPr>
          <w:fldChar w:fldCharType="separate"/>
        </w:r>
        <w:r w:rsidR="0069276B">
          <w:rPr>
            <w:noProof/>
            <w:webHidden/>
          </w:rPr>
          <w:t>176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2" w:history="1">
        <w:r w:rsidR="0069276B" w:rsidRPr="00A749DE">
          <w:rPr>
            <w:rStyle w:val="Hyperlink"/>
            <w:noProof/>
          </w:rPr>
          <w:t>AREAALDATA.paalDraagconstructie_p</w:t>
        </w:r>
        <w:r w:rsidR="0069276B">
          <w:rPr>
            <w:noProof/>
            <w:webHidden/>
          </w:rPr>
          <w:tab/>
        </w:r>
        <w:r w:rsidR="0069276B">
          <w:rPr>
            <w:noProof/>
            <w:webHidden/>
          </w:rPr>
          <w:fldChar w:fldCharType="begin"/>
        </w:r>
        <w:r w:rsidR="0069276B">
          <w:rPr>
            <w:noProof/>
            <w:webHidden/>
          </w:rPr>
          <w:instrText xml:space="preserve"> PAGEREF _Toc14728362 \h </w:instrText>
        </w:r>
        <w:r w:rsidR="0069276B">
          <w:rPr>
            <w:noProof/>
            <w:webHidden/>
          </w:rPr>
        </w:r>
        <w:r w:rsidR="0069276B">
          <w:rPr>
            <w:noProof/>
            <w:webHidden/>
          </w:rPr>
          <w:fldChar w:fldCharType="separate"/>
        </w:r>
        <w:r w:rsidR="0069276B">
          <w:rPr>
            <w:noProof/>
            <w:webHidden/>
          </w:rPr>
          <w:t>177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3" w:history="1">
        <w:r w:rsidR="0069276B" w:rsidRPr="00A749DE">
          <w:rPr>
            <w:rStyle w:val="Hyperlink"/>
            <w:noProof/>
          </w:rPr>
          <w:t>AREAALDATA.peilbuis_p</w:t>
        </w:r>
        <w:r w:rsidR="0069276B">
          <w:rPr>
            <w:noProof/>
            <w:webHidden/>
          </w:rPr>
          <w:tab/>
        </w:r>
        <w:r w:rsidR="0069276B">
          <w:rPr>
            <w:noProof/>
            <w:webHidden/>
          </w:rPr>
          <w:fldChar w:fldCharType="begin"/>
        </w:r>
        <w:r w:rsidR="0069276B">
          <w:rPr>
            <w:noProof/>
            <w:webHidden/>
          </w:rPr>
          <w:instrText xml:space="preserve"> PAGEREF _Toc14728363 \h </w:instrText>
        </w:r>
        <w:r w:rsidR="0069276B">
          <w:rPr>
            <w:noProof/>
            <w:webHidden/>
          </w:rPr>
        </w:r>
        <w:r w:rsidR="0069276B">
          <w:rPr>
            <w:noProof/>
            <w:webHidden/>
          </w:rPr>
          <w:fldChar w:fldCharType="separate"/>
        </w:r>
        <w:r w:rsidR="0069276B">
          <w:rPr>
            <w:noProof/>
            <w:webHidden/>
          </w:rPr>
          <w:t>177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4" w:history="1">
        <w:r w:rsidR="0069276B" w:rsidRPr="00A749DE">
          <w:rPr>
            <w:rStyle w:val="Hyperlink"/>
            <w:noProof/>
          </w:rPr>
          <w:t>AREAALDATA.perron_v</w:t>
        </w:r>
        <w:r w:rsidR="0069276B">
          <w:rPr>
            <w:noProof/>
            <w:webHidden/>
          </w:rPr>
          <w:tab/>
        </w:r>
        <w:r w:rsidR="0069276B">
          <w:rPr>
            <w:noProof/>
            <w:webHidden/>
          </w:rPr>
          <w:fldChar w:fldCharType="begin"/>
        </w:r>
        <w:r w:rsidR="0069276B">
          <w:rPr>
            <w:noProof/>
            <w:webHidden/>
          </w:rPr>
          <w:instrText xml:space="preserve"> PAGEREF _Toc14728364 \h </w:instrText>
        </w:r>
        <w:r w:rsidR="0069276B">
          <w:rPr>
            <w:noProof/>
            <w:webHidden/>
          </w:rPr>
        </w:r>
        <w:r w:rsidR="0069276B">
          <w:rPr>
            <w:noProof/>
            <w:webHidden/>
          </w:rPr>
          <w:fldChar w:fldCharType="separate"/>
        </w:r>
        <w:r w:rsidR="0069276B">
          <w:rPr>
            <w:noProof/>
            <w:webHidden/>
          </w:rPr>
          <w:t>177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5" w:history="1">
        <w:r w:rsidR="0069276B" w:rsidRPr="00A749DE">
          <w:rPr>
            <w:rStyle w:val="Hyperlink"/>
            <w:noProof/>
          </w:rPr>
          <w:t>AREAALDATA.put_p</w:t>
        </w:r>
        <w:r w:rsidR="0069276B">
          <w:rPr>
            <w:noProof/>
            <w:webHidden/>
          </w:rPr>
          <w:tab/>
        </w:r>
        <w:r w:rsidR="0069276B">
          <w:rPr>
            <w:noProof/>
            <w:webHidden/>
          </w:rPr>
          <w:fldChar w:fldCharType="begin"/>
        </w:r>
        <w:r w:rsidR="0069276B">
          <w:rPr>
            <w:noProof/>
            <w:webHidden/>
          </w:rPr>
          <w:instrText xml:space="preserve"> PAGEREF _Toc14728365 \h </w:instrText>
        </w:r>
        <w:r w:rsidR="0069276B">
          <w:rPr>
            <w:noProof/>
            <w:webHidden/>
          </w:rPr>
        </w:r>
        <w:r w:rsidR="0069276B">
          <w:rPr>
            <w:noProof/>
            <w:webHidden/>
          </w:rPr>
          <w:fldChar w:fldCharType="separate"/>
        </w:r>
        <w:r w:rsidR="0069276B">
          <w:rPr>
            <w:noProof/>
            <w:webHidden/>
          </w:rPr>
          <w:t>178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6" w:history="1">
        <w:r w:rsidR="0069276B" w:rsidRPr="00A749DE">
          <w:rPr>
            <w:rStyle w:val="Hyperlink"/>
            <w:noProof/>
          </w:rPr>
          <w:t>AREAALDATA.recreatieplek_v</w:t>
        </w:r>
        <w:r w:rsidR="0069276B">
          <w:rPr>
            <w:noProof/>
            <w:webHidden/>
          </w:rPr>
          <w:tab/>
        </w:r>
        <w:r w:rsidR="0069276B">
          <w:rPr>
            <w:noProof/>
            <w:webHidden/>
          </w:rPr>
          <w:fldChar w:fldCharType="begin"/>
        </w:r>
        <w:r w:rsidR="0069276B">
          <w:rPr>
            <w:noProof/>
            <w:webHidden/>
          </w:rPr>
          <w:instrText xml:space="preserve"> PAGEREF _Toc14728366 \h </w:instrText>
        </w:r>
        <w:r w:rsidR="0069276B">
          <w:rPr>
            <w:noProof/>
            <w:webHidden/>
          </w:rPr>
        </w:r>
        <w:r w:rsidR="0069276B">
          <w:rPr>
            <w:noProof/>
            <w:webHidden/>
          </w:rPr>
          <w:fldChar w:fldCharType="separate"/>
        </w:r>
        <w:r w:rsidR="0069276B">
          <w:rPr>
            <w:noProof/>
            <w:webHidden/>
          </w:rPr>
          <w:t>178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7" w:history="1">
        <w:r w:rsidR="0069276B" w:rsidRPr="00A749DE">
          <w:rPr>
            <w:rStyle w:val="Hyperlink"/>
            <w:noProof/>
          </w:rPr>
          <w:t>AREAALDATA.scheidingGeluidsscherm_l</w:t>
        </w:r>
        <w:r w:rsidR="0069276B">
          <w:rPr>
            <w:noProof/>
            <w:webHidden/>
          </w:rPr>
          <w:tab/>
        </w:r>
        <w:r w:rsidR="0069276B">
          <w:rPr>
            <w:noProof/>
            <w:webHidden/>
          </w:rPr>
          <w:fldChar w:fldCharType="begin"/>
        </w:r>
        <w:r w:rsidR="0069276B">
          <w:rPr>
            <w:noProof/>
            <w:webHidden/>
          </w:rPr>
          <w:instrText xml:space="preserve"> PAGEREF _Toc14728367 \h </w:instrText>
        </w:r>
        <w:r w:rsidR="0069276B">
          <w:rPr>
            <w:noProof/>
            <w:webHidden/>
          </w:rPr>
        </w:r>
        <w:r w:rsidR="0069276B">
          <w:rPr>
            <w:noProof/>
            <w:webHidden/>
          </w:rPr>
          <w:fldChar w:fldCharType="separate"/>
        </w:r>
        <w:r w:rsidR="0069276B">
          <w:rPr>
            <w:noProof/>
            <w:webHidden/>
          </w:rPr>
          <w:t>178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8" w:history="1">
        <w:r w:rsidR="0069276B" w:rsidRPr="00A749DE">
          <w:rPr>
            <w:rStyle w:val="Hyperlink"/>
            <w:noProof/>
          </w:rPr>
          <w:t>AREAALDATA.scheidingWater_l</w:t>
        </w:r>
        <w:r w:rsidR="0069276B">
          <w:rPr>
            <w:noProof/>
            <w:webHidden/>
          </w:rPr>
          <w:tab/>
        </w:r>
        <w:r w:rsidR="0069276B">
          <w:rPr>
            <w:noProof/>
            <w:webHidden/>
          </w:rPr>
          <w:fldChar w:fldCharType="begin"/>
        </w:r>
        <w:r w:rsidR="0069276B">
          <w:rPr>
            <w:noProof/>
            <w:webHidden/>
          </w:rPr>
          <w:instrText xml:space="preserve"> PAGEREF _Toc14728368 \h </w:instrText>
        </w:r>
        <w:r w:rsidR="0069276B">
          <w:rPr>
            <w:noProof/>
            <w:webHidden/>
          </w:rPr>
        </w:r>
        <w:r w:rsidR="0069276B">
          <w:rPr>
            <w:noProof/>
            <w:webHidden/>
          </w:rPr>
          <w:fldChar w:fldCharType="separate"/>
        </w:r>
        <w:r w:rsidR="0069276B">
          <w:rPr>
            <w:noProof/>
            <w:webHidden/>
          </w:rPr>
          <w:t>179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69" w:history="1">
        <w:r w:rsidR="0069276B" w:rsidRPr="00A749DE">
          <w:rPr>
            <w:rStyle w:val="Hyperlink"/>
            <w:noProof/>
          </w:rPr>
          <w:t>AREAALDATA.scheiding_v</w:t>
        </w:r>
        <w:r w:rsidR="0069276B">
          <w:rPr>
            <w:noProof/>
            <w:webHidden/>
          </w:rPr>
          <w:tab/>
        </w:r>
        <w:r w:rsidR="0069276B">
          <w:rPr>
            <w:noProof/>
            <w:webHidden/>
          </w:rPr>
          <w:fldChar w:fldCharType="begin"/>
        </w:r>
        <w:r w:rsidR="0069276B">
          <w:rPr>
            <w:noProof/>
            <w:webHidden/>
          </w:rPr>
          <w:instrText xml:space="preserve"> PAGEREF _Toc14728369 \h </w:instrText>
        </w:r>
        <w:r w:rsidR="0069276B">
          <w:rPr>
            <w:noProof/>
            <w:webHidden/>
          </w:rPr>
        </w:r>
        <w:r w:rsidR="0069276B">
          <w:rPr>
            <w:noProof/>
            <w:webHidden/>
          </w:rPr>
          <w:fldChar w:fldCharType="separate"/>
        </w:r>
        <w:r w:rsidR="0069276B">
          <w:rPr>
            <w:noProof/>
            <w:webHidden/>
          </w:rPr>
          <w:t>179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0" w:history="1">
        <w:r w:rsidR="0069276B" w:rsidRPr="00A749DE">
          <w:rPr>
            <w:rStyle w:val="Hyperlink"/>
            <w:noProof/>
          </w:rPr>
          <w:t>AREAALDATA.sensor_l</w:t>
        </w:r>
        <w:r w:rsidR="0069276B">
          <w:rPr>
            <w:noProof/>
            <w:webHidden/>
          </w:rPr>
          <w:tab/>
        </w:r>
        <w:r w:rsidR="0069276B">
          <w:rPr>
            <w:noProof/>
            <w:webHidden/>
          </w:rPr>
          <w:fldChar w:fldCharType="begin"/>
        </w:r>
        <w:r w:rsidR="0069276B">
          <w:rPr>
            <w:noProof/>
            <w:webHidden/>
          </w:rPr>
          <w:instrText xml:space="preserve"> PAGEREF _Toc14728370 \h </w:instrText>
        </w:r>
        <w:r w:rsidR="0069276B">
          <w:rPr>
            <w:noProof/>
            <w:webHidden/>
          </w:rPr>
        </w:r>
        <w:r w:rsidR="0069276B">
          <w:rPr>
            <w:noProof/>
            <w:webHidden/>
          </w:rPr>
          <w:fldChar w:fldCharType="separate"/>
        </w:r>
        <w:r w:rsidR="0069276B">
          <w:rPr>
            <w:noProof/>
            <w:webHidden/>
          </w:rPr>
          <w:t>179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1" w:history="1">
        <w:r w:rsidR="0069276B" w:rsidRPr="00A749DE">
          <w:rPr>
            <w:rStyle w:val="Hyperlink"/>
            <w:noProof/>
          </w:rPr>
          <w:t>AREAALDATA.sensor_p</w:t>
        </w:r>
        <w:r w:rsidR="0069276B">
          <w:rPr>
            <w:noProof/>
            <w:webHidden/>
          </w:rPr>
          <w:tab/>
        </w:r>
        <w:r w:rsidR="0069276B">
          <w:rPr>
            <w:noProof/>
            <w:webHidden/>
          </w:rPr>
          <w:fldChar w:fldCharType="begin"/>
        </w:r>
        <w:r w:rsidR="0069276B">
          <w:rPr>
            <w:noProof/>
            <w:webHidden/>
          </w:rPr>
          <w:instrText xml:space="preserve"> PAGEREF _Toc14728371 \h </w:instrText>
        </w:r>
        <w:r w:rsidR="0069276B">
          <w:rPr>
            <w:noProof/>
            <w:webHidden/>
          </w:rPr>
        </w:r>
        <w:r w:rsidR="0069276B">
          <w:rPr>
            <w:noProof/>
            <w:webHidden/>
          </w:rPr>
          <w:fldChar w:fldCharType="separate"/>
        </w:r>
        <w:r w:rsidR="0069276B">
          <w:rPr>
            <w:noProof/>
            <w:webHidden/>
          </w:rPr>
          <w:t>180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2" w:history="1">
        <w:r w:rsidR="0069276B" w:rsidRPr="00A749DE">
          <w:rPr>
            <w:rStyle w:val="Hyperlink"/>
            <w:noProof/>
          </w:rPr>
          <w:t>AREAALDATA.straatmeubilairAbri_p</w:t>
        </w:r>
        <w:r w:rsidR="0069276B">
          <w:rPr>
            <w:noProof/>
            <w:webHidden/>
          </w:rPr>
          <w:tab/>
        </w:r>
        <w:r w:rsidR="0069276B">
          <w:rPr>
            <w:noProof/>
            <w:webHidden/>
          </w:rPr>
          <w:fldChar w:fldCharType="begin"/>
        </w:r>
        <w:r w:rsidR="0069276B">
          <w:rPr>
            <w:noProof/>
            <w:webHidden/>
          </w:rPr>
          <w:instrText xml:space="preserve"> PAGEREF _Toc14728372 \h </w:instrText>
        </w:r>
        <w:r w:rsidR="0069276B">
          <w:rPr>
            <w:noProof/>
            <w:webHidden/>
          </w:rPr>
        </w:r>
        <w:r w:rsidR="0069276B">
          <w:rPr>
            <w:noProof/>
            <w:webHidden/>
          </w:rPr>
          <w:fldChar w:fldCharType="separate"/>
        </w:r>
        <w:r w:rsidR="0069276B">
          <w:rPr>
            <w:noProof/>
            <w:webHidden/>
          </w:rPr>
          <w:t>180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3" w:history="1">
        <w:r w:rsidR="0069276B" w:rsidRPr="00A749DE">
          <w:rPr>
            <w:rStyle w:val="Hyperlink"/>
            <w:noProof/>
          </w:rPr>
          <w:t>AREAALDATA.straatmeubilairLichtpunt_p</w:t>
        </w:r>
        <w:r w:rsidR="0069276B">
          <w:rPr>
            <w:noProof/>
            <w:webHidden/>
          </w:rPr>
          <w:tab/>
        </w:r>
        <w:r w:rsidR="0069276B">
          <w:rPr>
            <w:noProof/>
            <w:webHidden/>
          </w:rPr>
          <w:fldChar w:fldCharType="begin"/>
        </w:r>
        <w:r w:rsidR="0069276B">
          <w:rPr>
            <w:noProof/>
            <w:webHidden/>
          </w:rPr>
          <w:instrText xml:space="preserve"> PAGEREF _Toc14728373 \h </w:instrText>
        </w:r>
        <w:r w:rsidR="0069276B">
          <w:rPr>
            <w:noProof/>
            <w:webHidden/>
          </w:rPr>
        </w:r>
        <w:r w:rsidR="0069276B">
          <w:rPr>
            <w:noProof/>
            <w:webHidden/>
          </w:rPr>
          <w:fldChar w:fldCharType="separate"/>
        </w:r>
        <w:r w:rsidR="0069276B">
          <w:rPr>
            <w:noProof/>
            <w:webHidden/>
          </w:rPr>
          <w:t>181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4" w:history="1">
        <w:r w:rsidR="0069276B" w:rsidRPr="00A749DE">
          <w:rPr>
            <w:rStyle w:val="Hyperlink"/>
            <w:noProof/>
          </w:rPr>
          <w:t>AREAALDATA.straatmeubilair_p</w:t>
        </w:r>
        <w:r w:rsidR="0069276B">
          <w:rPr>
            <w:noProof/>
            <w:webHidden/>
          </w:rPr>
          <w:tab/>
        </w:r>
        <w:r w:rsidR="0069276B">
          <w:rPr>
            <w:noProof/>
            <w:webHidden/>
          </w:rPr>
          <w:fldChar w:fldCharType="begin"/>
        </w:r>
        <w:r w:rsidR="0069276B">
          <w:rPr>
            <w:noProof/>
            <w:webHidden/>
          </w:rPr>
          <w:instrText xml:space="preserve"> PAGEREF _Toc14728374 \h </w:instrText>
        </w:r>
        <w:r w:rsidR="0069276B">
          <w:rPr>
            <w:noProof/>
            <w:webHidden/>
          </w:rPr>
        </w:r>
        <w:r w:rsidR="0069276B">
          <w:rPr>
            <w:noProof/>
            <w:webHidden/>
          </w:rPr>
          <w:fldChar w:fldCharType="separate"/>
        </w:r>
        <w:r w:rsidR="0069276B">
          <w:rPr>
            <w:noProof/>
            <w:webHidden/>
          </w:rPr>
          <w:t>181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5" w:history="1">
        <w:r w:rsidR="0069276B" w:rsidRPr="00A749DE">
          <w:rPr>
            <w:rStyle w:val="Hyperlink"/>
            <w:noProof/>
          </w:rPr>
          <w:t>AREAALDATA.telecommunicatiekabel_l</w:t>
        </w:r>
        <w:r w:rsidR="0069276B">
          <w:rPr>
            <w:noProof/>
            <w:webHidden/>
          </w:rPr>
          <w:tab/>
        </w:r>
        <w:r w:rsidR="0069276B">
          <w:rPr>
            <w:noProof/>
            <w:webHidden/>
          </w:rPr>
          <w:fldChar w:fldCharType="begin"/>
        </w:r>
        <w:r w:rsidR="0069276B">
          <w:rPr>
            <w:noProof/>
            <w:webHidden/>
          </w:rPr>
          <w:instrText xml:space="preserve"> PAGEREF _Toc14728375 \h </w:instrText>
        </w:r>
        <w:r w:rsidR="0069276B">
          <w:rPr>
            <w:noProof/>
            <w:webHidden/>
          </w:rPr>
        </w:r>
        <w:r w:rsidR="0069276B">
          <w:rPr>
            <w:noProof/>
            <w:webHidden/>
          </w:rPr>
          <w:fldChar w:fldCharType="separate"/>
        </w:r>
        <w:r w:rsidR="0069276B">
          <w:rPr>
            <w:noProof/>
            <w:webHidden/>
          </w:rPr>
          <w:t>181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6" w:history="1">
        <w:r w:rsidR="0069276B" w:rsidRPr="00A749DE">
          <w:rPr>
            <w:rStyle w:val="Hyperlink"/>
            <w:noProof/>
          </w:rPr>
          <w:t>AREAALDATA.theorHectometrering_p</w:t>
        </w:r>
        <w:r w:rsidR="0069276B">
          <w:rPr>
            <w:noProof/>
            <w:webHidden/>
          </w:rPr>
          <w:tab/>
        </w:r>
        <w:r w:rsidR="0069276B">
          <w:rPr>
            <w:noProof/>
            <w:webHidden/>
          </w:rPr>
          <w:fldChar w:fldCharType="begin"/>
        </w:r>
        <w:r w:rsidR="0069276B">
          <w:rPr>
            <w:noProof/>
            <w:webHidden/>
          </w:rPr>
          <w:instrText xml:space="preserve"> PAGEREF _Toc14728376 \h </w:instrText>
        </w:r>
        <w:r w:rsidR="0069276B">
          <w:rPr>
            <w:noProof/>
            <w:webHidden/>
          </w:rPr>
        </w:r>
        <w:r w:rsidR="0069276B">
          <w:rPr>
            <w:noProof/>
            <w:webHidden/>
          </w:rPr>
          <w:fldChar w:fldCharType="separate"/>
        </w:r>
        <w:r w:rsidR="0069276B">
          <w:rPr>
            <w:noProof/>
            <w:webHidden/>
          </w:rPr>
          <w:t>181</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377" w:history="1">
        <w:r w:rsidR="0069276B" w:rsidRPr="00A749DE">
          <w:rPr>
            <w:rStyle w:val="Hyperlink"/>
            <w:noProof/>
          </w:rPr>
          <w:t>Domeinen: Domeinmapping</w:t>
        </w:r>
        <w:r w:rsidR="0069276B">
          <w:rPr>
            <w:noProof/>
            <w:webHidden/>
          </w:rPr>
          <w:tab/>
        </w:r>
        <w:r w:rsidR="0069276B">
          <w:rPr>
            <w:noProof/>
            <w:webHidden/>
          </w:rPr>
          <w:fldChar w:fldCharType="begin"/>
        </w:r>
        <w:r w:rsidR="0069276B">
          <w:rPr>
            <w:noProof/>
            <w:webHidden/>
          </w:rPr>
          <w:instrText xml:space="preserve"> PAGEREF _Toc14728377 \h </w:instrText>
        </w:r>
        <w:r w:rsidR="0069276B">
          <w:rPr>
            <w:noProof/>
            <w:webHidden/>
          </w:rPr>
        </w:r>
        <w:r w:rsidR="0069276B">
          <w:rPr>
            <w:noProof/>
            <w:webHidden/>
          </w:rPr>
          <w:fldChar w:fldCharType="separate"/>
        </w:r>
        <w:r w:rsidR="0069276B">
          <w:rPr>
            <w:noProof/>
            <w:webHidden/>
          </w:rPr>
          <w:t>182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8" w:history="1">
        <w:r w:rsidR="0069276B" w:rsidRPr="00A749DE">
          <w:rPr>
            <w:rStyle w:val="Hyperlink"/>
            <w:noProof/>
          </w:rPr>
          <w:t>BOOMSOORT</w:t>
        </w:r>
        <w:r w:rsidR="0069276B">
          <w:rPr>
            <w:noProof/>
            <w:webHidden/>
          </w:rPr>
          <w:tab/>
        </w:r>
        <w:r w:rsidR="0069276B">
          <w:rPr>
            <w:noProof/>
            <w:webHidden/>
          </w:rPr>
          <w:fldChar w:fldCharType="begin"/>
        </w:r>
        <w:r w:rsidR="0069276B">
          <w:rPr>
            <w:noProof/>
            <w:webHidden/>
          </w:rPr>
          <w:instrText xml:space="preserve"> PAGEREF _Toc14728378 \h </w:instrText>
        </w:r>
        <w:r w:rsidR="0069276B">
          <w:rPr>
            <w:noProof/>
            <w:webHidden/>
          </w:rPr>
        </w:r>
        <w:r w:rsidR="0069276B">
          <w:rPr>
            <w:noProof/>
            <w:webHidden/>
          </w:rPr>
          <w:fldChar w:fldCharType="separate"/>
        </w:r>
        <w:r w:rsidR="0069276B">
          <w:rPr>
            <w:noProof/>
            <w:webHidden/>
          </w:rPr>
          <w:t>182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79" w:history="1">
        <w:r w:rsidR="0069276B" w:rsidRPr="00A749DE">
          <w:rPr>
            <w:rStyle w:val="Hyperlink"/>
            <w:noProof/>
          </w:rPr>
          <w:t>GEDEELD_BEHEER</w:t>
        </w:r>
        <w:r w:rsidR="0069276B">
          <w:rPr>
            <w:noProof/>
            <w:webHidden/>
          </w:rPr>
          <w:tab/>
        </w:r>
        <w:r w:rsidR="0069276B">
          <w:rPr>
            <w:noProof/>
            <w:webHidden/>
          </w:rPr>
          <w:fldChar w:fldCharType="begin"/>
        </w:r>
        <w:r w:rsidR="0069276B">
          <w:rPr>
            <w:noProof/>
            <w:webHidden/>
          </w:rPr>
          <w:instrText xml:space="preserve"> PAGEREF _Toc14728379 \h </w:instrText>
        </w:r>
        <w:r w:rsidR="0069276B">
          <w:rPr>
            <w:noProof/>
            <w:webHidden/>
          </w:rPr>
        </w:r>
        <w:r w:rsidR="0069276B">
          <w:rPr>
            <w:noProof/>
            <w:webHidden/>
          </w:rPr>
          <w:fldChar w:fldCharType="separate"/>
        </w:r>
        <w:r w:rsidR="0069276B">
          <w:rPr>
            <w:noProof/>
            <w:webHidden/>
          </w:rPr>
          <w:t>184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80" w:history="1">
        <w:r w:rsidR="0069276B" w:rsidRPr="00A749DE">
          <w:rPr>
            <w:rStyle w:val="Hyperlink"/>
            <w:noProof/>
          </w:rPr>
          <w:t>typeSpecBRD</w:t>
        </w:r>
        <w:r w:rsidR="0069276B">
          <w:rPr>
            <w:noProof/>
            <w:webHidden/>
          </w:rPr>
          <w:tab/>
        </w:r>
        <w:r w:rsidR="0069276B">
          <w:rPr>
            <w:noProof/>
            <w:webHidden/>
          </w:rPr>
          <w:fldChar w:fldCharType="begin"/>
        </w:r>
        <w:r w:rsidR="0069276B">
          <w:rPr>
            <w:noProof/>
            <w:webHidden/>
          </w:rPr>
          <w:instrText xml:space="preserve"> PAGEREF _Toc14728380 \h </w:instrText>
        </w:r>
        <w:r w:rsidR="0069276B">
          <w:rPr>
            <w:noProof/>
            <w:webHidden/>
          </w:rPr>
        </w:r>
        <w:r w:rsidR="0069276B">
          <w:rPr>
            <w:noProof/>
            <w:webHidden/>
          </w:rPr>
          <w:fldChar w:fldCharType="separate"/>
        </w:r>
        <w:r w:rsidR="0069276B">
          <w:rPr>
            <w:noProof/>
            <w:webHidden/>
          </w:rPr>
          <w:t>185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81" w:history="1">
        <w:r w:rsidR="0069276B" w:rsidRPr="00A749DE">
          <w:rPr>
            <w:rStyle w:val="Hyperlink"/>
            <w:noProof/>
          </w:rPr>
          <w:t>typeSpecKST</w:t>
        </w:r>
        <w:r w:rsidR="0069276B">
          <w:rPr>
            <w:noProof/>
            <w:webHidden/>
          </w:rPr>
          <w:tab/>
        </w:r>
        <w:r w:rsidR="0069276B">
          <w:rPr>
            <w:noProof/>
            <w:webHidden/>
          </w:rPr>
          <w:fldChar w:fldCharType="begin"/>
        </w:r>
        <w:r w:rsidR="0069276B">
          <w:rPr>
            <w:noProof/>
            <w:webHidden/>
          </w:rPr>
          <w:instrText xml:space="preserve"> PAGEREF _Toc14728381 \h </w:instrText>
        </w:r>
        <w:r w:rsidR="0069276B">
          <w:rPr>
            <w:noProof/>
            <w:webHidden/>
          </w:rPr>
        </w:r>
        <w:r w:rsidR="0069276B">
          <w:rPr>
            <w:noProof/>
            <w:webHidden/>
          </w:rPr>
          <w:fldChar w:fldCharType="separate"/>
        </w:r>
        <w:r w:rsidR="0069276B">
          <w:rPr>
            <w:noProof/>
            <w:webHidden/>
          </w:rPr>
          <w:t>186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82" w:history="1">
        <w:r w:rsidR="0069276B" w:rsidRPr="00A749DE">
          <w:rPr>
            <w:rStyle w:val="Hyperlink"/>
            <w:noProof/>
          </w:rPr>
          <w:t>typeSpecLAN</w:t>
        </w:r>
        <w:r w:rsidR="0069276B">
          <w:rPr>
            <w:noProof/>
            <w:webHidden/>
          </w:rPr>
          <w:tab/>
        </w:r>
        <w:r w:rsidR="0069276B">
          <w:rPr>
            <w:noProof/>
            <w:webHidden/>
          </w:rPr>
          <w:fldChar w:fldCharType="begin"/>
        </w:r>
        <w:r w:rsidR="0069276B">
          <w:rPr>
            <w:noProof/>
            <w:webHidden/>
          </w:rPr>
          <w:instrText xml:space="preserve"> PAGEREF _Toc14728382 \h </w:instrText>
        </w:r>
        <w:r w:rsidR="0069276B">
          <w:rPr>
            <w:noProof/>
            <w:webHidden/>
          </w:rPr>
        </w:r>
        <w:r w:rsidR="0069276B">
          <w:rPr>
            <w:noProof/>
            <w:webHidden/>
          </w:rPr>
          <w:fldChar w:fldCharType="separate"/>
        </w:r>
        <w:r w:rsidR="0069276B">
          <w:rPr>
            <w:noProof/>
            <w:webHidden/>
          </w:rPr>
          <w:t>186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83" w:history="1">
        <w:r w:rsidR="0069276B" w:rsidRPr="00A749DE">
          <w:rPr>
            <w:rStyle w:val="Hyperlink"/>
            <w:noProof/>
          </w:rPr>
          <w:t>typeSpecSTMLichtpunt</w:t>
        </w:r>
        <w:r w:rsidR="0069276B">
          <w:rPr>
            <w:noProof/>
            <w:webHidden/>
          </w:rPr>
          <w:tab/>
        </w:r>
        <w:r w:rsidR="0069276B">
          <w:rPr>
            <w:noProof/>
            <w:webHidden/>
          </w:rPr>
          <w:fldChar w:fldCharType="begin"/>
        </w:r>
        <w:r w:rsidR="0069276B">
          <w:rPr>
            <w:noProof/>
            <w:webHidden/>
          </w:rPr>
          <w:instrText xml:space="preserve"> PAGEREF _Toc14728383 \h </w:instrText>
        </w:r>
        <w:r w:rsidR="0069276B">
          <w:rPr>
            <w:noProof/>
            <w:webHidden/>
          </w:rPr>
        </w:r>
        <w:r w:rsidR="0069276B">
          <w:rPr>
            <w:noProof/>
            <w:webHidden/>
          </w:rPr>
          <w:fldChar w:fldCharType="separate"/>
        </w:r>
        <w:r w:rsidR="0069276B">
          <w:rPr>
            <w:noProof/>
            <w:webHidden/>
          </w:rPr>
          <w:t>186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84" w:history="1">
        <w:r w:rsidR="0069276B" w:rsidRPr="00A749DE">
          <w:rPr>
            <w:rStyle w:val="Hyperlink"/>
            <w:noProof/>
          </w:rPr>
          <w:t>MATERIAALTYPE</w:t>
        </w:r>
        <w:r w:rsidR="0069276B">
          <w:rPr>
            <w:noProof/>
            <w:webHidden/>
          </w:rPr>
          <w:tab/>
        </w:r>
        <w:r w:rsidR="0069276B">
          <w:rPr>
            <w:noProof/>
            <w:webHidden/>
          </w:rPr>
          <w:fldChar w:fldCharType="begin"/>
        </w:r>
        <w:r w:rsidR="0069276B">
          <w:rPr>
            <w:noProof/>
            <w:webHidden/>
          </w:rPr>
          <w:instrText xml:space="preserve"> PAGEREF _Toc14728384 \h </w:instrText>
        </w:r>
        <w:r w:rsidR="0069276B">
          <w:rPr>
            <w:noProof/>
            <w:webHidden/>
          </w:rPr>
        </w:r>
        <w:r w:rsidR="0069276B">
          <w:rPr>
            <w:noProof/>
            <w:webHidden/>
          </w:rPr>
          <w:fldChar w:fldCharType="separate"/>
        </w:r>
        <w:r w:rsidR="0069276B">
          <w:rPr>
            <w:noProof/>
            <w:webHidden/>
          </w:rPr>
          <w:t>187</w:t>
        </w:r>
        <w:r w:rsidR="0069276B">
          <w:rPr>
            <w:noProof/>
            <w:webHidden/>
          </w:rPr>
          <w:fldChar w:fldCharType="end"/>
        </w:r>
      </w:hyperlink>
    </w:p>
    <w:p w:rsidR="0069276B" w:rsidRDefault="0055592E">
      <w:pPr>
        <w:pStyle w:val="Inhopg1"/>
        <w:tabs>
          <w:tab w:val="right" w:leader="dot" w:pos="9062"/>
        </w:tabs>
        <w:rPr>
          <w:rFonts w:asciiTheme="minorHAnsi" w:eastAsiaTheme="minorEastAsia" w:hAnsiTheme="minorHAnsi" w:cstheme="minorBidi"/>
          <w:noProof/>
          <w:lang w:eastAsia="nl-NL"/>
        </w:rPr>
      </w:pPr>
      <w:hyperlink w:anchor="_Toc14728385" w:history="1">
        <w:r w:rsidR="0069276B" w:rsidRPr="00A749DE">
          <w:rPr>
            <w:rStyle w:val="Hyperlink"/>
            <w:noProof/>
          </w:rPr>
          <w:t>Relationship Classes</w:t>
        </w:r>
        <w:r w:rsidR="0069276B">
          <w:rPr>
            <w:noProof/>
            <w:webHidden/>
          </w:rPr>
          <w:tab/>
        </w:r>
        <w:r w:rsidR="0069276B">
          <w:rPr>
            <w:noProof/>
            <w:webHidden/>
          </w:rPr>
          <w:fldChar w:fldCharType="begin"/>
        </w:r>
        <w:r w:rsidR="0069276B">
          <w:rPr>
            <w:noProof/>
            <w:webHidden/>
          </w:rPr>
          <w:instrText xml:space="preserve"> PAGEREF _Toc14728385 \h </w:instrText>
        </w:r>
        <w:r w:rsidR="0069276B">
          <w:rPr>
            <w:noProof/>
            <w:webHidden/>
          </w:rPr>
        </w:r>
        <w:r w:rsidR="0069276B">
          <w:rPr>
            <w:noProof/>
            <w:webHidden/>
          </w:rPr>
          <w:fldChar w:fldCharType="separate"/>
        </w:r>
        <w:r w:rsidR="0069276B">
          <w:rPr>
            <w:noProof/>
            <w:webHidden/>
          </w:rPr>
          <w:t>187</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386" w:history="1">
        <w:r w:rsidR="0069276B" w:rsidRPr="00A749DE">
          <w:rPr>
            <w:rStyle w:val="Hyperlink"/>
            <w:noProof/>
          </w:rPr>
          <w:t>Relationship Classes: Verwijderen en herderfineren relaties</w:t>
        </w:r>
        <w:r w:rsidR="0069276B">
          <w:rPr>
            <w:noProof/>
            <w:webHidden/>
          </w:rPr>
          <w:tab/>
        </w:r>
        <w:r w:rsidR="0069276B">
          <w:rPr>
            <w:noProof/>
            <w:webHidden/>
          </w:rPr>
          <w:fldChar w:fldCharType="begin"/>
        </w:r>
        <w:r w:rsidR="0069276B">
          <w:rPr>
            <w:noProof/>
            <w:webHidden/>
          </w:rPr>
          <w:instrText xml:space="preserve"> PAGEREF _Toc14728386 \h </w:instrText>
        </w:r>
        <w:r w:rsidR="0069276B">
          <w:rPr>
            <w:noProof/>
            <w:webHidden/>
          </w:rPr>
        </w:r>
        <w:r w:rsidR="0069276B">
          <w:rPr>
            <w:noProof/>
            <w:webHidden/>
          </w:rPr>
          <w:fldChar w:fldCharType="separate"/>
        </w:r>
        <w:r w:rsidR="0069276B">
          <w:rPr>
            <w:noProof/>
            <w:webHidden/>
          </w:rPr>
          <w:t>187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87" w:history="1">
        <w:r w:rsidR="0069276B" w:rsidRPr="00A749DE">
          <w:rPr>
            <w:rStyle w:val="Hyperlink"/>
            <w:noProof/>
          </w:rPr>
          <w:t>begroeidTerreindeelBerm_begroeidTerreindeelBermKr_cr</w:t>
        </w:r>
        <w:r w:rsidR="0069276B">
          <w:rPr>
            <w:noProof/>
            <w:webHidden/>
          </w:rPr>
          <w:tab/>
        </w:r>
        <w:r w:rsidR="0069276B">
          <w:rPr>
            <w:noProof/>
            <w:webHidden/>
          </w:rPr>
          <w:fldChar w:fldCharType="begin"/>
        </w:r>
        <w:r w:rsidR="0069276B">
          <w:rPr>
            <w:noProof/>
            <w:webHidden/>
          </w:rPr>
          <w:instrText xml:space="preserve"> PAGEREF _Toc14728387 \h </w:instrText>
        </w:r>
        <w:r w:rsidR="0069276B">
          <w:rPr>
            <w:noProof/>
            <w:webHidden/>
          </w:rPr>
        </w:r>
        <w:r w:rsidR="0069276B">
          <w:rPr>
            <w:noProof/>
            <w:webHidden/>
          </w:rPr>
          <w:fldChar w:fldCharType="separate"/>
        </w:r>
        <w:r w:rsidR="0069276B">
          <w:rPr>
            <w:noProof/>
            <w:webHidden/>
          </w:rPr>
          <w:t>187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88" w:history="1">
        <w:r w:rsidR="0069276B" w:rsidRPr="00A749DE">
          <w:rPr>
            <w:rStyle w:val="Hyperlink"/>
            <w:noProof/>
          </w:rPr>
          <w:t>begroeidTerreindeelPlantvak_begroeidTerreindeelPlKr_cr</w:t>
        </w:r>
        <w:r w:rsidR="0069276B">
          <w:rPr>
            <w:noProof/>
            <w:webHidden/>
          </w:rPr>
          <w:tab/>
        </w:r>
        <w:r w:rsidR="0069276B">
          <w:rPr>
            <w:noProof/>
            <w:webHidden/>
          </w:rPr>
          <w:fldChar w:fldCharType="begin"/>
        </w:r>
        <w:r w:rsidR="0069276B">
          <w:rPr>
            <w:noProof/>
            <w:webHidden/>
          </w:rPr>
          <w:instrText xml:space="preserve"> PAGEREF _Toc14728388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89" w:history="1">
        <w:r w:rsidR="0069276B" w:rsidRPr="00A749DE">
          <w:rPr>
            <w:rStyle w:val="Hyperlink"/>
            <w:noProof/>
          </w:rPr>
          <w:t>onbegroeidTerreindeel_onbegroeidTerreindeelKruin_cr</w:t>
        </w:r>
        <w:r w:rsidR="0069276B">
          <w:rPr>
            <w:noProof/>
            <w:webHidden/>
          </w:rPr>
          <w:tab/>
        </w:r>
        <w:r w:rsidR="0069276B">
          <w:rPr>
            <w:noProof/>
            <w:webHidden/>
          </w:rPr>
          <w:fldChar w:fldCharType="begin"/>
        </w:r>
        <w:r w:rsidR="0069276B">
          <w:rPr>
            <w:noProof/>
            <w:webHidden/>
          </w:rPr>
          <w:instrText xml:space="preserve"> PAGEREF _Toc14728389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0" w:history="1">
        <w:r w:rsidR="0069276B" w:rsidRPr="00A749DE">
          <w:rPr>
            <w:rStyle w:val="Hyperlink"/>
            <w:noProof/>
          </w:rPr>
          <w:t>ondersteunendWegdeelPlantvak_ondersteunendWegdeelPlKr_cr</w:t>
        </w:r>
        <w:r w:rsidR="0069276B">
          <w:rPr>
            <w:noProof/>
            <w:webHidden/>
          </w:rPr>
          <w:tab/>
        </w:r>
        <w:r w:rsidR="0069276B">
          <w:rPr>
            <w:noProof/>
            <w:webHidden/>
          </w:rPr>
          <w:fldChar w:fldCharType="begin"/>
        </w:r>
        <w:r w:rsidR="0069276B">
          <w:rPr>
            <w:noProof/>
            <w:webHidden/>
          </w:rPr>
          <w:instrText xml:space="preserve"> PAGEREF _Toc14728390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1" w:history="1">
        <w:r w:rsidR="0069276B" w:rsidRPr="00A749DE">
          <w:rPr>
            <w:rStyle w:val="Hyperlink"/>
            <w:noProof/>
          </w:rPr>
          <w:t>ondersteunendWegdeel_ondersteunendWegdeelKruin_cr</w:t>
        </w:r>
        <w:r w:rsidR="0069276B">
          <w:rPr>
            <w:noProof/>
            <w:webHidden/>
          </w:rPr>
          <w:tab/>
        </w:r>
        <w:r w:rsidR="0069276B">
          <w:rPr>
            <w:noProof/>
            <w:webHidden/>
          </w:rPr>
          <w:fldChar w:fldCharType="begin"/>
        </w:r>
        <w:r w:rsidR="0069276B">
          <w:rPr>
            <w:noProof/>
            <w:webHidden/>
          </w:rPr>
          <w:instrText xml:space="preserve"> PAGEREF _Toc14728391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2" w:history="1">
        <w:r w:rsidR="0069276B" w:rsidRPr="00A749DE">
          <w:rPr>
            <w:rStyle w:val="Hyperlink"/>
            <w:noProof/>
          </w:rPr>
          <w:t>scheiding_l_beschoeiingInspectie_tbl_r</w:t>
        </w:r>
        <w:r w:rsidR="0069276B">
          <w:rPr>
            <w:noProof/>
            <w:webHidden/>
          </w:rPr>
          <w:tab/>
        </w:r>
        <w:r w:rsidR="0069276B">
          <w:rPr>
            <w:noProof/>
            <w:webHidden/>
          </w:rPr>
          <w:fldChar w:fldCharType="begin"/>
        </w:r>
        <w:r w:rsidR="0069276B">
          <w:rPr>
            <w:noProof/>
            <w:webHidden/>
          </w:rPr>
          <w:instrText xml:space="preserve"> PAGEREF _Toc14728392 \h </w:instrText>
        </w:r>
        <w:r w:rsidR="0069276B">
          <w:rPr>
            <w:noProof/>
            <w:webHidden/>
          </w:rPr>
        </w:r>
        <w:r w:rsidR="0069276B">
          <w:rPr>
            <w:noProof/>
            <w:webHidden/>
          </w:rPr>
          <w:fldChar w:fldCharType="separate"/>
        </w:r>
        <w:r w:rsidR="0069276B">
          <w:rPr>
            <w:noProof/>
            <w:webHidden/>
          </w:rPr>
          <w:t>188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3" w:history="1">
        <w:r w:rsidR="0069276B" w:rsidRPr="00A749DE">
          <w:rPr>
            <w:rStyle w:val="Hyperlink"/>
            <w:noProof/>
          </w:rPr>
          <w:t>scheidingOevervak_l_bouwdeelOevervak_tbl_r</w:t>
        </w:r>
        <w:r w:rsidR="0069276B">
          <w:rPr>
            <w:noProof/>
            <w:webHidden/>
          </w:rPr>
          <w:tab/>
        </w:r>
        <w:r w:rsidR="0069276B">
          <w:rPr>
            <w:noProof/>
            <w:webHidden/>
          </w:rPr>
          <w:fldChar w:fldCharType="begin"/>
        </w:r>
        <w:r w:rsidR="0069276B">
          <w:rPr>
            <w:noProof/>
            <w:webHidden/>
          </w:rPr>
          <w:instrText xml:space="preserve"> PAGEREF _Toc14728393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4" w:history="1">
        <w:r w:rsidR="0069276B" w:rsidRPr="00A749DE">
          <w:rPr>
            <w:rStyle w:val="Hyperlink"/>
            <w:noProof/>
          </w:rPr>
          <w:t>kunstwerkBeweegbaar_p_kwElement_tbl_r</w:t>
        </w:r>
        <w:r w:rsidR="0069276B">
          <w:rPr>
            <w:noProof/>
            <w:webHidden/>
          </w:rPr>
          <w:tab/>
        </w:r>
        <w:r w:rsidR="0069276B">
          <w:rPr>
            <w:noProof/>
            <w:webHidden/>
          </w:rPr>
          <w:fldChar w:fldCharType="begin"/>
        </w:r>
        <w:r w:rsidR="0069276B">
          <w:rPr>
            <w:noProof/>
            <w:webHidden/>
          </w:rPr>
          <w:instrText xml:space="preserve"> PAGEREF _Toc14728394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5" w:history="1">
        <w:r w:rsidR="0069276B" w:rsidRPr="00A749DE">
          <w:rPr>
            <w:rStyle w:val="Hyperlink"/>
            <w:noProof/>
          </w:rPr>
          <w:t>schutsluis_p_kwElement_tbl_r</w:t>
        </w:r>
        <w:r w:rsidR="0069276B">
          <w:rPr>
            <w:noProof/>
            <w:webHidden/>
          </w:rPr>
          <w:tab/>
        </w:r>
        <w:r w:rsidR="0069276B">
          <w:rPr>
            <w:noProof/>
            <w:webHidden/>
          </w:rPr>
          <w:fldChar w:fldCharType="begin"/>
        </w:r>
        <w:r w:rsidR="0069276B">
          <w:rPr>
            <w:noProof/>
            <w:webHidden/>
          </w:rPr>
          <w:instrText xml:space="preserve"> PAGEREF _Toc14728395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6" w:history="1">
        <w:r w:rsidR="0069276B" w:rsidRPr="00A749DE">
          <w:rPr>
            <w:rStyle w:val="Hyperlink"/>
            <w:noProof/>
          </w:rPr>
          <w:t>scheidingOevervak_l_nenConditiescore_tbl_r</w:t>
        </w:r>
        <w:r w:rsidR="0069276B">
          <w:rPr>
            <w:noProof/>
            <w:webHidden/>
          </w:rPr>
          <w:tab/>
        </w:r>
        <w:r w:rsidR="0069276B">
          <w:rPr>
            <w:noProof/>
            <w:webHidden/>
          </w:rPr>
          <w:fldChar w:fldCharType="begin"/>
        </w:r>
        <w:r w:rsidR="0069276B">
          <w:rPr>
            <w:noProof/>
            <w:webHidden/>
          </w:rPr>
          <w:instrText xml:space="preserve"> PAGEREF _Toc14728396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7" w:history="1">
        <w:r w:rsidR="0069276B" w:rsidRPr="00A749DE">
          <w:rPr>
            <w:rStyle w:val="Hyperlink"/>
            <w:noProof/>
          </w:rPr>
          <w:t>diepteTovMaaiveld_p_utiliteitsNet_tbl_r</w:t>
        </w:r>
        <w:r w:rsidR="0069276B">
          <w:rPr>
            <w:noProof/>
            <w:webHidden/>
          </w:rPr>
          <w:tab/>
        </w:r>
        <w:r w:rsidR="0069276B">
          <w:rPr>
            <w:noProof/>
            <w:webHidden/>
          </w:rPr>
          <w:fldChar w:fldCharType="begin"/>
        </w:r>
        <w:r w:rsidR="0069276B">
          <w:rPr>
            <w:noProof/>
            <w:webHidden/>
          </w:rPr>
          <w:instrText xml:space="preserve"> PAGEREF _Toc14728397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8" w:history="1">
        <w:r w:rsidR="0069276B" w:rsidRPr="00A749DE">
          <w:rPr>
            <w:rStyle w:val="Hyperlink"/>
            <w:noProof/>
          </w:rPr>
          <w:t>utiliteitsNet_tbl_aanduidingEisVoorzorgsmaatr_p_r</w:t>
        </w:r>
        <w:r w:rsidR="0069276B">
          <w:rPr>
            <w:noProof/>
            <w:webHidden/>
          </w:rPr>
          <w:tab/>
        </w:r>
        <w:r w:rsidR="0069276B">
          <w:rPr>
            <w:noProof/>
            <w:webHidden/>
          </w:rPr>
          <w:fldChar w:fldCharType="begin"/>
        </w:r>
        <w:r w:rsidR="0069276B">
          <w:rPr>
            <w:noProof/>
            <w:webHidden/>
          </w:rPr>
          <w:instrText xml:space="preserve"> PAGEREF _Toc14728398 \h </w:instrText>
        </w:r>
        <w:r w:rsidR="0069276B">
          <w:rPr>
            <w:noProof/>
            <w:webHidden/>
          </w:rPr>
        </w:r>
        <w:r w:rsidR="0069276B">
          <w:rPr>
            <w:noProof/>
            <w:webHidden/>
          </w:rPr>
          <w:fldChar w:fldCharType="separate"/>
        </w:r>
        <w:r w:rsidR="0069276B">
          <w:rPr>
            <w:noProof/>
            <w:webHidden/>
          </w:rPr>
          <w:t>189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399" w:history="1">
        <w:r w:rsidR="0069276B" w:rsidRPr="00A749DE">
          <w:rPr>
            <w:rStyle w:val="Hyperlink"/>
            <w:noProof/>
          </w:rPr>
          <w:t>utiliteitsNet_tbl_aanduidingVerzoekContact_p_r</w:t>
        </w:r>
        <w:r w:rsidR="0069276B">
          <w:rPr>
            <w:noProof/>
            <w:webHidden/>
          </w:rPr>
          <w:tab/>
        </w:r>
        <w:r w:rsidR="0069276B">
          <w:rPr>
            <w:noProof/>
            <w:webHidden/>
          </w:rPr>
          <w:fldChar w:fldCharType="begin"/>
        </w:r>
        <w:r w:rsidR="0069276B">
          <w:rPr>
            <w:noProof/>
            <w:webHidden/>
          </w:rPr>
          <w:instrText xml:space="preserve"> PAGEREF _Toc14728399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0" w:history="1">
        <w:r w:rsidR="0069276B" w:rsidRPr="00A749DE">
          <w:rPr>
            <w:rStyle w:val="Hyperlink"/>
            <w:noProof/>
          </w:rPr>
          <w:t>electriciteitskabel_l_aanduidingVerzoekContact_p_r</w:t>
        </w:r>
        <w:r w:rsidR="0069276B">
          <w:rPr>
            <w:noProof/>
            <w:webHidden/>
          </w:rPr>
          <w:tab/>
        </w:r>
        <w:r w:rsidR="0069276B">
          <w:rPr>
            <w:noProof/>
            <w:webHidden/>
          </w:rPr>
          <w:fldChar w:fldCharType="begin"/>
        </w:r>
        <w:r w:rsidR="0069276B">
          <w:rPr>
            <w:noProof/>
            <w:webHidden/>
          </w:rPr>
          <w:instrText xml:space="preserve"> PAGEREF _Toc14728400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1" w:history="1">
        <w:r w:rsidR="0069276B" w:rsidRPr="00A749DE">
          <w:rPr>
            <w:rStyle w:val="Hyperlink"/>
            <w:noProof/>
          </w:rPr>
          <w:t>kunstwerkVast_p_doorvaartmaat_p_r</w:t>
        </w:r>
        <w:r w:rsidR="0069276B">
          <w:rPr>
            <w:noProof/>
            <w:webHidden/>
          </w:rPr>
          <w:tab/>
        </w:r>
        <w:r w:rsidR="0069276B">
          <w:rPr>
            <w:noProof/>
            <w:webHidden/>
          </w:rPr>
          <w:fldChar w:fldCharType="begin"/>
        </w:r>
        <w:r w:rsidR="0069276B">
          <w:rPr>
            <w:noProof/>
            <w:webHidden/>
          </w:rPr>
          <w:instrText xml:space="preserve"> PAGEREF _Toc14728401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2" w:history="1">
        <w:r w:rsidR="0069276B" w:rsidRPr="00A749DE">
          <w:rPr>
            <w:rStyle w:val="Hyperlink"/>
            <w:noProof/>
          </w:rPr>
          <w:t>utiliteitsNet_tbl_kabelbed_v_r</w:t>
        </w:r>
        <w:r w:rsidR="0069276B">
          <w:rPr>
            <w:noProof/>
            <w:webHidden/>
          </w:rPr>
          <w:tab/>
        </w:r>
        <w:r w:rsidR="0069276B">
          <w:rPr>
            <w:noProof/>
            <w:webHidden/>
          </w:rPr>
          <w:fldChar w:fldCharType="begin"/>
        </w:r>
        <w:r w:rsidR="0069276B">
          <w:rPr>
            <w:noProof/>
            <w:webHidden/>
          </w:rPr>
          <w:instrText xml:space="preserve"> PAGEREF _Toc14728402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3" w:history="1">
        <w:r w:rsidR="0069276B" w:rsidRPr="00A749DE">
          <w:rPr>
            <w:rStyle w:val="Hyperlink"/>
            <w:noProof/>
          </w:rPr>
          <w:t>diepteTovMaaiveld_p_kabelbed_v_r</w:t>
        </w:r>
        <w:r w:rsidR="0069276B">
          <w:rPr>
            <w:noProof/>
            <w:webHidden/>
          </w:rPr>
          <w:tab/>
        </w:r>
        <w:r w:rsidR="0069276B">
          <w:rPr>
            <w:noProof/>
            <w:webHidden/>
          </w:rPr>
          <w:fldChar w:fldCharType="begin"/>
        </w:r>
        <w:r w:rsidR="0069276B">
          <w:rPr>
            <w:noProof/>
            <w:webHidden/>
          </w:rPr>
          <w:instrText xml:space="preserve"> PAGEREF _Toc14728403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4" w:history="1">
        <w:r w:rsidR="0069276B" w:rsidRPr="00A749DE">
          <w:rPr>
            <w:rStyle w:val="Hyperlink"/>
            <w:noProof/>
          </w:rPr>
          <w:t>diepteTovMaaiveld_p_electriciteitskabel_l_r</w:t>
        </w:r>
        <w:r w:rsidR="0069276B">
          <w:rPr>
            <w:noProof/>
            <w:webHidden/>
          </w:rPr>
          <w:tab/>
        </w:r>
        <w:r w:rsidR="0069276B">
          <w:rPr>
            <w:noProof/>
            <w:webHidden/>
          </w:rPr>
          <w:fldChar w:fldCharType="begin"/>
        </w:r>
        <w:r w:rsidR="0069276B">
          <w:rPr>
            <w:noProof/>
            <w:webHidden/>
          </w:rPr>
          <w:instrText xml:space="preserve"> PAGEREF _Toc14728404 \h </w:instrText>
        </w:r>
        <w:r w:rsidR="0069276B">
          <w:rPr>
            <w:noProof/>
            <w:webHidden/>
          </w:rPr>
        </w:r>
        <w:r w:rsidR="0069276B">
          <w:rPr>
            <w:noProof/>
            <w:webHidden/>
          </w:rPr>
          <w:fldChar w:fldCharType="separate"/>
        </w:r>
        <w:r w:rsidR="0069276B">
          <w:rPr>
            <w:noProof/>
            <w:webHidden/>
          </w:rPr>
          <w:t>190</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5" w:history="1">
        <w:r w:rsidR="0069276B" w:rsidRPr="00A749DE">
          <w:rPr>
            <w:rStyle w:val="Hyperlink"/>
            <w:noProof/>
          </w:rPr>
          <w:t>traject_v_kunstwerkBeweegbaar_p_r</w:t>
        </w:r>
        <w:r w:rsidR="0069276B">
          <w:rPr>
            <w:noProof/>
            <w:webHidden/>
          </w:rPr>
          <w:tab/>
        </w:r>
        <w:r w:rsidR="0069276B">
          <w:rPr>
            <w:noProof/>
            <w:webHidden/>
          </w:rPr>
          <w:fldChar w:fldCharType="begin"/>
        </w:r>
        <w:r w:rsidR="0069276B">
          <w:rPr>
            <w:noProof/>
            <w:webHidden/>
          </w:rPr>
          <w:instrText xml:space="preserve"> PAGEREF _Toc14728405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6" w:history="1">
        <w:r w:rsidR="0069276B" w:rsidRPr="00A749DE">
          <w:rPr>
            <w:rStyle w:val="Hyperlink"/>
            <w:noProof/>
          </w:rPr>
          <w:t>vaarwegdeeltraject_v_kunstwerkBeweegbaar_p_r</w:t>
        </w:r>
        <w:r w:rsidR="0069276B">
          <w:rPr>
            <w:noProof/>
            <w:webHidden/>
          </w:rPr>
          <w:tab/>
        </w:r>
        <w:r w:rsidR="0069276B">
          <w:rPr>
            <w:noProof/>
            <w:webHidden/>
          </w:rPr>
          <w:fldChar w:fldCharType="begin"/>
        </w:r>
        <w:r w:rsidR="0069276B">
          <w:rPr>
            <w:noProof/>
            <w:webHidden/>
          </w:rPr>
          <w:instrText xml:space="preserve"> PAGEREF _Toc14728406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7" w:history="1">
        <w:r w:rsidR="0069276B" w:rsidRPr="00A749DE">
          <w:rPr>
            <w:rStyle w:val="Hyperlink"/>
            <w:noProof/>
          </w:rPr>
          <w:t>adres_tbl_kunstwerkBeweegbaar_p_r</w:t>
        </w:r>
        <w:r w:rsidR="0069276B">
          <w:rPr>
            <w:noProof/>
            <w:webHidden/>
          </w:rPr>
          <w:tab/>
        </w:r>
        <w:r w:rsidR="0069276B">
          <w:rPr>
            <w:noProof/>
            <w:webHidden/>
          </w:rPr>
          <w:fldChar w:fldCharType="begin"/>
        </w:r>
        <w:r w:rsidR="0069276B">
          <w:rPr>
            <w:noProof/>
            <w:webHidden/>
          </w:rPr>
          <w:instrText xml:space="preserve"> PAGEREF _Toc14728407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8" w:history="1">
        <w:r w:rsidR="0069276B" w:rsidRPr="00A749DE">
          <w:rPr>
            <w:rStyle w:val="Hyperlink"/>
            <w:noProof/>
          </w:rPr>
          <w:t>traject_v_kunstwerkVast_p_r</w:t>
        </w:r>
        <w:r w:rsidR="0069276B">
          <w:rPr>
            <w:noProof/>
            <w:webHidden/>
          </w:rPr>
          <w:tab/>
        </w:r>
        <w:r w:rsidR="0069276B">
          <w:rPr>
            <w:noProof/>
            <w:webHidden/>
          </w:rPr>
          <w:fldChar w:fldCharType="begin"/>
        </w:r>
        <w:r w:rsidR="0069276B">
          <w:rPr>
            <w:noProof/>
            <w:webHidden/>
          </w:rPr>
          <w:instrText xml:space="preserve"> PAGEREF _Toc14728408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09" w:history="1">
        <w:r w:rsidR="0069276B" w:rsidRPr="00A749DE">
          <w:rPr>
            <w:rStyle w:val="Hyperlink"/>
            <w:noProof/>
          </w:rPr>
          <w:t>adres_tbl_kunstwerkVast_p_r</w:t>
        </w:r>
        <w:r w:rsidR="0069276B">
          <w:rPr>
            <w:noProof/>
            <w:webHidden/>
          </w:rPr>
          <w:tab/>
        </w:r>
        <w:r w:rsidR="0069276B">
          <w:rPr>
            <w:noProof/>
            <w:webHidden/>
          </w:rPr>
          <w:fldChar w:fldCharType="begin"/>
        </w:r>
        <w:r w:rsidR="0069276B">
          <w:rPr>
            <w:noProof/>
            <w:webHidden/>
          </w:rPr>
          <w:instrText xml:space="preserve"> PAGEREF _Toc14728409 \h </w:instrText>
        </w:r>
        <w:r w:rsidR="0069276B">
          <w:rPr>
            <w:noProof/>
            <w:webHidden/>
          </w:rPr>
        </w:r>
        <w:r w:rsidR="0069276B">
          <w:rPr>
            <w:noProof/>
            <w:webHidden/>
          </w:rPr>
          <w:fldChar w:fldCharType="separate"/>
        </w:r>
        <w:r w:rsidR="0069276B">
          <w:rPr>
            <w:noProof/>
            <w:webHidden/>
          </w:rPr>
          <w:t>191</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0" w:history="1">
        <w:r w:rsidR="0069276B" w:rsidRPr="00A749DE">
          <w:rPr>
            <w:rStyle w:val="Hyperlink"/>
            <w:noProof/>
          </w:rPr>
          <w:t>straatmeubilair_p_lamp_p_r</w:t>
        </w:r>
        <w:r w:rsidR="0069276B">
          <w:rPr>
            <w:noProof/>
            <w:webHidden/>
          </w:rPr>
          <w:tab/>
        </w:r>
        <w:r w:rsidR="0069276B">
          <w:rPr>
            <w:noProof/>
            <w:webHidden/>
          </w:rPr>
          <w:fldChar w:fldCharType="begin"/>
        </w:r>
        <w:r w:rsidR="0069276B">
          <w:rPr>
            <w:noProof/>
            <w:webHidden/>
          </w:rPr>
          <w:instrText xml:space="preserve"> PAGEREF _Toc14728410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1" w:history="1">
        <w:r w:rsidR="0069276B" w:rsidRPr="00A749DE">
          <w:rPr>
            <w:rStyle w:val="Hyperlink"/>
            <w:noProof/>
          </w:rPr>
          <w:t>diepteTovMaaiveld_p_leidingelement_p_r</w:t>
        </w:r>
        <w:r w:rsidR="0069276B">
          <w:rPr>
            <w:noProof/>
            <w:webHidden/>
          </w:rPr>
          <w:tab/>
        </w:r>
        <w:r w:rsidR="0069276B">
          <w:rPr>
            <w:noProof/>
            <w:webHidden/>
          </w:rPr>
          <w:fldChar w:fldCharType="begin"/>
        </w:r>
        <w:r w:rsidR="0069276B">
          <w:rPr>
            <w:noProof/>
            <w:webHidden/>
          </w:rPr>
          <w:instrText xml:space="preserve"> PAGEREF _Toc14728411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2" w:history="1">
        <w:r w:rsidR="0069276B" w:rsidRPr="00A749DE">
          <w:rPr>
            <w:rStyle w:val="Hyperlink"/>
            <w:noProof/>
          </w:rPr>
          <w:t>diepteTovMaaiveld_p_mantelbuis_v_r</w:t>
        </w:r>
        <w:r w:rsidR="0069276B">
          <w:rPr>
            <w:noProof/>
            <w:webHidden/>
          </w:rPr>
          <w:tab/>
        </w:r>
        <w:r w:rsidR="0069276B">
          <w:rPr>
            <w:noProof/>
            <w:webHidden/>
          </w:rPr>
          <w:fldChar w:fldCharType="begin"/>
        </w:r>
        <w:r w:rsidR="0069276B">
          <w:rPr>
            <w:noProof/>
            <w:webHidden/>
          </w:rPr>
          <w:instrText xml:space="preserve"> PAGEREF _Toc14728412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3" w:history="1">
        <w:r w:rsidR="0069276B" w:rsidRPr="00A749DE">
          <w:rPr>
            <w:rStyle w:val="Hyperlink"/>
            <w:noProof/>
          </w:rPr>
          <w:t>oevervak_v_scheidingOevervak_l_r</w:t>
        </w:r>
        <w:r w:rsidR="0069276B">
          <w:rPr>
            <w:noProof/>
            <w:webHidden/>
          </w:rPr>
          <w:tab/>
        </w:r>
        <w:r w:rsidR="0069276B">
          <w:rPr>
            <w:noProof/>
            <w:webHidden/>
          </w:rPr>
          <w:fldChar w:fldCharType="begin"/>
        </w:r>
        <w:r w:rsidR="0069276B">
          <w:rPr>
            <w:noProof/>
            <w:webHidden/>
          </w:rPr>
          <w:instrText xml:space="preserve"> PAGEREF _Toc14728413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4" w:history="1">
        <w:r w:rsidR="0069276B" w:rsidRPr="00A749DE">
          <w:rPr>
            <w:rStyle w:val="Hyperlink"/>
            <w:noProof/>
          </w:rPr>
          <w:t>vaarwegdeeltraject_v_schutsluis_p_r</w:t>
        </w:r>
        <w:r w:rsidR="0069276B">
          <w:rPr>
            <w:noProof/>
            <w:webHidden/>
          </w:rPr>
          <w:tab/>
        </w:r>
        <w:r w:rsidR="0069276B">
          <w:rPr>
            <w:noProof/>
            <w:webHidden/>
          </w:rPr>
          <w:fldChar w:fldCharType="begin"/>
        </w:r>
        <w:r w:rsidR="0069276B">
          <w:rPr>
            <w:noProof/>
            <w:webHidden/>
          </w:rPr>
          <w:instrText xml:space="preserve"> PAGEREF _Toc14728414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5" w:history="1">
        <w:r w:rsidR="0069276B" w:rsidRPr="00A749DE">
          <w:rPr>
            <w:rStyle w:val="Hyperlink"/>
            <w:noProof/>
          </w:rPr>
          <w:t>traject_v_schutsluis_p_r</w:t>
        </w:r>
        <w:r w:rsidR="0069276B">
          <w:rPr>
            <w:noProof/>
            <w:webHidden/>
          </w:rPr>
          <w:tab/>
        </w:r>
        <w:r w:rsidR="0069276B">
          <w:rPr>
            <w:noProof/>
            <w:webHidden/>
          </w:rPr>
          <w:fldChar w:fldCharType="begin"/>
        </w:r>
        <w:r w:rsidR="0069276B">
          <w:rPr>
            <w:noProof/>
            <w:webHidden/>
          </w:rPr>
          <w:instrText xml:space="preserve"> PAGEREF _Toc14728415 \h </w:instrText>
        </w:r>
        <w:r w:rsidR="0069276B">
          <w:rPr>
            <w:noProof/>
            <w:webHidden/>
          </w:rPr>
        </w:r>
        <w:r w:rsidR="0069276B">
          <w:rPr>
            <w:noProof/>
            <w:webHidden/>
          </w:rPr>
          <w:fldChar w:fldCharType="separate"/>
        </w:r>
        <w:r w:rsidR="0069276B">
          <w:rPr>
            <w:noProof/>
            <w:webHidden/>
          </w:rPr>
          <w:t>192</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6" w:history="1">
        <w:r w:rsidR="0069276B" w:rsidRPr="00A749DE">
          <w:rPr>
            <w:rStyle w:val="Hyperlink"/>
            <w:noProof/>
          </w:rPr>
          <w:t>adres_tbl_schutsluis_p_r</w:t>
        </w:r>
        <w:r w:rsidR="0069276B">
          <w:rPr>
            <w:noProof/>
            <w:webHidden/>
          </w:rPr>
          <w:tab/>
        </w:r>
        <w:r w:rsidR="0069276B">
          <w:rPr>
            <w:noProof/>
            <w:webHidden/>
          </w:rPr>
          <w:fldChar w:fldCharType="begin"/>
        </w:r>
        <w:r w:rsidR="0069276B">
          <w:rPr>
            <w:noProof/>
            <w:webHidden/>
          </w:rPr>
          <w:instrText xml:space="preserve"> PAGEREF _Toc14728416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7" w:history="1">
        <w:r w:rsidR="0069276B" w:rsidRPr="00A749DE">
          <w:rPr>
            <w:rStyle w:val="Hyperlink"/>
            <w:noProof/>
          </w:rPr>
          <w:t>mastDraagconstructie_p_sensor_p_r</w:t>
        </w:r>
        <w:r w:rsidR="0069276B">
          <w:rPr>
            <w:noProof/>
            <w:webHidden/>
          </w:rPr>
          <w:tab/>
        </w:r>
        <w:r w:rsidR="0069276B">
          <w:rPr>
            <w:noProof/>
            <w:webHidden/>
          </w:rPr>
          <w:fldChar w:fldCharType="begin"/>
        </w:r>
        <w:r w:rsidR="0069276B">
          <w:rPr>
            <w:noProof/>
            <w:webHidden/>
          </w:rPr>
          <w:instrText xml:space="preserve"> PAGEREF _Toc14728417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8" w:history="1">
        <w:r w:rsidR="0069276B" w:rsidRPr="00A749DE">
          <w:rPr>
            <w:rStyle w:val="Hyperlink"/>
            <w:noProof/>
          </w:rPr>
          <w:t>diepteTovMaaiveld_p_telecommunicatiekabel_l_r</w:t>
        </w:r>
        <w:r w:rsidR="0069276B">
          <w:rPr>
            <w:noProof/>
            <w:webHidden/>
          </w:rPr>
          <w:tab/>
        </w:r>
        <w:r w:rsidR="0069276B">
          <w:rPr>
            <w:noProof/>
            <w:webHidden/>
          </w:rPr>
          <w:fldChar w:fldCharType="begin"/>
        </w:r>
        <w:r w:rsidR="0069276B">
          <w:rPr>
            <w:noProof/>
            <w:webHidden/>
          </w:rPr>
          <w:instrText xml:space="preserve"> PAGEREF _Toc14728418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19" w:history="1">
        <w:r w:rsidR="0069276B" w:rsidRPr="00A749DE">
          <w:rPr>
            <w:rStyle w:val="Hyperlink"/>
            <w:noProof/>
          </w:rPr>
          <w:t>traject_v_telpaal_p_r</w:t>
        </w:r>
        <w:r w:rsidR="0069276B">
          <w:rPr>
            <w:noProof/>
            <w:webHidden/>
          </w:rPr>
          <w:tab/>
        </w:r>
        <w:r w:rsidR="0069276B">
          <w:rPr>
            <w:noProof/>
            <w:webHidden/>
          </w:rPr>
          <w:fldChar w:fldCharType="begin"/>
        </w:r>
        <w:r w:rsidR="0069276B">
          <w:rPr>
            <w:noProof/>
            <w:webHidden/>
          </w:rPr>
          <w:instrText xml:space="preserve"> PAGEREF _Toc14728419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0" w:history="1">
        <w:r w:rsidR="0069276B" w:rsidRPr="00A749DE">
          <w:rPr>
            <w:rStyle w:val="Hyperlink"/>
            <w:noProof/>
          </w:rPr>
          <w:t>utiliteitsNet_tbl_telpaal_p_r</w:t>
        </w:r>
        <w:r w:rsidR="0069276B">
          <w:rPr>
            <w:noProof/>
            <w:webHidden/>
          </w:rPr>
          <w:tab/>
        </w:r>
        <w:r w:rsidR="0069276B">
          <w:rPr>
            <w:noProof/>
            <w:webHidden/>
          </w:rPr>
          <w:fldChar w:fldCharType="begin"/>
        </w:r>
        <w:r w:rsidR="0069276B">
          <w:rPr>
            <w:noProof/>
            <w:webHidden/>
          </w:rPr>
          <w:instrText xml:space="preserve"> PAGEREF _Toc14728420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1" w:history="1">
        <w:r w:rsidR="0069276B" w:rsidRPr="00A749DE">
          <w:rPr>
            <w:rStyle w:val="Hyperlink"/>
            <w:noProof/>
          </w:rPr>
          <w:t>halte_v_overigBouwwerk_v_r</w:t>
        </w:r>
        <w:r w:rsidR="0069276B">
          <w:rPr>
            <w:noProof/>
            <w:webHidden/>
          </w:rPr>
          <w:tab/>
        </w:r>
        <w:r w:rsidR="0069276B">
          <w:rPr>
            <w:noProof/>
            <w:webHidden/>
          </w:rPr>
          <w:fldChar w:fldCharType="begin"/>
        </w:r>
        <w:r w:rsidR="0069276B">
          <w:rPr>
            <w:noProof/>
            <w:webHidden/>
          </w:rPr>
          <w:instrText xml:space="preserve"> PAGEREF _Toc14728421 \h </w:instrText>
        </w:r>
        <w:r w:rsidR="0069276B">
          <w:rPr>
            <w:noProof/>
            <w:webHidden/>
          </w:rPr>
        </w:r>
        <w:r w:rsidR="0069276B">
          <w:rPr>
            <w:noProof/>
            <w:webHidden/>
          </w:rPr>
          <w:fldChar w:fldCharType="separate"/>
        </w:r>
        <w:r w:rsidR="0069276B">
          <w:rPr>
            <w:noProof/>
            <w:webHidden/>
          </w:rPr>
          <w:t>193</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2" w:history="1">
        <w:r w:rsidR="0069276B" w:rsidRPr="00A749DE">
          <w:rPr>
            <w:rStyle w:val="Hyperlink"/>
            <w:noProof/>
          </w:rPr>
          <w:t>traject_v_ondersteunendWegdeelPlantvak_v_r</w:t>
        </w:r>
        <w:r w:rsidR="0069276B">
          <w:rPr>
            <w:noProof/>
            <w:webHidden/>
          </w:rPr>
          <w:tab/>
        </w:r>
        <w:r w:rsidR="0069276B">
          <w:rPr>
            <w:noProof/>
            <w:webHidden/>
          </w:rPr>
          <w:fldChar w:fldCharType="begin"/>
        </w:r>
        <w:r w:rsidR="0069276B">
          <w:rPr>
            <w:noProof/>
            <w:webHidden/>
          </w:rPr>
          <w:instrText xml:space="preserve"> PAGEREF _Toc14728422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3" w:history="1">
        <w:r w:rsidR="0069276B" w:rsidRPr="00A749DE">
          <w:rPr>
            <w:rStyle w:val="Hyperlink"/>
            <w:noProof/>
          </w:rPr>
          <w:t>kunstwerkVast_p_kwElement_tbl_r</w:t>
        </w:r>
        <w:r w:rsidR="0069276B">
          <w:rPr>
            <w:noProof/>
            <w:webHidden/>
          </w:rPr>
          <w:tab/>
        </w:r>
        <w:r w:rsidR="0069276B">
          <w:rPr>
            <w:noProof/>
            <w:webHidden/>
          </w:rPr>
          <w:fldChar w:fldCharType="begin"/>
        </w:r>
        <w:r w:rsidR="0069276B">
          <w:rPr>
            <w:noProof/>
            <w:webHidden/>
          </w:rPr>
          <w:instrText xml:space="preserve"> PAGEREF _Toc14728423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24" w:history="1">
        <w:r w:rsidR="0069276B" w:rsidRPr="00A749DE">
          <w:rPr>
            <w:rStyle w:val="Hyperlink"/>
            <w:noProof/>
            <w:lang w:val="en-GB"/>
          </w:rPr>
          <w:t>Relationship Classes: Nieuwe Relationship Classes</w:t>
        </w:r>
        <w:r w:rsidR="0069276B">
          <w:rPr>
            <w:noProof/>
            <w:webHidden/>
          </w:rPr>
          <w:tab/>
        </w:r>
        <w:r w:rsidR="0069276B">
          <w:rPr>
            <w:noProof/>
            <w:webHidden/>
          </w:rPr>
          <w:fldChar w:fldCharType="begin"/>
        </w:r>
        <w:r w:rsidR="0069276B">
          <w:rPr>
            <w:noProof/>
            <w:webHidden/>
          </w:rPr>
          <w:instrText xml:space="preserve"> PAGEREF _Toc14728424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5" w:history="1">
        <w:r w:rsidR="0069276B" w:rsidRPr="00A749DE">
          <w:rPr>
            <w:rStyle w:val="Hyperlink"/>
            <w:noProof/>
          </w:rPr>
          <w:t>traject_v_kunstwerk_p_r</w:t>
        </w:r>
        <w:r w:rsidR="0069276B">
          <w:rPr>
            <w:noProof/>
            <w:webHidden/>
          </w:rPr>
          <w:tab/>
        </w:r>
        <w:r w:rsidR="0069276B">
          <w:rPr>
            <w:noProof/>
            <w:webHidden/>
          </w:rPr>
          <w:fldChar w:fldCharType="begin"/>
        </w:r>
        <w:r w:rsidR="0069276B">
          <w:rPr>
            <w:noProof/>
            <w:webHidden/>
          </w:rPr>
          <w:instrText xml:space="preserve"> PAGEREF _Toc14728425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6" w:history="1">
        <w:r w:rsidR="0069276B" w:rsidRPr="00A749DE">
          <w:rPr>
            <w:rStyle w:val="Hyperlink"/>
            <w:noProof/>
          </w:rPr>
          <w:t>vaarwegdeeltraject_v_kunstwerk_p_r</w:t>
        </w:r>
        <w:r w:rsidR="0069276B">
          <w:rPr>
            <w:noProof/>
            <w:webHidden/>
          </w:rPr>
          <w:tab/>
        </w:r>
        <w:r w:rsidR="0069276B">
          <w:rPr>
            <w:noProof/>
            <w:webHidden/>
          </w:rPr>
          <w:fldChar w:fldCharType="begin"/>
        </w:r>
        <w:r w:rsidR="0069276B">
          <w:rPr>
            <w:noProof/>
            <w:webHidden/>
          </w:rPr>
          <w:instrText xml:space="preserve"> PAGEREF _Toc14728426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7" w:history="1">
        <w:r w:rsidR="0069276B" w:rsidRPr="00A749DE">
          <w:rPr>
            <w:rStyle w:val="Hyperlink"/>
            <w:noProof/>
          </w:rPr>
          <w:t>adres_tbl_kunstwerk_p_r</w:t>
        </w:r>
        <w:r w:rsidR="0069276B">
          <w:rPr>
            <w:noProof/>
            <w:webHidden/>
          </w:rPr>
          <w:tab/>
        </w:r>
        <w:r w:rsidR="0069276B">
          <w:rPr>
            <w:noProof/>
            <w:webHidden/>
          </w:rPr>
          <w:fldChar w:fldCharType="begin"/>
        </w:r>
        <w:r w:rsidR="0069276B">
          <w:rPr>
            <w:noProof/>
            <w:webHidden/>
          </w:rPr>
          <w:instrText xml:space="preserve"> PAGEREF _Toc14728427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8" w:history="1">
        <w:r w:rsidR="0069276B" w:rsidRPr="00A749DE">
          <w:rPr>
            <w:rStyle w:val="Hyperlink"/>
            <w:noProof/>
          </w:rPr>
          <w:t>kunstwerk_p_kwElement_tbl_r</w:t>
        </w:r>
        <w:r w:rsidR="0069276B">
          <w:rPr>
            <w:noProof/>
            <w:webHidden/>
          </w:rPr>
          <w:tab/>
        </w:r>
        <w:r w:rsidR="0069276B">
          <w:rPr>
            <w:noProof/>
            <w:webHidden/>
          </w:rPr>
          <w:fldChar w:fldCharType="begin"/>
        </w:r>
        <w:r w:rsidR="0069276B">
          <w:rPr>
            <w:noProof/>
            <w:webHidden/>
          </w:rPr>
          <w:instrText xml:space="preserve"> PAGEREF _Toc14728428 \h </w:instrText>
        </w:r>
        <w:r w:rsidR="0069276B">
          <w:rPr>
            <w:noProof/>
            <w:webHidden/>
          </w:rPr>
        </w:r>
        <w:r w:rsidR="0069276B">
          <w:rPr>
            <w:noProof/>
            <w:webHidden/>
          </w:rPr>
          <w:fldChar w:fldCharType="separate"/>
        </w:r>
        <w:r w:rsidR="0069276B">
          <w:rPr>
            <w:noProof/>
            <w:webHidden/>
          </w:rPr>
          <w:t>194</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29" w:history="1">
        <w:r w:rsidR="0069276B" w:rsidRPr="00A749DE">
          <w:rPr>
            <w:rStyle w:val="Hyperlink"/>
            <w:noProof/>
          </w:rPr>
          <w:t>scheidingWater_l_nenConditiescore_tbl_r</w:t>
        </w:r>
        <w:r w:rsidR="0069276B">
          <w:rPr>
            <w:noProof/>
            <w:webHidden/>
          </w:rPr>
          <w:tab/>
        </w:r>
        <w:r w:rsidR="0069276B">
          <w:rPr>
            <w:noProof/>
            <w:webHidden/>
          </w:rPr>
          <w:fldChar w:fldCharType="begin"/>
        </w:r>
        <w:r w:rsidR="0069276B">
          <w:rPr>
            <w:noProof/>
            <w:webHidden/>
          </w:rPr>
          <w:instrText xml:space="preserve"> PAGEREF _Toc14728429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0" w:history="1">
        <w:r w:rsidR="0069276B" w:rsidRPr="00A749DE">
          <w:rPr>
            <w:rStyle w:val="Hyperlink"/>
            <w:noProof/>
          </w:rPr>
          <w:t>lantaarn_p_lamp_p_r</w:t>
        </w:r>
        <w:r w:rsidR="0069276B">
          <w:rPr>
            <w:noProof/>
            <w:webHidden/>
          </w:rPr>
          <w:tab/>
        </w:r>
        <w:r w:rsidR="0069276B">
          <w:rPr>
            <w:noProof/>
            <w:webHidden/>
          </w:rPr>
          <w:fldChar w:fldCharType="begin"/>
        </w:r>
        <w:r w:rsidR="0069276B">
          <w:rPr>
            <w:noProof/>
            <w:webHidden/>
          </w:rPr>
          <w:instrText xml:space="preserve"> PAGEREF _Toc14728430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1" w:history="1">
        <w:r w:rsidR="0069276B" w:rsidRPr="00A749DE">
          <w:rPr>
            <w:rStyle w:val="Hyperlink"/>
            <w:noProof/>
          </w:rPr>
          <w:t>faunavoorziening_v_terugkeervoorziening_p_r</w:t>
        </w:r>
        <w:r w:rsidR="0069276B">
          <w:rPr>
            <w:noProof/>
            <w:webHidden/>
          </w:rPr>
          <w:tab/>
        </w:r>
        <w:r w:rsidR="0069276B">
          <w:rPr>
            <w:noProof/>
            <w:webHidden/>
          </w:rPr>
          <w:fldChar w:fldCharType="begin"/>
        </w:r>
        <w:r w:rsidR="0069276B">
          <w:rPr>
            <w:noProof/>
            <w:webHidden/>
          </w:rPr>
          <w:instrText xml:space="preserve"> PAGEREF _Toc14728431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2" w:history="1">
        <w:r w:rsidR="0069276B" w:rsidRPr="00A749DE">
          <w:rPr>
            <w:rStyle w:val="Hyperlink"/>
            <w:noProof/>
          </w:rPr>
          <w:t>scheidingWater_l_bouwdeelOevervak_tbl_r</w:t>
        </w:r>
        <w:r w:rsidR="0069276B">
          <w:rPr>
            <w:noProof/>
            <w:webHidden/>
          </w:rPr>
          <w:tab/>
        </w:r>
        <w:r w:rsidR="0069276B">
          <w:rPr>
            <w:noProof/>
            <w:webHidden/>
          </w:rPr>
          <w:fldChar w:fldCharType="begin"/>
        </w:r>
        <w:r w:rsidR="0069276B">
          <w:rPr>
            <w:noProof/>
            <w:webHidden/>
          </w:rPr>
          <w:instrText xml:space="preserve"> PAGEREF _Toc14728432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3" w:history="1">
        <w:r w:rsidR="0069276B" w:rsidRPr="00A749DE">
          <w:rPr>
            <w:rStyle w:val="Hyperlink"/>
            <w:noProof/>
          </w:rPr>
          <w:t>scheiding_v_bouwdeelOevervak_tbl_r</w:t>
        </w:r>
        <w:r w:rsidR="0069276B">
          <w:rPr>
            <w:noProof/>
            <w:webHidden/>
          </w:rPr>
          <w:tab/>
        </w:r>
        <w:r w:rsidR="0069276B">
          <w:rPr>
            <w:noProof/>
            <w:webHidden/>
          </w:rPr>
          <w:fldChar w:fldCharType="begin"/>
        </w:r>
        <w:r w:rsidR="0069276B">
          <w:rPr>
            <w:noProof/>
            <w:webHidden/>
          </w:rPr>
          <w:instrText xml:space="preserve"> PAGEREF _Toc14728433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4" w:history="1">
        <w:r w:rsidR="0069276B" w:rsidRPr="00A749DE">
          <w:rPr>
            <w:rStyle w:val="Hyperlink"/>
            <w:noProof/>
          </w:rPr>
          <w:t>oevervak_v_scheidingWater_l_r</w:t>
        </w:r>
        <w:r w:rsidR="0069276B">
          <w:rPr>
            <w:noProof/>
            <w:webHidden/>
          </w:rPr>
          <w:tab/>
        </w:r>
        <w:r w:rsidR="0069276B">
          <w:rPr>
            <w:noProof/>
            <w:webHidden/>
          </w:rPr>
          <w:fldChar w:fldCharType="begin"/>
        </w:r>
        <w:r w:rsidR="0069276B">
          <w:rPr>
            <w:noProof/>
            <w:webHidden/>
          </w:rPr>
          <w:instrText xml:space="preserve"> PAGEREF _Toc14728434 \h </w:instrText>
        </w:r>
        <w:r w:rsidR="0069276B">
          <w:rPr>
            <w:noProof/>
            <w:webHidden/>
          </w:rPr>
        </w:r>
        <w:r w:rsidR="0069276B">
          <w:rPr>
            <w:noProof/>
            <w:webHidden/>
          </w:rPr>
          <w:fldChar w:fldCharType="separate"/>
        </w:r>
        <w:r w:rsidR="0069276B">
          <w:rPr>
            <w:noProof/>
            <w:webHidden/>
          </w:rPr>
          <w:t>195</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5" w:history="1">
        <w:r w:rsidR="0069276B" w:rsidRPr="00A749DE">
          <w:rPr>
            <w:rStyle w:val="Hyperlink"/>
            <w:noProof/>
          </w:rPr>
          <w:t>traject_v_scheidingWater_l_r</w:t>
        </w:r>
        <w:r w:rsidR="0069276B">
          <w:rPr>
            <w:noProof/>
            <w:webHidden/>
          </w:rPr>
          <w:tab/>
        </w:r>
        <w:r w:rsidR="0069276B">
          <w:rPr>
            <w:noProof/>
            <w:webHidden/>
          </w:rPr>
          <w:fldChar w:fldCharType="begin"/>
        </w:r>
        <w:r w:rsidR="0069276B">
          <w:rPr>
            <w:noProof/>
            <w:webHidden/>
          </w:rPr>
          <w:instrText xml:space="preserve"> PAGEREF _Toc14728435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6" w:history="1">
        <w:r w:rsidR="0069276B" w:rsidRPr="00A749DE">
          <w:rPr>
            <w:rStyle w:val="Hyperlink"/>
            <w:noProof/>
          </w:rPr>
          <w:t>oevervak_v_scheiding_v_r</w:t>
        </w:r>
        <w:r w:rsidR="0069276B">
          <w:rPr>
            <w:noProof/>
            <w:webHidden/>
          </w:rPr>
          <w:tab/>
        </w:r>
        <w:r w:rsidR="0069276B">
          <w:rPr>
            <w:noProof/>
            <w:webHidden/>
          </w:rPr>
          <w:fldChar w:fldCharType="begin"/>
        </w:r>
        <w:r w:rsidR="0069276B">
          <w:rPr>
            <w:noProof/>
            <w:webHidden/>
          </w:rPr>
          <w:instrText xml:space="preserve"> PAGEREF _Toc14728436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7" w:history="1">
        <w:r w:rsidR="0069276B" w:rsidRPr="00A749DE">
          <w:rPr>
            <w:rStyle w:val="Hyperlink"/>
            <w:noProof/>
          </w:rPr>
          <w:t>halte_v_bordDRIS_p_r</w:t>
        </w:r>
        <w:r w:rsidR="0069276B">
          <w:rPr>
            <w:noProof/>
            <w:webHidden/>
          </w:rPr>
          <w:tab/>
        </w:r>
        <w:r w:rsidR="0069276B">
          <w:rPr>
            <w:noProof/>
            <w:webHidden/>
          </w:rPr>
          <w:fldChar w:fldCharType="begin"/>
        </w:r>
        <w:r w:rsidR="0069276B">
          <w:rPr>
            <w:noProof/>
            <w:webHidden/>
          </w:rPr>
          <w:instrText xml:space="preserve"> PAGEREF _Toc14728437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8" w:history="1">
        <w:r w:rsidR="0069276B" w:rsidRPr="00A749DE">
          <w:rPr>
            <w:rStyle w:val="Hyperlink"/>
            <w:noProof/>
          </w:rPr>
          <w:t>traject_v_bordDRIS_p_r</w:t>
        </w:r>
        <w:r w:rsidR="0069276B">
          <w:rPr>
            <w:noProof/>
            <w:webHidden/>
          </w:rPr>
          <w:tab/>
        </w:r>
        <w:r w:rsidR="0069276B">
          <w:rPr>
            <w:noProof/>
            <w:webHidden/>
          </w:rPr>
          <w:fldChar w:fldCharType="begin"/>
        </w:r>
        <w:r w:rsidR="0069276B">
          <w:rPr>
            <w:noProof/>
            <w:webHidden/>
          </w:rPr>
          <w:instrText xml:space="preserve"> PAGEREF _Toc14728438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39" w:history="1">
        <w:r w:rsidR="0069276B" w:rsidRPr="00A749DE">
          <w:rPr>
            <w:rStyle w:val="Hyperlink"/>
            <w:noProof/>
          </w:rPr>
          <w:t>paalDraagconstructie_p_bordDRIS_p_r</w:t>
        </w:r>
        <w:r w:rsidR="0069276B">
          <w:rPr>
            <w:noProof/>
            <w:webHidden/>
          </w:rPr>
          <w:tab/>
        </w:r>
        <w:r w:rsidR="0069276B">
          <w:rPr>
            <w:noProof/>
            <w:webHidden/>
          </w:rPr>
          <w:fldChar w:fldCharType="begin"/>
        </w:r>
        <w:r w:rsidR="0069276B">
          <w:rPr>
            <w:noProof/>
            <w:webHidden/>
          </w:rPr>
          <w:instrText xml:space="preserve"> PAGEREF _Toc14728439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0" w:history="1">
        <w:r w:rsidR="0069276B" w:rsidRPr="00A749DE">
          <w:rPr>
            <w:rStyle w:val="Hyperlink"/>
            <w:noProof/>
          </w:rPr>
          <w:t>halte_v_kleineHalteDisplay_p_r</w:t>
        </w:r>
        <w:r w:rsidR="0069276B">
          <w:rPr>
            <w:noProof/>
            <w:webHidden/>
          </w:rPr>
          <w:tab/>
        </w:r>
        <w:r w:rsidR="0069276B">
          <w:rPr>
            <w:noProof/>
            <w:webHidden/>
          </w:rPr>
          <w:fldChar w:fldCharType="begin"/>
        </w:r>
        <w:r w:rsidR="0069276B">
          <w:rPr>
            <w:noProof/>
            <w:webHidden/>
          </w:rPr>
          <w:instrText xml:space="preserve"> PAGEREF _Toc14728440 \h </w:instrText>
        </w:r>
        <w:r w:rsidR="0069276B">
          <w:rPr>
            <w:noProof/>
            <w:webHidden/>
          </w:rPr>
        </w:r>
        <w:r w:rsidR="0069276B">
          <w:rPr>
            <w:noProof/>
            <w:webHidden/>
          </w:rPr>
          <w:fldChar w:fldCharType="separate"/>
        </w:r>
        <w:r w:rsidR="0069276B">
          <w:rPr>
            <w:noProof/>
            <w:webHidden/>
          </w:rPr>
          <w:t>196</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1" w:history="1">
        <w:r w:rsidR="0069276B" w:rsidRPr="00A749DE">
          <w:rPr>
            <w:rStyle w:val="Hyperlink"/>
            <w:noProof/>
          </w:rPr>
          <w:t>traject_v_kleineHalteDisplay_p_r</w:t>
        </w:r>
        <w:r w:rsidR="0069276B">
          <w:rPr>
            <w:noProof/>
            <w:webHidden/>
          </w:rPr>
          <w:tab/>
        </w:r>
        <w:r w:rsidR="0069276B">
          <w:rPr>
            <w:noProof/>
            <w:webHidden/>
          </w:rPr>
          <w:fldChar w:fldCharType="begin"/>
        </w:r>
        <w:r w:rsidR="0069276B">
          <w:rPr>
            <w:noProof/>
            <w:webHidden/>
          </w:rPr>
          <w:instrText xml:space="preserve"> PAGEREF _Toc14728441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2" w:history="1">
        <w:r w:rsidR="0069276B" w:rsidRPr="00A749DE">
          <w:rPr>
            <w:rStyle w:val="Hyperlink"/>
            <w:noProof/>
          </w:rPr>
          <w:t>halte_v_perron_v_r</w:t>
        </w:r>
        <w:r w:rsidR="0069276B">
          <w:rPr>
            <w:noProof/>
            <w:webHidden/>
          </w:rPr>
          <w:tab/>
        </w:r>
        <w:r w:rsidR="0069276B">
          <w:rPr>
            <w:noProof/>
            <w:webHidden/>
          </w:rPr>
          <w:fldChar w:fldCharType="begin"/>
        </w:r>
        <w:r w:rsidR="0069276B">
          <w:rPr>
            <w:noProof/>
            <w:webHidden/>
          </w:rPr>
          <w:instrText xml:space="preserve"> PAGEREF _Toc14728442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3" w:history="1">
        <w:r w:rsidR="0069276B" w:rsidRPr="00A749DE">
          <w:rPr>
            <w:rStyle w:val="Hyperlink"/>
            <w:noProof/>
          </w:rPr>
          <w:t>traject_v_perron_v_r</w:t>
        </w:r>
        <w:r w:rsidR="0069276B">
          <w:rPr>
            <w:noProof/>
            <w:webHidden/>
          </w:rPr>
          <w:tab/>
        </w:r>
        <w:r w:rsidR="0069276B">
          <w:rPr>
            <w:noProof/>
            <w:webHidden/>
          </w:rPr>
          <w:fldChar w:fldCharType="begin"/>
        </w:r>
        <w:r w:rsidR="0069276B">
          <w:rPr>
            <w:noProof/>
            <w:webHidden/>
          </w:rPr>
          <w:instrText xml:space="preserve"> PAGEREF _Toc14728443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4" w:history="1">
        <w:r w:rsidR="0069276B" w:rsidRPr="00A749DE">
          <w:rPr>
            <w:rStyle w:val="Hyperlink"/>
            <w:noProof/>
          </w:rPr>
          <w:t>paalDraagconstructie_p_perron_v_r</w:t>
        </w:r>
        <w:r w:rsidR="0069276B">
          <w:rPr>
            <w:noProof/>
            <w:webHidden/>
          </w:rPr>
          <w:tab/>
        </w:r>
        <w:r w:rsidR="0069276B">
          <w:rPr>
            <w:noProof/>
            <w:webHidden/>
          </w:rPr>
          <w:fldChar w:fldCharType="begin"/>
        </w:r>
        <w:r w:rsidR="0069276B">
          <w:rPr>
            <w:noProof/>
            <w:webHidden/>
          </w:rPr>
          <w:instrText xml:space="preserve"> PAGEREF _Toc14728444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5" w:history="1">
        <w:r w:rsidR="0069276B" w:rsidRPr="00A749DE">
          <w:rPr>
            <w:rStyle w:val="Hyperlink"/>
            <w:noProof/>
          </w:rPr>
          <w:t>halte_v_straatmeubilairAbri_p_r</w:t>
        </w:r>
        <w:r w:rsidR="0069276B">
          <w:rPr>
            <w:noProof/>
            <w:webHidden/>
          </w:rPr>
          <w:tab/>
        </w:r>
        <w:r w:rsidR="0069276B">
          <w:rPr>
            <w:noProof/>
            <w:webHidden/>
          </w:rPr>
          <w:fldChar w:fldCharType="begin"/>
        </w:r>
        <w:r w:rsidR="0069276B">
          <w:rPr>
            <w:noProof/>
            <w:webHidden/>
          </w:rPr>
          <w:instrText xml:space="preserve"> PAGEREF _Toc14728445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6" w:history="1">
        <w:r w:rsidR="0069276B" w:rsidRPr="00A749DE">
          <w:rPr>
            <w:rStyle w:val="Hyperlink"/>
            <w:noProof/>
          </w:rPr>
          <w:t>traject_v_straatmeubilairAbri_p_r</w:t>
        </w:r>
        <w:r w:rsidR="0069276B">
          <w:rPr>
            <w:noProof/>
            <w:webHidden/>
          </w:rPr>
          <w:tab/>
        </w:r>
        <w:r w:rsidR="0069276B">
          <w:rPr>
            <w:noProof/>
            <w:webHidden/>
          </w:rPr>
          <w:fldChar w:fldCharType="begin"/>
        </w:r>
        <w:r w:rsidR="0069276B">
          <w:rPr>
            <w:noProof/>
            <w:webHidden/>
          </w:rPr>
          <w:instrText xml:space="preserve"> PAGEREF _Toc14728446 \h </w:instrText>
        </w:r>
        <w:r w:rsidR="0069276B">
          <w:rPr>
            <w:noProof/>
            <w:webHidden/>
          </w:rPr>
        </w:r>
        <w:r w:rsidR="0069276B">
          <w:rPr>
            <w:noProof/>
            <w:webHidden/>
          </w:rPr>
          <w:fldChar w:fldCharType="separate"/>
        </w:r>
        <w:r w:rsidR="0069276B">
          <w:rPr>
            <w:noProof/>
            <w:webHidden/>
          </w:rPr>
          <w:t>197</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7" w:history="1">
        <w:r w:rsidR="0069276B" w:rsidRPr="00A749DE">
          <w:rPr>
            <w:rStyle w:val="Hyperlink"/>
            <w:noProof/>
          </w:rPr>
          <w:t>begroeidTerreindeelBerm_v_begroeidTerreindeelBermKr_l_cr</w:t>
        </w:r>
        <w:r w:rsidR="0069276B">
          <w:rPr>
            <w:noProof/>
            <w:webHidden/>
          </w:rPr>
          <w:tab/>
        </w:r>
        <w:r w:rsidR="0069276B">
          <w:rPr>
            <w:noProof/>
            <w:webHidden/>
          </w:rPr>
          <w:fldChar w:fldCharType="begin"/>
        </w:r>
        <w:r w:rsidR="0069276B">
          <w:rPr>
            <w:noProof/>
            <w:webHidden/>
          </w:rPr>
          <w:instrText xml:space="preserve"> PAGEREF _Toc14728447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8" w:history="1">
        <w:r w:rsidR="0069276B" w:rsidRPr="00A749DE">
          <w:rPr>
            <w:rStyle w:val="Hyperlink"/>
            <w:noProof/>
          </w:rPr>
          <w:t>begroeidTerreindeelPlantvak_v_begroeidTerreindeelPlKr_l_cr</w:t>
        </w:r>
        <w:r w:rsidR="0069276B">
          <w:rPr>
            <w:noProof/>
            <w:webHidden/>
          </w:rPr>
          <w:tab/>
        </w:r>
        <w:r w:rsidR="0069276B">
          <w:rPr>
            <w:noProof/>
            <w:webHidden/>
          </w:rPr>
          <w:fldChar w:fldCharType="begin"/>
        </w:r>
        <w:r w:rsidR="0069276B">
          <w:rPr>
            <w:noProof/>
            <w:webHidden/>
          </w:rPr>
          <w:instrText xml:space="preserve"> PAGEREF _Toc14728448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49" w:history="1">
        <w:r w:rsidR="0069276B" w:rsidRPr="00A749DE">
          <w:rPr>
            <w:rStyle w:val="Hyperlink"/>
            <w:noProof/>
          </w:rPr>
          <w:t>scheiding_l_beschoeiingInspectie_tbl_r</w:t>
        </w:r>
        <w:r w:rsidR="0069276B">
          <w:rPr>
            <w:noProof/>
            <w:webHidden/>
          </w:rPr>
          <w:tab/>
        </w:r>
        <w:r w:rsidR="0069276B">
          <w:rPr>
            <w:noProof/>
            <w:webHidden/>
          </w:rPr>
          <w:fldChar w:fldCharType="begin"/>
        </w:r>
        <w:r w:rsidR="0069276B">
          <w:rPr>
            <w:noProof/>
            <w:webHidden/>
          </w:rPr>
          <w:instrText xml:space="preserve"> PAGEREF _Toc14728449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50" w:history="1">
        <w:r w:rsidR="0069276B" w:rsidRPr="00A749DE">
          <w:rPr>
            <w:rStyle w:val="Hyperlink"/>
            <w:noProof/>
          </w:rPr>
          <w:t>kunstwerk_p_doorvaartmaat_p_r</w:t>
        </w:r>
        <w:r w:rsidR="0069276B">
          <w:rPr>
            <w:noProof/>
            <w:webHidden/>
          </w:rPr>
          <w:tab/>
        </w:r>
        <w:r w:rsidR="0069276B">
          <w:rPr>
            <w:noProof/>
            <w:webHidden/>
          </w:rPr>
          <w:fldChar w:fldCharType="begin"/>
        </w:r>
        <w:r w:rsidR="0069276B">
          <w:rPr>
            <w:noProof/>
            <w:webHidden/>
          </w:rPr>
          <w:instrText xml:space="preserve"> PAGEREF _Toc14728450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51" w:history="1">
        <w:r w:rsidR="0069276B" w:rsidRPr="00A749DE">
          <w:rPr>
            <w:rStyle w:val="Hyperlink"/>
            <w:noProof/>
          </w:rPr>
          <w:t>straatmeubilairLichtpunt_p_lamp_p_r</w:t>
        </w:r>
        <w:r w:rsidR="0069276B">
          <w:rPr>
            <w:noProof/>
            <w:webHidden/>
          </w:rPr>
          <w:tab/>
        </w:r>
        <w:r w:rsidR="0069276B">
          <w:rPr>
            <w:noProof/>
            <w:webHidden/>
          </w:rPr>
          <w:fldChar w:fldCharType="begin"/>
        </w:r>
        <w:r w:rsidR="0069276B">
          <w:rPr>
            <w:noProof/>
            <w:webHidden/>
          </w:rPr>
          <w:instrText xml:space="preserve"> PAGEREF _Toc14728451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52" w:history="1">
        <w:r w:rsidR="0069276B" w:rsidRPr="00A749DE">
          <w:rPr>
            <w:rStyle w:val="Hyperlink"/>
            <w:noProof/>
          </w:rPr>
          <w:t>onbegroeidTerreindeel_v_onbegroeidTerreindeelKruin_l_cr</w:t>
        </w:r>
        <w:r w:rsidR="0069276B">
          <w:rPr>
            <w:noProof/>
            <w:webHidden/>
          </w:rPr>
          <w:tab/>
        </w:r>
        <w:r w:rsidR="0069276B">
          <w:rPr>
            <w:noProof/>
            <w:webHidden/>
          </w:rPr>
          <w:fldChar w:fldCharType="begin"/>
        </w:r>
        <w:r w:rsidR="0069276B">
          <w:rPr>
            <w:noProof/>
            <w:webHidden/>
          </w:rPr>
          <w:instrText xml:space="preserve"> PAGEREF _Toc14728452 \h </w:instrText>
        </w:r>
        <w:r w:rsidR="0069276B">
          <w:rPr>
            <w:noProof/>
            <w:webHidden/>
          </w:rPr>
        </w:r>
        <w:r w:rsidR="0069276B">
          <w:rPr>
            <w:noProof/>
            <w:webHidden/>
          </w:rPr>
          <w:fldChar w:fldCharType="separate"/>
        </w:r>
        <w:r w:rsidR="0069276B">
          <w:rPr>
            <w:noProof/>
            <w:webHidden/>
          </w:rPr>
          <w:t>198</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53" w:history="1">
        <w:r w:rsidR="0069276B" w:rsidRPr="00A749DE">
          <w:rPr>
            <w:rStyle w:val="Hyperlink"/>
            <w:noProof/>
          </w:rPr>
          <w:t>mastDraagconstructie_p_onderdeel_tbl_r</w:t>
        </w:r>
        <w:r w:rsidR="0069276B">
          <w:rPr>
            <w:noProof/>
            <w:webHidden/>
          </w:rPr>
          <w:tab/>
        </w:r>
        <w:r w:rsidR="0069276B">
          <w:rPr>
            <w:noProof/>
            <w:webHidden/>
          </w:rPr>
          <w:fldChar w:fldCharType="begin"/>
        </w:r>
        <w:r w:rsidR="0069276B">
          <w:rPr>
            <w:noProof/>
            <w:webHidden/>
          </w:rPr>
          <w:instrText xml:space="preserve"> PAGEREF _Toc14728453 \h </w:instrText>
        </w:r>
        <w:r w:rsidR="0069276B">
          <w:rPr>
            <w:noProof/>
            <w:webHidden/>
          </w:rPr>
        </w:r>
        <w:r w:rsidR="0069276B">
          <w:rPr>
            <w:noProof/>
            <w:webHidden/>
          </w:rPr>
          <w:fldChar w:fldCharType="separate"/>
        </w:r>
        <w:r w:rsidR="0069276B">
          <w:rPr>
            <w:noProof/>
            <w:webHidden/>
          </w:rPr>
          <w:t>199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54" w:history="1">
        <w:r w:rsidR="0069276B" w:rsidRPr="00A749DE">
          <w:rPr>
            <w:rStyle w:val="Hyperlink"/>
            <w:noProof/>
          </w:rPr>
          <w:t>ondersteunendWegdeel_v_ondersteunendWegdeelKruin_l_cr</w:t>
        </w:r>
        <w:r w:rsidR="0069276B">
          <w:rPr>
            <w:noProof/>
            <w:webHidden/>
          </w:rPr>
          <w:tab/>
        </w:r>
        <w:r w:rsidR="0069276B">
          <w:rPr>
            <w:noProof/>
            <w:webHidden/>
          </w:rPr>
          <w:fldChar w:fldCharType="begin"/>
        </w:r>
        <w:r w:rsidR="0069276B">
          <w:rPr>
            <w:noProof/>
            <w:webHidden/>
          </w:rPr>
          <w:instrText xml:space="preserve"> PAGEREF _Toc14728454 \h </w:instrText>
        </w:r>
        <w:r w:rsidR="0069276B">
          <w:rPr>
            <w:noProof/>
            <w:webHidden/>
          </w:rPr>
        </w:r>
        <w:r w:rsidR="0069276B">
          <w:rPr>
            <w:noProof/>
            <w:webHidden/>
          </w:rPr>
          <w:fldChar w:fldCharType="separate"/>
        </w:r>
        <w:r w:rsidR="0069276B">
          <w:rPr>
            <w:noProof/>
            <w:webHidden/>
          </w:rPr>
          <w:t>199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55" w:history="1">
        <w:r w:rsidR="0069276B" w:rsidRPr="00A749DE">
          <w:rPr>
            <w:rStyle w:val="Hyperlink"/>
            <w:noProof/>
          </w:rPr>
          <w:t>paalDraagconstructie_p_sensor_p_r</w:t>
        </w:r>
        <w:r w:rsidR="0069276B">
          <w:rPr>
            <w:noProof/>
            <w:webHidden/>
          </w:rPr>
          <w:tab/>
        </w:r>
        <w:r w:rsidR="0069276B">
          <w:rPr>
            <w:noProof/>
            <w:webHidden/>
          </w:rPr>
          <w:fldChar w:fldCharType="begin"/>
        </w:r>
        <w:r w:rsidR="0069276B">
          <w:rPr>
            <w:noProof/>
            <w:webHidden/>
          </w:rPr>
          <w:instrText xml:space="preserve"> PAGEREF _Toc14728455 \h </w:instrText>
        </w:r>
        <w:r w:rsidR="0069276B">
          <w:rPr>
            <w:noProof/>
            <w:webHidden/>
          </w:rPr>
        </w:r>
        <w:r w:rsidR="0069276B">
          <w:rPr>
            <w:noProof/>
            <w:webHidden/>
          </w:rPr>
          <w:fldChar w:fldCharType="separate"/>
        </w:r>
        <w:r w:rsidR="0069276B">
          <w:rPr>
            <w:noProof/>
            <w:webHidden/>
          </w:rPr>
          <w:t>199</w:t>
        </w:r>
        <w:r w:rsidR="0069276B">
          <w:rPr>
            <w:noProof/>
            <w:webHidden/>
          </w:rPr>
          <w:fldChar w:fldCharType="end"/>
        </w:r>
      </w:hyperlink>
    </w:p>
    <w:p w:rsidR="0069276B" w:rsidRDefault="0055592E">
      <w:pPr>
        <w:pStyle w:val="Inhopg3"/>
        <w:tabs>
          <w:tab w:val="right" w:leader="dot" w:pos="9062"/>
        </w:tabs>
        <w:rPr>
          <w:rFonts w:asciiTheme="minorHAnsi" w:eastAsiaTheme="minorEastAsia" w:hAnsiTheme="minorHAnsi" w:cstheme="minorBidi"/>
          <w:noProof/>
          <w:lang w:eastAsia="nl-NL"/>
        </w:rPr>
      </w:pPr>
      <w:hyperlink w:anchor="_Toc14728456" w:history="1">
        <w:r w:rsidR="0069276B" w:rsidRPr="00A749DE">
          <w:rPr>
            <w:rStyle w:val="Hyperlink"/>
            <w:noProof/>
          </w:rPr>
          <w:t>wegdeel_v_wegdeelKruin_l_cr</w:t>
        </w:r>
        <w:r w:rsidR="0069276B">
          <w:rPr>
            <w:noProof/>
            <w:webHidden/>
          </w:rPr>
          <w:tab/>
        </w:r>
        <w:r w:rsidR="0069276B">
          <w:rPr>
            <w:noProof/>
            <w:webHidden/>
          </w:rPr>
          <w:fldChar w:fldCharType="begin"/>
        </w:r>
        <w:r w:rsidR="0069276B">
          <w:rPr>
            <w:noProof/>
            <w:webHidden/>
          </w:rPr>
          <w:instrText xml:space="preserve"> PAGEREF _Toc14728456 \h </w:instrText>
        </w:r>
        <w:r w:rsidR="0069276B">
          <w:rPr>
            <w:noProof/>
            <w:webHidden/>
          </w:rPr>
        </w:r>
        <w:r w:rsidR="0069276B">
          <w:rPr>
            <w:noProof/>
            <w:webHidden/>
          </w:rPr>
          <w:fldChar w:fldCharType="separate"/>
        </w:r>
        <w:r w:rsidR="0069276B">
          <w:rPr>
            <w:noProof/>
            <w:webHidden/>
          </w:rPr>
          <w:t>199</w:t>
        </w:r>
        <w:r w:rsidR="0069276B">
          <w:rPr>
            <w:noProof/>
            <w:webHidden/>
          </w:rPr>
          <w:fldChar w:fldCharType="end"/>
        </w:r>
      </w:hyperlink>
    </w:p>
    <w:p w:rsidR="0069276B" w:rsidRDefault="0055592E">
      <w:pPr>
        <w:pStyle w:val="Inhopg1"/>
        <w:tabs>
          <w:tab w:val="right" w:leader="dot" w:pos="9062"/>
        </w:tabs>
        <w:rPr>
          <w:rFonts w:asciiTheme="minorHAnsi" w:eastAsiaTheme="minorEastAsia" w:hAnsiTheme="minorHAnsi" w:cstheme="minorBidi"/>
          <w:noProof/>
          <w:lang w:eastAsia="nl-NL"/>
        </w:rPr>
      </w:pPr>
      <w:hyperlink w:anchor="_Toc14728457" w:history="1">
        <w:r w:rsidR="0069276B" w:rsidRPr="00A749DE">
          <w:rPr>
            <w:rStyle w:val="Hyperlink"/>
            <w:noProof/>
          </w:rPr>
          <w:t>Postscript</w:t>
        </w:r>
        <w:r w:rsidR="0069276B">
          <w:rPr>
            <w:noProof/>
            <w:webHidden/>
          </w:rPr>
          <w:tab/>
        </w:r>
        <w:r w:rsidR="0069276B">
          <w:rPr>
            <w:noProof/>
            <w:webHidden/>
          </w:rPr>
          <w:fldChar w:fldCharType="begin"/>
        </w:r>
        <w:r w:rsidR="0069276B">
          <w:rPr>
            <w:noProof/>
            <w:webHidden/>
          </w:rPr>
          <w:instrText xml:space="preserve"> PAGEREF _Toc14728457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55592E">
      <w:pPr>
        <w:pStyle w:val="Inhopg1"/>
        <w:tabs>
          <w:tab w:val="right" w:leader="dot" w:pos="9062"/>
        </w:tabs>
        <w:rPr>
          <w:rFonts w:asciiTheme="minorHAnsi" w:eastAsiaTheme="minorEastAsia" w:hAnsiTheme="minorHAnsi" w:cstheme="minorBidi"/>
          <w:noProof/>
          <w:lang w:eastAsia="nl-NL"/>
        </w:rPr>
      </w:pPr>
      <w:hyperlink w:anchor="_Toc14728458" w:history="1">
        <w:r w:rsidR="0069276B" w:rsidRPr="00A749DE">
          <w:rPr>
            <w:rStyle w:val="Hyperlink"/>
            <w:noProof/>
          </w:rPr>
          <w:t>Impact op applicaties</w:t>
        </w:r>
        <w:r w:rsidR="0069276B">
          <w:rPr>
            <w:noProof/>
            <w:webHidden/>
          </w:rPr>
          <w:tab/>
        </w:r>
        <w:r w:rsidR="0069276B">
          <w:rPr>
            <w:noProof/>
            <w:webHidden/>
          </w:rPr>
          <w:fldChar w:fldCharType="begin"/>
        </w:r>
        <w:r w:rsidR="0069276B">
          <w:rPr>
            <w:noProof/>
            <w:webHidden/>
          </w:rPr>
          <w:instrText xml:space="preserve"> PAGEREF _Toc14728458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59" w:history="1">
        <w:r w:rsidR="0069276B" w:rsidRPr="00A749DE">
          <w:rPr>
            <w:rStyle w:val="Hyperlink"/>
            <w:noProof/>
          </w:rPr>
          <w:t>Areaaldata – Algemeen</w:t>
        </w:r>
        <w:r w:rsidR="0069276B">
          <w:rPr>
            <w:noProof/>
            <w:webHidden/>
          </w:rPr>
          <w:tab/>
        </w:r>
        <w:r w:rsidR="0069276B">
          <w:rPr>
            <w:noProof/>
            <w:webHidden/>
          </w:rPr>
          <w:fldChar w:fldCharType="begin"/>
        </w:r>
        <w:r w:rsidR="0069276B">
          <w:rPr>
            <w:noProof/>
            <w:webHidden/>
          </w:rPr>
          <w:instrText xml:space="preserve"> PAGEREF _Toc14728459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60" w:history="1">
        <w:r w:rsidR="0069276B" w:rsidRPr="00A749DE">
          <w:rPr>
            <w:rStyle w:val="Hyperlink"/>
            <w:noProof/>
          </w:rPr>
          <w:t>Areaaldata – GeoBGT</w:t>
        </w:r>
        <w:r w:rsidR="0069276B">
          <w:rPr>
            <w:noProof/>
            <w:webHidden/>
          </w:rPr>
          <w:tab/>
        </w:r>
        <w:r w:rsidR="0069276B">
          <w:rPr>
            <w:noProof/>
            <w:webHidden/>
          </w:rPr>
          <w:fldChar w:fldCharType="begin"/>
        </w:r>
        <w:r w:rsidR="0069276B">
          <w:rPr>
            <w:noProof/>
            <w:webHidden/>
          </w:rPr>
          <w:instrText xml:space="preserve"> PAGEREF _Toc14728460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61" w:history="1">
        <w:r w:rsidR="0069276B" w:rsidRPr="00A749DE">
          <w:rPr>
            <w:rStyle w:val="Hyperlink"/>
            <w:noProof/>
          </w:rPr>
          <w:t>Areaaldata – Areaalviewer</w:t>
        </w:r>
        <w:r w:rsidR="0069276B">
          <w:rPr>
            <w:noProof/>
            <w:webHidden/>
          </w:rPr>
          <w:tab/>
        </w:r>
        <w:r w:rsidR="0069276B">
          <w:rPr>
            <w:noProof/>
            <w:webHidden/>
          </w:rPr>
          <w:fldChar w:fldCharType="begin"/>
        </w:r>
        <w:r w:rsidR="0069276B">
          <w:rPr>
            <w:noProof/>
            <w:webHidden/>
          </w:rPr>
          <w:instrText xml:space="preserve"> PAGEREF _Toc14728461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62" w:history="1">
        <w:r w:rsidR="0069276B" w:rsidRPr="00A749DE">
          <w:rPr>
            <w:rStyle w:val="Hyperlink"/>
            <w:noProof/>
          </w:rPr>
          <w:t>Areaaldata – Gisib</w:t>
        </w:r>
        <w:r w:rsidR="0069276B">
          <w:rPr>
            <w:noProof/>
            <w:webHidden/>
          </w:rPr>
          <w:tab/>
        </w:r>
        <w:r w:rsidR="0069276B">
          <w:rPr>
            <w:noProof/>
            <w:webHidden/>
          </w:rPr>
          <w:fldChar w:fldCharType="begin"/>
        </w:r>
        <w:r w:rsidR="0069276B">
          <w:rPr>
            <w:noProof/>
            <w:webHidden/>
          </w:rPr>
          <w:instrText xml:space="preserve"> PAGEREF _Toc14728462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63" w:history="1">
        <w:r w:rsidR="0069276B" w:rsidRPr="00A749DE">
          <w:rPr>
            <w:rStyle w:val="Hyperlink"/>
            <w:noProof/>
          </w:rPr>
          <w:t>Areaaldata – BeheerApp</w:t>
        </w:r>
        <w:r w:rsidR="0069276B">
          <w:rPr>
            <w:noProof/>
            <w:webHidden/>
          </w:rPr>
          <w:tab/>
        </w:r>
        <w:r w:rsidR="0069276B">
          <w:rPr>
            <w:noProof/>
            <w:webHidden/>
          </w:rPr>
          <w:fldChar w:fldCharType="begin"/>
        </w:r>
        <w:r w:rsidR="0069276B">
          <w:rPr>
            <w:noProof/>
            <w:webHidden/>
          </w:rPr>
          <w:instrText xml:space="preserve"> PAGEREF _Toc14728463 \h </w:instrText>
        </w:r>
        <w:r w:rsidR="0069276B">
          <w:rPr>
            <w:noProof/>
            <w:webHidden/>
          </w:rPr>
        </w:r>
        <w:r w:rsidR="0069276B">
          <w:rPr>
            <w:noProof/>
            <w:webHidden/>
          </w:rPr>
          <w:fldChar w:fldCharType="separate"/>
        </w:r>
        <w:r w:rsidR="0069276B">
          <w:rPr>
            <w:noProof/>
            <w:webHidden/>
          </w:rPr>
          <w:t>200</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64" w:history="1">
        <w:r w:rsidR="0069276B" w:rsidRPr="00A749DE">
          <w:rPr>
            <w:rStyle w:val="Hyperlink"/>
            <w:noProof/>
          </w:rPr>
          <w:t>Areaaldata – Dataleveringcontroletool</w:t>
        </w:r>
        <w:r w:rsidR="0069276B">
          <w:rPr>
            <w:noProof/>
            <w:webHidden/>
          </w:rPr>
          <w:tab/>
        </w:r>
        <w:r w:rsidR="0069276B">
          <w:rPr>
            <w:noProof/>
            <w:webHidden/>
          </w:rPr>
          <w:fldChar w:fldCharType="begin"/>
        </w:r>
        <w:r w:rsidR="0069276B">
          <w:rPr>
            <w:noProof/>
            <w:webHidden/>
          </w:rPr>
          <w:instrText xml:space="preserve"> PAGEREF _Toc14728464 \h </w:instrText>
        </w:r>
        <w:r w:rsidR="0069276B">
          <w:rPr>
            <w:noProof/>
            <w:webHidden/>
          </w:rPr>
        </w:r>
        <w:r w:rsidR="0069276B">
          <w:rPr>
            <w:noProof/>
            <w:webHidden/>
          </w:rPr>
          <w:fldChar w:fldCharType="separate"/>
        </w:r>
        <w:r w:rsidR="0069276B">
          <w:rPr>
            <w:noProof/>
            <w:webHidden/>
          </w:rPr>
          <w:t>201</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65" w:history="1">
        <w:r w:rsidR="0069276B" w:rsidRPr="00A749DE">
          <w:rPr>
            <w:rStyle w:val="Hyperlink"/>
            <w:noProof/>
          </w:rPr>
          <w:t>Areaaldata – Replicacontroletool</w:t>
        </w:r>
        <w:r w:rsidR="0069276B">
          <w:rPr>
            <w:noProof/>
            <w:webHidden/>
          </w:rPr>
          <w:tab/>
        </w:r>
        <w:r w:rsidR="0069276B">
          <w:rPr>
            <w:noProof/>
            <w:webHidden/>
          </w:rPr>
          <w:fldChar w:fldCharType="begin"/>
        </w:r>
        <w:r w:rsidR="0069276B">
          <w:rPr>
            <w:noProof/>
            <w:webHidden/>
          </w:rPr>
          <w:instrText xml:space="preserve"> PAGEREF _Toc14728465 \h </w:instrText>
        </w:r>
        <w:r w:rsidR="0069276B">
          <w:rPr>
            <w:noProof/>
            <w:webHidden/>
          </w:rPr>
        </w:r>
        <w:r w:rsidR="0069276B">
          <w:rPr>
            <w:noProof/>
            <w:webHidden/>
          </w:rPr>
          <w:fldChar w:fldCharType="separate"/>
        </w:r>
        <w:r w:rsidR="0069276B">
          <w:rPr>
            <w:noProof/>
            <w:webHidden/>
          </w:rPr>
          <w:t>202</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66" w:history="1">
        <w:r w:rsidR="0069276B" w:rsidRPr="00A749DE">
          <w:rPr>
            <w:rStyle w:val="Hyperlink"/>
            <w:noProof/>
          </w:rPr>
          <w:t>Areaaldata – Domainfixer</w:t>
        </w:r>
        <w:r w:rsidR="0069276B">
          <w:rPr>
            <w:noProof/>
            <w:webHidden/>
          </w:rPr>
          <w:tab/>
        </w:r>
        <w:r w:rsidR="0069276B">
          <w:rPr>
            <w:noProof/>
            <w:webHidden/>
          </w:rPr>
          <w:fldChar w:fldCharType="begin"/>
        </w:r>
        <w:r w:rsidR="0069276B">
          <w:rPr>
            <w:noProof/>
            <w:webHidden/>
          </w:rPr>
          <w:instrText xml:space="preserve"> PAGEREF _Toc14728466 \h </w:instrText>
        </w:r>
        <w:r w:rsidR="0069276B">
          <w:rPr>
            <w:noProof/>
            <w:webHidden/>
          </w:rPr>
        </w:r>
        <w:r w:rsidR="0069276B">
          <w:rPr>
            <w:noProof/>
            <w:webHidden/>
          </w:rPr>
          <w:fldChar w:fldCharType="separate"/>
        </w:r>
        <w:r w:rsidR="0069276B">
          <w:rPr>
            <w:noProof/>
            <w:webHidden/>
          </w:rPr>
          <w:t>202</w:t>
        </w:r>
        <w:r w:rsidR="0069276B">
          <w:rPr>
            <w:noProof/>
            <w:webHidden/>
          </w:rPr>
          <w:fldChar w:fldCharType="end"/>
        </w:r>
      </w:hyperlink>
    </w:p>
    <w:p w:rsidR="0069276B" w:rsidRDefault="0055592E">
      <w:pPr>
        <w:pStyle w:val="Inhopg2"/>
        <w:tabs>
          <w:tab w:val="right" w:leader="dot" w:pos="9062"/>
        </w:tabs>
        <w:rPr>
          <w:rFonts w:asciiTheme="minorHAnsi" w:eastAsiaTheme="minorEastAsia" w:hAnsiTheme="minorHAnsi" w:cstheme="minorBidi"/>
          <w:noProof/>
          <w:lang w:eastAsia="nl-NL"/>
        </w:rPr>
      </w:pPr>
      <w:hyperlink w:anchor="_Toc14728467" w:history="1">
        <w:r w:rsidR="0069276B" w:rsidRPr="00A749DE">
          <w:rPr>
            <w:rStyle w:val="Hyperlink"/>
            <w:noProof/>
          </w:rPr>
          <w:t>Areaaldata - Geometryfixer</w:t>
        </w:r>
        <w:r w:rsidR="0069276B">
          <w:rPr>
            <w:noProof/>
            <w:webHidden/>
          </w:rPr>
          <w:tab/>
        </w:r>
        <w:r w:rsidR="0069276B">
          <w:rPr>
            <w:noProof/>
            <w:webHidden/>
          </w:rPr>
          <w:fldChar w:fldCharType="begin"/>
        </w:r>
        <w:r w:rsidR="0069276B">
          <w:rPr>
            <w:noProof/>
            <w:webHidden/>
          </w:rPr>
          <w:instrText xml:space="preserve"> PAGEREF _Toc14728467 \h </w:instrText>
        </w:r>
        <w:r w:rsidR="0069276B">
          <w:rPr>
            <w:noProof/>
            <w:webHidden/>
          </w:rPr>
        </w:r>
        <w:r w:rsidR="0069276B">
          <w:rPr>
            <w:noProof/>
            <w:webHidden/>
          </w:rPr>
          <w:fldChar w:fldCharType="separate"/>
        </w:r>
        <w:r w:rsidR="0069276B">
          <w:rPr>
            <w:noProof/>
            <w:webHidden/>
          </w:rPr>
          <w:t>203</w:t>
        </w:r>
        <w:r w:rsidR="0069276B">
          <w:rPr>
            <w:noProof/>
            <w:webHidden/>
          </w:rPr>
          <w:fldChar w:fldCharType="end"/>
        </w:r>
      </w:hyperlink>
    </w:p>
    <w:p w:rsidR="00DD5A6B" w:rsidRPr="00977699" w:rsidRDefault="00DD5A6B" w:rsidP="008302E0">
      <w:r w:rsidRPr="00977699">
        <w:rPr>
          <w:b/>
          <w:bCs/>
        </w:rPr>
        <w:fldChar w:fldCharType="end"/>
      </w:r>
    </w:p>
    <w:p w:rsidR="002942D4" w:rsidRPr="00977699" w:rsidRDefault="002942D4" w:rsidP="008302E0"/>
    <w:p w:rsidR="00F57E2F" w:rsidRPr="00977699" w:rsidRDefault="00F57E2F" w:rsidP="008302E0"/>
    <w:p w:rsidR="00F57E2F" w:rsidRPr="00977699" w:rsidRDefault="00F57E2F" w:rsidP="008302E0"/>
    <w:p w:rsidR="00E040B0" w:rsidRPr="00977699" w:rsidRDefault="00E040B0" w:rsidP="008302E0">
      <w:pPr>
        <w:spacing w:after="0" w:line="240" w:lineRule="auto"/>
      </w:pPr>
      <w:r w:rsidRPr="00977699">
        <w:br w:type="page"/>
      </w:r>
    </w:p>
    <w:p w:rsidR="0033663C" w:rsidRPr="00977699" w:rsidRDefault="0033663C" w:rsidP="008302E0"/>
    <w:p w:rsidR="00DD5A6B" w:rsidRPr="00977699" w:rsidRDefault="00DD5A6B" w:rsidP="008302E0">
      <w:pPr>
        <w:pStyle w:val="Kopvaninhoudsopgave"/>
      </w:pPr>
      <w:r w:rsidRPr="00977699">
        <w:t>Versies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559"/>
        <w:gridCol w:w="1701"/>
        <w:gridCol w:w="4502"/>
      </w:tblGrid>
      <w:tr w:rsidR="00DD5A6B" w:rsidRPr="00977699" w:rsidTr="0033663C">
        <w:tc>
          <w:tcPr>
            <w:tcW w:w="1526" w:type="dxa"/>
            <w:shd w:val="clear" w:color="auto" w:fill="auto"/>
          </w:tcPr>
          <w:p w:rsidR="00A25812" w:rsidRPr="00977699" w:rsidRDefault="00FD4F8F" w:rsidP="008302E0">
            <w:r>
              <w:t>SW</w:t>
            </w:r>
          </w:p>
        </w:tc>
        <w:tc>
          <w:tcPr>
            <w:tcW w:w="1559" w:type="dxa"/>
            <w:shd w:val="clear" w:color="auto" w:fill="auto"/>
          </w:tcPr>
          <w:p w:rsidR="00A25812" w:rsidRPr="00977699" w:rsidRDefault="00FD4F8F" w:rsidP="008302E0">
            <w:r>
              <w:t>0.7</w:t>
            </w:r>
          </w:p>
        </w:tc>
        <w:tc>
          <w:tcPr>
            <w:tcW w:w="1701" w:type="dxa"/>
            <w:shd w:val="clear" w:color="auto" w:fill="auto"/>
          </w:tcPr>
          <w:p w:rsidR="00A25812" w:rsidRPr="00977699" w:rsidRDefault="00FD4F8F" w:rsidP="008302E0">
            <w:r>
              <w:t>Juli 2019</w:t>
            </w:r>
          </w:p>
        </w:tc>
        <w:tc>
          <w:tcPr>
            <w:tcW w:w="4502" w:type="dxa"/>
            <w:shd w:val="clear" w:color="auto" w:fill="auto"/>
          </w:tcPr>
          <w:p w:rsidR="00A25812" w:rsidRPr="00977699" w:rsidRDefault="00FD4F8F" w:rsidP="004800AB">
            <w:r>
              <w:t xml:space="preserve">Gegenereerd </w:t>
            </w:r>
            <w:r w:rsidR="004800AB">
              <w:t>middenstuk simultaan aan de opwaardering geproduceerd tijdens de opwaardering door ETL applicatie FME</w:t>
            </w:r>
          </w:p>
        </w:tc>
      </w:tr>
      <w:tr w:rsidR="00FD4F8F" w:rsidRPr="00977699" w:rsidTr="0033663C">
        <w:tc>
          <w:tcPr>
            <w:tcW w:w="1526" w:type="dxa"/>
            <w:shd w:val="clear" w:color="auto" w:fill="auto"/>
          </w:tcPr>
          <w:p w:rsidR="00FD4F8F" w:rsidRPr="00977699" w:rsidRDefault="004800AB" w:rsidP="00FD4F8F">
            <w:r>
              <w:t>SW</w:t>
            </w:r>
          </w:p>
        </w:tc>
        <w:tc>
          <w:tcPr>
            <w:tcW w:w="1559" w:type="dxa"/>
            <w:shd w:val="clear" w:color="auto" w:fill="auto"/>
          </w:tcPr>
          <w:p w:rsidR="00FD4F8F" w:rsidRPr="00977699" w:rsidRDefault="004800AB" w:rsidP="00FD4F8F">
            <w:r>
              <w:t>0.8</w:t>
            </w:r>
          </w:p>
        </w:tc>
        <w:tc>
          <w:tcPr>
            <w:tcW w:w="1701" w:type="dxa"/>
            <w:shd w:val="clear" w:color="auto" w:fill="auto"/>
          </w:tcPr>
          <w:p w:rsidR="00FD4F8F" w:rsidRPr="00977699" w:rsidRDefault="004800AB" w:rsidP="00FD4F8F">
            <w:r>
              <w:t>Juli</w:t>
            </w:r>
          </w:p>
        </w:tc>
        <w:tc>
          <w:tcPr>
            <w:tcW w:w="4502" w:type="dxa"/>
            <w:shd w:val="clear" w:color="auto" w:fill="auto"/>
          </w:tcPr>
          <w:p w:rsidR="00FD4F8F" w:rsidRPr="00977699" w:rsidRDefault="004800AB" w:rsidP="00FD4F8F">
            <w:r>
              <w:t>Suggesties verwerkt van IGI/Geodata</w:t>
            </w:r>
          </w:p>
        </w:tc>
      </w:tr>
      <w:tr w:rsidR="004800AB" w:rsidRPr="00977699" w:rsidTr="0033663C">
        <w:tc>
          <w:tcPr>
            <w:tcW w:w="1526" w:type="dxa"/>
            <w:shd w:val="clear" w:color="auto" w:fill="auto"/>
          </w:tcPr>
          <w:p w:rsidR="004800AB" w:rsidRPr="00977699" w:rsidRDefault="004800AB" w:rsidP="004800AB">
            <w:r>
              <w:t>BM</w:t>
            </w:r>
          </w:p>
        </w:tc>
        <w:tc>
          <w:tcPr>
            <w:tcW w:w="1559" w:type="dxa"/>
            <w:shd w:val="clear" w:color="auto" w:fill="auto"/>
          </w:tcPr>
          <w:p w:rsidR="004800AB" w:rsidRPr="00977699" w:rsidRDefault="004800AB" w:rsidP="004800AB">
            <w:r>
              <w:t>0.9</w:t>
            </w:r>
          </w:p>
        </w:tc>
        <w:tc>
          <w:tcPr>
            <w:tcW w:w="1701" w:type="dxa"/>
            <w:shd w:val="clear" w:color="auto" w:fill="auto"/>
          </w:tcPr>
          <w:p w:rsidR="004800AB" w:rsidRPr="00977699" w:rsidRDefault="004800AB" w:rsidP="004800AB">
            <w:r>
              <w:t>Juli 2019</w:t>
            </w:r>
          </w:p>
        </w:tc>
        <w:tc>
          <w:tcPr>
            <w:tcW w:w="4502" w:type="dxa"/>
            <w:shd w:val="clear" w:color="auto" w:fill="auto"/>
          </w:tcPr>
          <w:p w:rsidR="004800AB" w:rsidRPr="00977699" w:rsidRDefault="004800AB" w:rsidP="004800AB">
            <w:r>
              <w:t>Toevoeging inleiding, postscript, motivaties.</w:t>
            </w:r>
          </w:p>
        </w:tc>
      </w:tr>
    </w:tbl>
    <w:p w:rsidR="001A68F3" w:rsidRPr="00977699" w:rsidRDefault="002942D4" w:rsidP="008302E0">
      <w:pPr>
        <w:pStyle w:val="Kop1"/>
      </w:pPr>
      <w:r w:rsidRPr="00977699">
        <w:br w:type="page"/>
      </w:r>
      <w:bookmarkStart w:id="5" w:name="_Toc495317126"/>
      <w:bookmarkStart w:id="6" w:name="_Toc14728116"/>
      <w:r w:rsidR="001A68F3" w:rsidRPr="00977699">
        <w:lastRenderedPageBreak/>
        <w:t>Inleiding</w:t>
      </w:r>
      <w:bookmarkEnd w:id="5"/>
      <w:bookmarkEnd w:id="6"/>
    </w:p>
    <w:p w:rsidR="00062085" w:rsidRDefault="004C7D1B" w:rsidP="008302E0">
      <w:r w:rsidRPr="00977699">
        <w:t>Dit document bevat de release notes van Areaaldata versie 4.</w:t>
      </w:r>
      <w:r w:rsidR="00062085">
        <w:t>2</w:t>
      </w:r>
      <w:r w:rsidR="001E0DB6">
        <w:t>d</w:t>
      </w:r>
      <w:r w:rsidR="00062085">
        <w:t>3: versie 4.2 van Areaaldata in combinatie met de 3</w:t>
      </w:r>
      <w:r w:rsidR="00062085" w:rsidRPr="00062085">
        <w:rPr>
          <w:vertAlign w:val="superscript"/>
        </w:rPr>
        <w:t>e</w:t>
      </w:r>
      <w:r w:rsidR="00062085">
        <w:t xml:space="preserve"> versie van de keuzelijsten. </w:t>
      </w:r>
    </w:p>
    <w:p w:rsidR="00062085" w:rsidRDefault="004C7D1B" w:rsidP="008302E0">
      <w:r w:rsidRPr="00977699">
        <w:t xml:space="preserve">In deze </w:t>
      </w:r>
      <w:r w:rsidR="0033663C" w:rsidRPr="00977699">
        <w:t xml:space="preserve">nieuwe </w:t>
      </w:r>
      <w:r w:rsidRPr="00977699">
        <w:t xml:space="preserve">versie zijn </w:t>
      </w:r>
      <w:r w:rsidR="00062085">
        <w:t xml:space="preserve">ten opzichte van de vorige versie, Areaaldata 4.1d2 </w:t>
      </w:r>
      <w:r w:rsidRPr="00977699">
        <w:t xml:space="preserve">verschillende aanpassingen </w:t>
      </w:r>
      <w:r w:rsidR="001E0DB6">
        <w:t xml:space="preserve">uitgevoerd op de </w:t>
      </w:r>
      <w:r w:rsidR="00062085">
        <w:t xml:space="preserve">zowel het datamodel (welke tabellen en attributen er bestaan) als </w:t>
      </w:r>
      <w:r w:rsidR="001E0DB6">
        <w:t xml:space="preserve">domeinen (keuzelijstjes gekoppeld aan attributen). </w:t>
      </w:r>
    </w:p>
    <w:p w:rsidR="003A5F21" w:rsidRDefault="00C62AC0" w:rsidP="008302E0">
      <w:r>
        <w:t>Bijdragen voor de aanzienlijke veranderlijst zijn geleverd door:</w:t>
      </w:r>
    </w:p>
    <w:p w:rsidR="00C62AC0" w:rsidRDefault="00C62AC0" w:rsidP="008302E0">
      <w:pPr>
        <w:pStyle w:val="Lijstalinea"/>
        <w:numPr>
          <w:ilvl w:val="0"/>
          <w:numId w:val="30"/>
        </w:numPr>
      </w:pPr>
      <w:r>
        <w:t>Sector BSP (direct door objectbeheerders, of via de informatieanalyses van Patricia Gutterswijk)</w:t>
      </w:r>
    </w:p>
    <w:p w:rsidR="00C62AC0" w:rsidRDefault="00C62AC0" w:rsidP="008302E0">
      <w:pPr>
        <w:pStyle w:val="Lijstalinea"/>
        <w:numPr>
          <w:ilvl w:val="0"/>
          <w:numId w:val="30"/>
        </w:numPr>
      </w:pPr>
      <w:r>
        <w:t>Sector IGI (via de bevindingen op het oude datamodel bij projecten, uitwisseling met BGT en het maken van viewers en webapplicaties)</w:t>
      </w:r>
    </w:p>
    <w:p w:rsidR="00FD4F8F" w:rsidRDefault="00725DA6" w:rsidP="008302E0">
      <w:r>
        <w:t xml:space="preserve">In dit document worden alle wijzigingen beschreven: </w:t>
      </w:r>
      <w:r w:rsidR="00FD4F8F">
        <w:t>i</w:t>
      </w:r>
      <w:r w:rsidR="00FD4F8F">
        <w:t xml:space="preserve">ndien de motivatie van aanpassingen die in dit document beschreven staan geen rechtstreeks verzoek is van bovenstaande bronnen, staat dit vermeld als ‘Reden’.  </w:t>
      </w:r>
    </w:p>
    <w:p w:rsidR="00725DA6" w:rsidRDefault="00413B25" w:rsidP="008302E0">
      <w:r>
        <w:t xml:space="preserve">Het release notes document beschrijft de </w:t>
      </w:r>
      <w:r>
        <w:rPr>
          <w:i/>
        </w:rPr>
        <w:t>verandering</w:t>
      </w:r>
      <w:r>
        <w:t xml:space="preserve"> tussen versie van het Areaaldata datamodel. Het beschrijft niet de inhoud van het Areaaldata datamodel; deze staan in Objectdefinitie. Ook zegt dit document niets over wie en hoe Areaaldata moeten vullen; dat staat in de Attributenlijst en de Productspecificatie.</w:t>
      </w:r>
      <w:r>
        <w:object w:dxaOrig="11316" w:dyaOrig="4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9.6pt" o:ole="">
            <v:imagedata r:id="rId9" o:title=""/>
          </v:shape>
          <o:OLEObject Type="Embed" ProgID="Visio.Drawing.15" ShapeID="_x0000_i1025" DrawAspect="Content" ObjectID="_1625375883" r:id="rId10"/>
        </w:object>
      </w:r>
      <w:r w:rsidR="00FD4F8F">
        <w:br/>
      </w:r>
      <w:r w:rsidR="00FD4F8F">
        <w:br/>
      </w:r>
    </w:p>
    <w:p w:rsidR="00C62AC0" w:rsidRDefault="00E204A1" w:rsidP="008302E0">
      <w:pPr>
        <w:pStyle w:val="Kop2"/>
      </w:pPr>
      <w:bookmarkStart w:id="7" w:name="_Toc14728117"/>
      <w:r>
        <w:t>Opbouw</w:t>
      </w:r>
      <w:bookmarkEnd w:id="7"/>
    </w:p>
    <w:p w:rsidR="00E204A1" w:rsidRDefault="00E204A1" w:rsidP="008302E0">
      <w:r>
        <w:t xml:space="preserve">Dit document beoogt alle aspecten van de Areaaldata 4.2d3 release te beschrijven. </w:t>
      </w:r>
    </w:p>
    <w:p w:rsidR="00E204A1" w:rsidRDefault="00E204A1" w:rsidP="008302E0">
      <w:r>
        <w:t>In het document treft u daarom aan:</w:t>
      </w:r>
    </w:p>
    <w:p w:rsidR="00E204A1" w:rsidRDefault="00E204A1" w:rsidP="008302E0">
      <w:pPr>
        <w:pStyle w:val="Lijstalinea"/>
        <w:numPr>
          <w:ilvl w:val="0"/>
          <w:numId w:val="30"/>
        </w:numPr>
      </w:pPr>
      <w:r>
        <w:lastRenderedPageBreak/>
        <w:t xml:space="preserve">Aanpassingen in het datamodel: </w:t>
      </w:r>
    </w:p>
    <w:p w:rsidR="00E204A1" w:rsidRDefault="00E204A1" w:rsidP="008302E0">
      <w:pPr>
        <w:pStyle w:val="Lijstalinea"/>
        <w:numPr>
          <w:ilvl w:val="1"/>
          <w:numId w:val="30"/>
        </w:numPr>
      </w:pPr>
      <w:r>
        <w:t>alle tabellen in Areaaldata die zijn toegevoegd, van naam veranderd en verwijderd.</w:t>
      </w:r>
    </w:p>
    <w:p w:rsidR="00E204A1" w:rsidRDefault="00725DA6" w:rsidP="008302E0">
      <w:pPr>
        <w:pStyle w:val="Lijstalinea"/>
        <w:numPr>
          <w:ilvl w:val="1"/>
          <w:numId w:val="30"/>
        </w:numPr>
      </w:pPr>
      <w:r>
        <w:t>alle attributen die zijn toegevoegd, van naam of eigenschappen veranderd en verwijderd</w:t>
      </w:r>
    </w:p>
    <w:p w:rsidR="00725DA6" w:rsidRDefault="00725DA6" w:rsidP="008302E0">
      <w:pPr>
        <w:pStyle w:val="Lijstalinea"/>
        <w:numPr>
          <w:ilvl w:val="1"/>
          <w:numId w:val="30"/>
        </w:numPr>
      </w:pPr>
      <w:r>
        <w:t>domeinen (keuzelijsten) die zijn toegevoegd of verwijderd</w:t>
      </w:r>
    </w:p>
    <w:p w:rsidR="00725DA6" w:rsidRDefault="00725DA6" w:rsidP="008302E0">
      <w:pPr>
        <w:pStyle w:val="Lijstalinea"/>
        <w:numPr>
          <w:ilvl w:val="0"/>
          <w:numId w:val="30"/>
        </w:numPr>
      </w:pPr>
      <w:r>
        <w:t>Aanpassingen binnen de domeinen (keuzelijsten):</w:t>
      </w:r>
    </w:p>
    <w:p w:rsidR="00725DA6" w:rsidRDefault="00725DA6" w:rsidP="008302E0">
      <w:pPr>
        <w:pStyle w:val="Lijstalinea"/>
        <w:numPr>
          <w:ilvl w:val="1"/>
          <w:numId w:val="30"/>
        </w:numPr>
      </w:pPr>
      <w:r>
        <w:t>waarden die zijn toegevoegd of verwijderd</w:t>
      </w:r>
    </w:p>
    <w:p w:rsidR="00725DA6" w:rsidRDefault="00725DA6" w:rsidP="008302E0">
      <w:pPr>
        <w:pStyle w:val="Lijstalinea"/>
        <w:numPr>
          <w:ilvl w:val="1"/>
          <w:numId w:val="30"/>
        </w:numPr>
      </w:pPr>
      <w:r>
        <w:t>associaties van domeinen die zijn aangepast (welke keuzelijst hoort bij welk attribuut)</w:t>
      </w:r>
    </w:p>
    <w:p w:rsidR="00725DA6" w:rsidRDefault="00725DA6" w:rsidP="008302E0">
      <w:pPr>
        <w:pStyle w:val="Lijstalinea"/>
        <w:numPr>
          <w:ilvl w:val="1"/>
          <w:numId w:val="30"/>
        </w:numPr>
      </w:pPr>
      <w:r>
        <w:t>oude waardes die vertaald zijn naar nieuwe waardes</w:t>
      </w:r>
    </w:p>
    <w:p w:rsidR="00725DA6" w:rsidRDefault="00725DA6" w:rsidP="008302E0">
      <w:pPr>
        <w:pStyle w:val="Lijstalinea"/>
        <w:numPr>
          <w:ilvl w:val="0"/>
          <w:numId w:val="30"/>
        </w:numPr>
      </w:pPr>
      <w:r>
        <w:t>Aanpassingen in relationship classes (ArcGIS tabellen die de relaties tussen tabellen ondersteunen)</w:t>
      </w:r>
    </w:p>
    <w:p w:rsidR="00725DA6" w:rsidRDefault="00725DA6" w:rsidP="008302E0">
      <w:pPr>
        <w:pStyle w:val="Lijstalinea"/>
        <w:numPr>
          <w:ilvl w:val="1"/>
          <w:numId w:val="30"/>
        </w:numPr>
      </w:pPr>
      <w:r>
        <w:t>Relationship classes die zijn toegevoegd, gewijzigd of verwijderd.</w:t>
      </w:r>
    </w:p>
    <w:p w:rsidR="00725DA6" w:rsidRDefault="00725DA6" w:rsidP="008302E0">
      <w:pPr>
        <w:pStyle w:val="Lijstalinea"/>
        <w:numPr>
          <w:ilvl w:val="0"/>
          <w:numId w:val="30"/>
        </w:numPr>
      </w:pPr>
      <w:r>
        <w:t>Na de opwaardering:</w:t>
      </w:r>
    </w:p>
    <w:p w:rsidR="00725DA6" w:rsidRDefault="00725DA6" w:rsidP="008302E0">
      <w:pPr>
        <w:pStyle w:val="Lijstalinea"/>
        <w:numPr>
          <w:ilvl w:val="1"/>
          <w:numId w:val="30"/>
        </w:numPr>
      </w:pPr>
      <w:r>
        <w:t>Welke postscripts zijn geschreven en gedraaid om datakwaliteitsverlies tijdens de opwaardering te voorkomen, bijvoorbeeld het script dat schutsluis_p, kunstwerkVast_p en kunstwerkBeweegbaar_p verhuist naar kunstwerk_p</w:t>
      </w:r>
    </w:p>
    <w:p w:rsidR="00A25812" w:rsidRPr="00977699" w:rsidRDefault="00725DA6" w:rsidP="008302E0">
      <w:pPr>
        <w:pStyle w:val="Lijstalinea"/>
        <w:numPr>
          <w:ilvl w:val="1"/>
          <w:numId w:val="30"/>
        </w:numPr>
      </w:pPr>
      <w:r>
        <w:t>Impact op applicaties die van Areaaldata afhankelijk zijn.</w:t>
      </w:r>
      <w:r w:rsidRPr="00977699">
        <w:t xml:space="preserve"> </w:t>
      </w:r>
    </w:p>
    <w:p w:rsidR="0033663C" w:rsidRPr="00977699" w:rsidRDefault="0033663C" w:rsidP="008302E0"/>
    <w:p w:rsidR="004800AB" w:rsidRDefault="004800AB" w:rsidP="008302E0">
      <w:r>
        <w:t>De release notes zijn een fiks document geworden, grotendeels automatisch gegenereerd door hetzelfde script dat de datamodelopwaardering in de Areaaldata database uitgevoerd heeft. We hopen dat het een nuttig naslagwerk is om deze stap in de doorontwikkeling van Areaaldata beter te laten landen. Uiteraard in combinatie met Objectdefinitie en Productspecificatie.</w:t>
      </w:r>
    </w:p>
    <w:p w:rsidR="0033663C" w:rsidRPr="00977699" w:rsidRDefault="004800AB" w:rsidP="008302E0">
      <w:r>
        <w:t xml:space="preserve">Indien er vragen of opmeringen over dit document zijn, kunt u contact opnemen met Bart Monné van PNH/IGI/GEODATA. </w:t>
      </w:r>
    </w:p>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33663C" w:rsidRPr="00977699" w:rsidRDefault="0033663C" w:rsidP="008302E0"/>
    <w:p w:rsidR="00A25812" w:rsidRPr="0069276B" w:rsidRDefault="00A25812" w:rsidP="008302E0">
      <w:pPr>
        <w:pStyle w:val="Kop1"/>
        <w:rPr>
          <w:lang w:val="en-GB"/>
        </w:rPr>
      </w:pPr>
      <w:bookmarkStart w:id="8" w:name="_Toc495317127"/>
      <w:bookmarkStart w:id="9" w:name="_Toc14728118"/>
      <w:r w:rsidRPr="0069276B">
        <w:rPr>
          <w:lang w:val="en-GB"/>
        </w:rPr>
        <w:t>Aanpassingen datamodel</w:t>
      </w:r>
      <w:bookmarkEnd w:id="8"/>
      <w:bookmarkEnd w:id="9"/>
    </w:p>
    <w:p w:rsidR="00062085" w:rsidRPr="0069276B" w:rsidRDefault="00062085" w:rsidP="008302E0">
      <w:pPr>
        <w:pStyle w:val="Kop1"/>
        <w:rPr>
          <w:lang w:val="en-GB"/>
        </w:rPr>
      </w:pPr>
      <w:bookmarkStart w:id="10" w:name="_Toc14728119"/>
      <w:bookmarkStart w:id="11" w:name="_Toc495317132"/>
      <w:r w:rsidRPr="0069276B">
        <w:rPr>
          <w:lang w:val="en-GB"/>
        </w:rPr>
        <w:t>Feature Classes</w:t>
      </w:r>
      <w:bookmarkEnd w:id="10"/>
    </w:p>
    <w:p w:rsidR="00062085" w:rsidRPr="0069276B" w:rsidRDefault="00062085" w:rsidP="008302E0">
      <w:pPr>
        <w:pStyle w:val="Kop2"/>
        <w:rPr>
          <w:lang w:val="en-GB"/>
        </w:rPr>
      </w:pPr>
      <w:bookmarkStart w:id="12" w:name="_Toc14728120"/>
      <w:r w:rsidRPr="0069276B">
        <w:rPr>
          <w:lang w:val="en-GB"/>
        </w:rPr>
        <w:t>Feature Classes: Toegevoegd</w:t>
      </w:r>
      <w:bookmarkEnd w:id="12"/>
    </w:p>
    <w:p w:rsidR="00062085" w:rsidRDefault="00062085" w:rsidP="008302E0">
      <w:pPr>
        <w:pStyle w:val="Geenafstand"/>
      </w:pPr>
      <w:r w:rsidRPr="0055592E">
        <w:br/>
      </w:r>
      <w:r w:rsidR="00CC6D3D">
        <w:t xml:space="preserve">Hieronder volgen een aantal </w:t>
      </w:r>
      <w:r w:rsidRPr="005E1622">
        <w:t xml:space="preserve">Feature Classes </w:t>
      </w:r>
      <w:r w:rsidR="00CC6D3D">
        <w:t xml:space="preserve">die </w:t>
      </w:r>
      <w:r w:rsidRPr="005E1622">
        <w:t>worden aangemaakt (met het</w:t>
      </w:r>
      <w:r w:rsidR="00CC6D3D">
        <w:t xml:space="preserve"> bijbehorende attributenschema).</w:t>
      </w:r>
    </w:p>
    <w:p w:rsidR="00CC6D3D" w:rsidRDefault="00CC6D3D" w:rsidP="008302E0">
      <w:pPr>
        <w:pStyle w:val="Geenafstand"/>
      </w:pPr>
    </w:p>
    <w:p w:rsidR="004800AB" w:rsidRDefault="00CC6D3D" w:rsidP="004800AB">
      <w:pPr>
        <w:pStyle w:val="Geenafstand"/>
        <w:numPr>
          <w:ilvl w:val="0"/>
          <w:numId w:val="34"/>
        </w:numPr>
      </w:pPr>
      <w:r>
        <w:t>Kunstwer</w:t>
      </w:r>
      <w:r w:rsidR="00B82C3F">
        <w:t>k_p wordt aangemaakt ten behoeve van objectbeheer Kunstwerken en is een samenvoeging van kunstwerkVast_p, kunstwerkBeweegbaar_p en schutsluis_p. Terugkeervoorziening_p is toegevoegd ten behoeve van objectbeheer groen en is onderdeel van een faunavoorziening.</w:t>
      </w:r>
      <w:r w:rsidR="004800AB">
        <w:t xml:space="preserve"> </w:t>
      </w:r>
    </w:p>
    <w:p w:rsidR="00B82C3F" w:rsidRDefault="00B82C3F" w:rsidP="004800AB">
      <w:pPr>
        <w:pStyle w:val="Geenafstand"/>
        <w:numPr>
          <w:ilvl w:val="0"/>
          <w:numId w:val="34"/>
        </w:numPr>
      </w:pPr>
      <w:r>
        <w:t>Peilbuis is toegevoegd ten behoeve van het grondwatermeetnet.</w:t>
      </w:r>
    </w:p>
    <w:p w:rsidR="00B82C3F" w:rsidRDefault="00B82C3F" w:rsidP="004800AB">
      <w:pPr>
        <w:pStyle w:val="Geenafstand"/>
        <w:numPr>
          <w:ilvl w:val="0"/>
          <w:numId w:val="34"/>
        </w:numPr>
      </w:pPr>
      <w:r>
        <w:t>bordDRIS, kleineHalteDisplay en straatmeubilair zijn aangemaakt ten behoeve van de objectbeheerders van de haltes.</w:t>
      </w:r>
    </w:p>
    <w:p w:rsidR="00B82C3F" w:rsidRPr="005E1622" w:rsidRDefault="00B82C3F" w:rsidP="004800AB">
      <w:pPr>
        <w:pStyle w:val="Geenafstand"/>
        <w:numPr>
          <w:ilvl w:val="0"/>
          <w:numId w:val="34"/>
        </w:numPr>
      </w:pPr>
      <w:r>
        <w:t>Alle overige nieuw aangemaakte objecten zijn ten behoeve van de collectie kabels en leidingen in Areaaldata en het faciliteren van een goede bediening van de WIBON en het faciliteren van KLIC-meldingen.</w:t>
      </w:r>
    </w:p>
    <w:p w:rsidR="00062085" w:rsidRDefault="00062085" w:rsidP="008302E0">
      <w:pPr>
        <w:pStyle w:val="Kop3"/>
      </w:pPr>
      <w:bookmarkStart w:id="13" w:name="_Toc14728121"/>
      <w:r>
        <w:t>AREAALDATA.kunstwerk_p</w:t>
      </w:r>
      <w:bookmarkEnd w:id="13"/>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Tr="00062085">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062085">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062085">
        <w:tc>
          <w:tcPr>
            <w:tcW w:w="3456" w:type="dxa"/>
          </w:tcPr>
          <w:p w:rsidR="00062085" w:rsidRDefault="00062085" w:rsidP="008302E0">
            <w:r>
              <w:t>GISIB_ID</w:t>
            </w:r>
          </w:p>
        </w:tc>
        <w:tc>
          <w:tcPr>
            <w:tcW w:w="1296" w:type="dxa"/>
          </w:tcPr>
          <w:p w:rsidR="00062085" w:rsidRDefault="00062085" w:rsidP="008302E0">
            <w:r>
              <w:t>LONG</w:t>
            </w:r>
          </w:p>
        </w:tc>
        <w:tc>
          <w:tcPr>
            <w:tcW w:w="3888" w:type="dxa"/>
          </w:tcPr>
          <w:p w:rsidR="00062085" w:rsidRPr="005E1622" w:rsidRDefault="00062085" w:rsidP="008302E0">
            <w:r w:rsidRPr="005E1622">
              <w:t xml:space="preserve">Uniek Identificatienummer beheer openbare ruimte (GISIB), wordt aangemaakt in GISIB en mag niet worden ingevuld door de aannemer </w:t>
            </w:r>
          </w:p>
        </w:tc>
      </w:tr>
      <w:tr w:rsidR="00062085" w:rsidRPr="005E1622" w:rsidTr="00062085">
        <w:tc>
          <w:tcPr>
            <w:tcW w:w="3456" w:type="dxa"/>
          </w:tcPr>
          <w:p w:rsidR="00062085" w:rsidRDefault="00062085" w:rsidP="008302E0">
            <w:r>
              <w:t>VERWERKINGSSTATUS</w:t>
            </w:r>
          </w:p>
        </w:tc>
        <w:tc>
          <w:tcPr>
            <w:tcW w:w="1296" w:type="dxa"/>
          </w:tcPr>
          <w:p w:rsidR="00062085" w:rsidRDefault="00062085" w:rsidP="008302E0">
            <w:r>
              <w:t>TEXT</w:t>
            </w:r>
          </w:p>
        </w:tc>
        <w:tc>
          <w:tcPr>
            <w:tcW w:w="3888" w:type="dxa"/>
          </w:tcPr>
          <w:p w:rsidR="00062085" w:rsidRPr="005E1622" w:rsidRDefault="00062085" w:rsidP="008302E0">
            <w:r w:rsidRPr="005E1622">
              <w:t>Status van de gegevens keuzelijst [VERWERKINGSSTATUS]</w:t>
            </w:r>
          </w:p>
        </w:tc>
      </w:tr>
      <w:tr w:rsidR="00062085" w:rsidRPr="005E1622" w:rsidTr="00062085">
        <w:tc>
          <w:tcPr>
            <w:tcW w:w="3456" w:type="dxa"/>
          </w:tcPr>
          <w:p w:rsidR="00062085" w:rsidRDefault="00062085" w:rsidP="008302E0">
            <w:r>
              <w:lastRenderedPageBreak/>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062085">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062085">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062085">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kan meerdere door puntkomma gescheiden waardes bevatten keuzelijst [ONDERHOUDER]</w:t>
            </w:r>
          </w:p>
        </w:tc>
      </w:tr>
      <w:tr w:rsidR="00062085" w:rsidRPr="005E1622" w:rsidTr="00062085">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062085">
        <w:tc>
          <w:tcPr>
            <w:tcW w:w="3456" w:type="dxa"/>
          </w:tcPr>
          <w:p w:rsidR="00062085" w:rsidRDefault="00062085" w:rsidP="008302E0">
            <w:r>
              <w:t>TYPESPEC</w:t>
            </w:r>
          </w:p>
        </w:tc>
        <w:tc>
          <w:tcPr>
            <w:tcW w:w="1296" w:type="dxa"/>
          </w:tcPr>
          <w:p w:rsidR="00062085" w:rsidRDefault="00062085" w:rsidP="008302E0">
            <w:r>
              <w:t>TEXT</w:t>
            </w:r>
          </w:p>
        </w:tc>
        <w:tc>
          <w:tcPr>
            <w:tcW w:w="3888" w:type="dxa"/>
          </w:tcPr>
          <w:p w:rsidR="00062085" w:rsidRPr="005E1622" w:rsidRDefault="00062085" w:rsidP="008302E0">
            <w:r w:rsidRPr="005E1622">
              <w:t>Nadere typering van het object keuzelijst [typeSpecKSW]</w:t>
            </w:r>
          </w:p>
        </w:tc>
      </w:tr>
      <w:tr w:rsidR="00062085" w:rsidRPr="005E1622" w:rsidTr="00062085">
        <w:tc>
          <w:tcPr>
            <w:tcW w:w="3456" w:type="dxa"/>
          </w:tcPr>
          <w:p w:rsidR="00062085" w:rsidRDefault="00062085" w:rsidP="008302E0">
            <w:r>
              <w:t>TOPCODE</w:t>
            </w:r>
          </w:p>
        </w:tc>
        <w:tc>
          <w:tcPr>
            <w:tcW w:w="1296" w:type="dxa"/>
          </w:tcPr>
          <w:p w:rsidR="00062085" w:rsidRDefault="00062085" w:rsidP="008302E0">
            <w:r>
              <w:t>TEXT</w:t>
            </w:r>
          </w:p>
        </w:tc>
        <w:tc>
          <w:tcPr>
            <w:tcW w:w="3888" w:type="dxa"/>
          </w:tcPr>
          <w:p w:rsidR="00062085" w:rsidRPr="005E1622" w:rsidRDefault="00062085" w:rsidP="008302E0">
            <w:r w:rsidRPr="005E1622">
              <w:t xml:space="preserve">Topcode. De aannemer mag dit niet invullen </w:t>
            </w:r>
          </w:p>
        </w:tc>
      </w:tr>
      <w:tr w:rsidR="00062085" w:rsidTr="00062085">
        <w:tc>
          <w:tcPr>
            <w:tcW w:w="3456" w:type="dxa"/>
          </w:tcPr>
          <w:p w:rsidR="00062085" w:rsidRDefault="00062085" w:rsidP="008302E0">
            <w:r>
              <w:t>VERKEERSKLASSE</w:t>
            </w:r>
          </w:p>
        </w:tc>
        <w:tc>
          <w:tcPr>
            <w:tcW w:w="1296" w:type="dxa"/>
          </w:tcPr>
          <w:p w:rsidR="00062085" w:rsidRDefault="00062085" w:rsidP="008302E0">
            <w:r>
              <w:t>TEXT</w:t>
            </w:r>
          </w:p>
        </w:tc>
        <w:tc>
          <w:tcPr>
            <w:tcW w:w="3888" w:type="dxa"/>
          </w:tcPr>
          <w:p w:rsidR="00062085" w:rsidRDefault="00062085" w:rsidP="008302E0">
            <w:r>
              <w:t>Verkeersklasse object keuzelijst [VERKEERSKLASSE]</w:t>
            </w:r>
          </w:p>
        </w:tc>
      </w:tr>
      <w:tr w:rsidR="00062085" w:rsidTr="00062085">
        <w:tc>
          <w:tcPr>
            <w:tcW w:w="3456" w:type="dxa"/>
          </w:tcPr>
          <w:p w:rsidR="00062085" w:rsidRDefault="00062085" w:rsidP="008302E0">
            <w:r>
              <w:t>AANTALOVERSPANNING</w:t>
            </w:r>
          </w:p>
        </w:tc>
        <w:tc>
          <w:tcPr>
            <w:tcW w:w="1296" w:type="dxa"/>
          </w:tcPr>
          <w:p w:rsidR="00062085" w:rsidRDefault="00062085" w:rsidP="008302E0">
            <w:r>
              <w:t>SHORT</w:t>
            </w:r>
          </w:p>
        </w:tc>
        <w:tc>
          <w:tcPr>
            <w:tcW w:w="3888" w:type="dxa"/>
          </w:tcPr>
          <w:p w:rsidR="00062085" w:rsidRDefault="00062085" w:rsidP="008302E0">
            <w:r>
              <w:t xml:space="preserve">Aantal overspanningen </w:t>
            </w:r>
          </w:p>
        </w:tc>
      </w:tr>
      <w:tr w:rsidR="00062085" w:rsidTr="00062085">
        <w:tc>
          <w:tcPr>
            <w:tcW w:w="3456" w:type="dxa"/>
          </w:tcPr>
          <w:p w:rsidR="00062085" w:rsidRDefault="00062085" w:rsidP="008302E0">
            <w:r>
              <w:t>BOUWJAARBEWEGINGSW</w:t>
            </w:r>
          </w:p>
        </w:tc>
        <w:tc>
          <w:tcPr>
            <w:tcW w:w="1296" w:type="dxa"/>
          </w:tcPr>
          <w:p w:rsidR="00062085" w:rsidRDefault="00062085" w:rsidP="008302E0">
            <w:r>
              <w:t>SHORT</w:t>
            </w:r>
          </w:p>
        </w:tc>
        <w:tc>
          <w:tcPr>
            <w:tcW w:w="3888" w:type="dxa"/>
          </w:tcPr>
          <w:p w:rsidR="00062085" w:rsidRDefault="00062085" w:rsidP="008302E0">
            <w:r>
              <w:t xml:space="preserve">Bouwjaar Bewegingswerk </w:t>
            </w:r>
          </w:p>
        </w:tc>
      </w:tr>
      <w:tr w:rsidR="00062085" w:rsidTr="00062085">
        <w:tc>
          <w:tcPr>
            <w:tcW w:w="3456" w:type="dxa"/>
          </w:tcPr>
          <w:p w:rsidR="00062085" w:rsidRDefault="00062085" w:rsidP="008302E0">
            <w:r>
              <w:t>BOUWJAARBOVENBOUW</w:t>
            </w:r>
          </w:p>
        </w:tc>
        <w:tc>
          <w:tcPr>
            <w:tcW w:w="1296" w:type="dxa"/>
          </w:tcPr>
          <w:p w:rsidR="00062085" w:rsidRDefault="00062085" w:rsidP="008302E0">
            <w:r>
              <w:t>SHORT</w:t>
            </w:r>
          </w:p>
        </w:tc>
        <w:tc>
          <w:tcPr>
            <w:tcW w:w="3888" w:type="dxa"/>
          </w:tcPr>
          <w:p w:rsidR="00062085" w:rsidRDefault="00062085" w:rsidP="008302E0">
            <w:r>
              <w:t xml:space="preserve">Bouwjaar Bovenbouw </w:t>
            </w:r>
          </w:p>
        </w:tc>
      </w:tr>
      <w:tr w:rsidR="00062085" w:rsidTr="00062085">
        <w:tc>
          <w:tcPr>
            <w:tcW w:w="3456" w:type="dxa"/>
          </w:tcPr>
          <w:p w:rsidR="00062085" w:rsidRDefault="00062085" w:rsidP="008302E0">
            <w:r>
              <w:t>BOUWJAARELECTRISCH</w:t>
            </w:r>
          </w:p>
        </w:tc>
        <w:tc>
          <w:tcPr>
            <w:tcW w:w="1296" w:type="dxa"/>
          </w:tcPr>
          <w:p w:rsidR="00062085" w:rsidRDefault="00062085" w:rsidP="008302E0">
            <w:r>
              <w:t>SHORT</w:t>
            </w:r>
          </w:p>
        </w:tc>
        <w:tc>
          <w:tcPr>
            <w:tcW w:w="3888" w:type="dxa"/>
          </w:tcPr>
          <w:p w:rsidR="00062085" w:rsidRDefault="00062085" w:rsidP="008302E0">
            <w:r>
              <w:t xml:space="preserve">Bouwjaar Electrische Installatie </w:t>
            </w:r>
          </w:p>
        </w:tc>
      </w:tr>
      <w:tr w:rsidR="00062085" w:rsidTr="00062085">
        <w:tc>
          <w:tcPr>
            <w:tcW w:w="3456" w:type="dxa"/>
          </w:tcPr>
          <w:p w:rsidR="00062085" w:rsidRDefault="00062085" w:rsidP="008302E0">
            <w:r>
              <w:t>BOUWJAARHYDRAULISC</w:t>
            </w:r>
          </w:p>
        </w:tc>
        <w:tc>
          <w:tcPr>
            <w:tcW w:w="1296" w:type="dxa"/>
          </w:tcPr>
          <w:p w:rsidR="00062085" w:rsidRDefault="00062085" w:rsidP="008302E0">
            <w:r>
              <w:t>TEXT</w:t>
            </w:r>
          </w:p>
        </w:tc>
        <w:tc>
          <w:tcPr>
            <w:tcW w:w="3888" w:type="dxa"/>
          </w:tcPr>
          <w:p w:rsidR="00062085" w:rsidRDefault="00062085" w:rsidP="008302E0">
            <w:r>
              <w:t xml:space="preserve">Bouwjaar Hydraulische Installatie </w:t>
            </w:r>
          </w:p>
        </w:tc>
      </w:tr>
      <w:tr w:rsidR="00062085" w:rsidTr="00062085">
        <w:tc>
          <w:tcPr>
            <w:tcW w:w="3456" w:type="dxa"/>
          </w:tcPr>
          <w:p w:rsidR="00062085" w:rsidRDefault="00062085" w:rsidP="008302E0">
            <w:r>
              <w:t>BOUWJAARONDERBOUW</w:t>
            </w:r>
          </w:p>
        </w:tc>
        <w:tc>
          <w:tcPr>
            <w:tcW w:w="1296" w:type="dxa"/>
          </w:tcPr>
          <w:p w:rsidR="00062085" w:rsidRDefault="00062085" w:rsidP="008302E0">
            <w:r>
              <w:t>SHORT</w:t>
            </w:r>
          </w:p>
        </w:tc>
        <w:tc>
          <w:tcPr>
            <w:tcW w:w="3888" w:type="dxa"/>
          </w:tcPr>
          <w:p w:rsidR="00062085" w:rsidRDefault="00062085" w:rsidP="008302E0">
            <w:r>
              <w:t xml:space="preserve">Bouwjaar Onderbouw </w:t>
            </w:r>
          </w:p>
        </w:tc>
      </w:tr>
      <w:tr w:rsidR="00062085" w:rsidTr="00062085">
        <w:tc>
          <w:tcPr>
            <w:tcW w:w="3456" w:type="dxa"/>
          </w:tcPr>
          <w:p w:rsidR="00062085" w:rsidRDefault="00062085" w:rsidP="008302E0">
            <w:r>
              <w:t>BOUWJAARVAL</w:t>
            </w:r>
          </w:p>
        </w:tc>
        <w:tc>
          <w:tcPr>
            <w:tcW w:w="1296" w:type="dxa"/>
          </w:tcPr>
          <w:p w:rsidR="00062085" w:rsidRDefault="00062085" w:rsidP="008302E0">
            <w:r>
              <w:t>SHORT</w:t>
            </w:r>
          </w:p>
        </w:tc>
        <w:tc>
          <w:tcPr>
            <w:tcW w:w="3888" w:type="dxa"/>
          </w:tcPr>
          <w:p w:rsidR="00062085" w:rsidRDefault="00062085" w:rsidP="008302E0">
            <w:r>
              <w:t xml:space="preserve">Bouwjaar Val </w:t>
            </w:r>
          </w:p>
        </w:tc>
      </w:tr>
      <w:tr w:rsidR="00062085" w:rsidRPr="005E1622" w:rsidTr="00062085">
        <w:tc>
          <w:tcPr>
            <w:tcW w:w="3456" w:type="dxa"/>
          </w:tcPr>
          <w:p w:rsidR="00062085" w:rsidRDefault="00062085" w:rsidP="008302E0">
            <w:r>
              <w:t>CONFORMNEN</w:t>
            </w:r>
          </w:p>
        </w:tc>
        <w:tc>
          <w:tcPr>
            <w:tcW w:w="1296" w:type="dxa"/>
          </w:tcPr>
          <w:p w:rsidR="00062085" w:rsidRDefault="00062085" w:rsidP="008302E0">
            <w:r>
              <w:t>TEXT</w:t>
            </w:r>
          </w:p>
        </w:tc>
        <w:tc>
          <w:tcPr>
            <w:tcW w:w="3888" w:type="dxa"/>
          </w:tcPr>
          <w:p w:rsidR="00062085" w:rsidRPr="005E1622" w:rsidRDefault="00062085" w:rsidP="008302E0">
            <w:r w:rsidRPr="005E1622">
              <w:t>Indicatie of classificatie conform NEN is: Ja/Nee/Onbekend keuzelijst [jaNeeOnbekend]</w:t>
            </w:r>
          </w:p>
        </w:tc>
      </w:tr>
      <w:tr w:rsidR="00062085" w:rsidRPr="005E1622" w:rsidTr="00062085">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Tr="00062085">
        <w:tc>
          <w:tcPr>
            <w:tcW w:w="3456" w:type="dxa"/>
          </w:tcPr>
          <w:p w:rsidR="00062085" w:rsidRDefault="00062085" w:rsidP="008302E0">
            <w:r>
              <w:lastRenderedPageBreak/>
              <w:t>DOORRIJBREEDTERIJBAAN1</w:t>
            </w:r>
          </w:p>
        </w:tc>
        <w:tc>
          <w:tcPr>
            <w:tcW w:w="1296" w:type="dxa"/>
          </w:tcPr>
          <w:p w:rsidR="00062085" w:rsidRDefault="00062085" w:rsidP="008302E0">
            <w:r>
              <w:t>FLOAT</w:t>
            </w:r>
          </w:p>
        </w:tc>
        <w:tc>
          <w:tcPr>
            <w:tcW w:w="3888" w:type="dxa"/>
          </w:tcPr>
          <w:p w:rsidR="00062085" w:rsidRDefault="00062085" w:rsidP="008302E0">
            <w:r>
              <w:t xml:space="preserve">Doorrijbreedte rijbaan 1, Meetnauwkeurigheid +/- 1 cm </w:t>
            </w:r>
          </w:p>
        </w:tc>
      </w:tr>
      <w:tr w:rsidR="00062085" w:rsidTr="00062085">
        <w:tc>
          <w:tcPr>
            <w:tcW w:w="3456" w:type="dxa"/>
          </w:tcPr>
          <w:p w:rsidR="00062085" w:rsidRDefault="00062085" w:rsidP="008302E0">
            <w:r>
              <w:t>DOORRIJBREEDTERIJBAAN2</w:t>
            </w:r>
          </w:p>
        </w:tc>
        <w:tc>
          <w:tcPr>
            <w:tcW w:w="1296" w:type="dxa"/>
          </w:tcPr>
          <w:p w:rsidR="00062085" w:rsidRDefault="00062085" w:rsidP="008302E0">
            <w:r>
              <w:t>FLOAT</w:t>
            </w:r>
          </w:p>
        </w:tc>
        <w:tc>
          <w:tcPr>
            <w:tcW w:w="3888" w:type="dxa"/>
          </w:tcPr>
          <w:p w:rsidR="00062085" w:rsidRDefault="00062085" w:rsidP="008302E0">
            <w:r>
              <w:t xml:space="preserve">Doorrijbreedte rijbaan 2, Meetnauwkeurigheid +/- 1 cm </w:t>
            </w:r>
          </w:p>
        </w:tc>
      </w:tr>
      <w:tr w:rsidR="00062085" w:rsidTr="00062085">
        <w:tc>
          <w:tcPr>
            <w:tcW w:w="3456" w:type="dxa"/>
          </w:tcPr>
          <w:p w:rsidR="00062085" w:rsidRDefault="00062085" w:rsidP="008302E0">
            <w:r>
              <w:t>DOORRIJBREEDTERIJBAAN3</w:t>
            </w:r>
          </w:p>
        </w:tc>
        <w:tc>
          <w:tcPr>
            <w:tcW w:w="1296" w:type="dxa"/>
          </w:tcPr>
          <w:p w:rsidR="00062085" w:rsidRDefault="00062085" w:rsidP="008302E0">
            <w:r>
              <w:t>FLOAT</w:t>
            </w:r>
          </w:p>
        </w:tc>
        <w:tc>
          <w:tcPr>
            <w:tcW w:w="3888" w:type="dxa"/>
          </w:tcPr>
          <w:p w:rsidR="00062085" w:rsidRDefault="00062085" w:rsidP="008302E0">
            <w:r>
              <w:t xml:space="preserve">Doorrijbreedte rijbaan 3, Meetnauwkeurigheid +/- 1 cm </w:t>
            </w:r>
          </w:p>
        </w:tc>
      </w:tr>
      <w:tr w:rsidR="00062085" w:rsidTr="00062085">
        <w:tc>
          <w:tcPr>
            <w:tcW w:w="3456" w:type="dxa"/>
          </w:tcPr>
          <w:p w:rsidR="00062085" w:rsidRDefault="00062085" w:rsidP="008302E0">
            <w:r>
              <w:t>DOORRIJHOOGTERIJST</w:t>
            </w:r>
          </w:p>
        </w:tc>
        <w:tc>
          <w:tcPr>
            <w:tcW w:w="1296" w:type="dxa"/>
          </w:tcPr>
          <w:p w:rsidR="00062085" w:rsidRDefault="00062085" w:rsidP="008302E0">
            <w:r>
              <w:t>FLOAT</w:t>
            </w:r>
          </w:p>
        </w:tc>
        <w:tc>
          <w:tcPr>
            <w:tcW w:w="3888" w:type="dxa"/>
          </w:tcPr>
          <w:p w:rsidR="00062085" w:rsidRDefault="00062085" w:rsidP="008302E0">
            <w:r>
              <w:t xml:space="preserve">Doorrijbreedte rijstrook 1, Meetnauwkeurigheid +/- 1 cm </w:t>
            </w:r>
          </w:p>
        </w:tc>
      </w:tr>
      <w:tr w:rsidR="00062085" w:rsidTr="00062085">
        <w:tc>
          <w:tcPr>
            <w:tcW w:w="3456" w:type="dxa"/>
          </w:tcPr>
          <w:p w:rsidR="00062085" w:rsidRDefault="00062085" w:rsidP="008302E0">
            <w:r>
              <w:t>DOORRIJHOOGTERIJST_1</w:t>
            </w:r>
          </w:p>
        </w:tc>
        <w:tc>
          <w:tcPr>
            <w:tcW w:w="1296" w:type="dxa"/>
          </w:tcPr>
          <w:p w:rsidR="00062085" w:rsidRDefault="00062085" w:rsidP="008302E0">
            <w:r>
              <w:t>FLOAT</w:t>
            </w:r>
          </w:p>
        </w:tc>
        <w:tc>
          <w:tcPr>
            <w:tcW w:w="3888" w:type="dxa"/>
          </w:tcPr>
          <w:p w:rsidR="00062085" w:rsidRDefault="00062085" w:rsidP="008302E0">
            <w:r>
              <w:t xml:space="preserve">Doorrijbreedte rijstrook 2, Meetnauwkeurigheid +/- 1 cm </w:t>
            </w:r>
          </w:p>
        </w:tc>
      </w:tr>
      <w:tr w:rsidR="00062085" w:rsidTr="00062085">
        <w:tc>
          <w:tcPr>
            <w:tcW w:w="3456" w:type="dxa"/>
          </w:tcPr>
          <w:p w:rsidR="00062085" w:rsidRDefault="00062085" w:rsidP="008302E0">
            <w:r>
              <w:t>DOORRIJHOOGTERIJST_2</w:t>
            </w:r>
          </w:p>
        </w:tc>
        <w:tc>
          <w:tcPr>
            <w:tcW w:w="1296" w:type="dxa"/>
          </w:tcPr>
          <w:p w:rsidR="00062085" w:rsidRDefault="00062085" w:rsidP="008302E0">
            <w:r>
              <w:t>FLOAT</w:t>
            </w:r>
          </w:p>
        </w:tc>
        <w:tc>
          <w:tcPr>
            <w:tcW w:w="3888" w:type="dxa"/>
          </w:tcPr>
          <w:p w:rsidR="00062085" w:rsidRDefault="00062085" w:rsidP="008302E0">
            <w:r>
              <w:t xml:space="preserve">Doorrijbreedte rijstrook 3, Meetnauwkeurigheid +/- 1 cm </w:t>
            </w:r>
          </w:p>
        </w:tc>
      </w:tr>
      <w:tr w:rsidR="00062085" w:rsidTr="00062085">
        <w:tc>
          <w:tcPr>
            <w:tcW w:w="3456" w:type="dxa"/>
          </w:tcPr>
          <w:p w:rsidR="00062085" w:rsidRDefault="00062085" w:rsidP="008302E0">
            <w:r>
              <w:t>DOORRIJHOOGTERIJST_3</w:t>
            </w:r>
          </w:p>
        </w:tc>
        <w:tc>
          <w:tcPr>
            <w:tcW w:w="1296" w:type="dxa"/>
          </w:tcPr>
          <w:p w:rsidR="00062085" w:rsidRDefault="00062085" w:rsidP="008302E0">
            <w:r>
              <w:t>FLOAT</w:t>
            </w:r>
          </w:p>
        </w:tc>
        <w:tc>
          <w:tcPr>
            <w:tcW w:w="3888" w:type="dxa"/>
          </w:tcPr>
          <w:p w:rsidR="00062085" w:rsidRDefault="00062085" w:rsidP="008302E0">
            <w:r>
              <w:t xml:space="preserve">Doorrijbreedte rijstrook 4, Meetnauwkeurigheid +/- 1 cm </w:t>
            </w:r>
          </w:p>
        </w:tc>
      </w:tr>
      <w:tr w:rsidR="00062085" w:rsidTr="00062085">
        <w:tc>
          <w:tcPr>
            <w:tcW w:w="3456" w:type="dxa"/>
          </w:tcPr>
          <w:p w:rsidR="00062085" w:rsidRDefault="00062085" w:rsidP="008302E0">
            <w:r>
              <w:t>DOORRIJHOOGTERIJST_4</w:t>
            </w:r>
          </w:p>
        </w:tc>
        <w:tc>
          <w:tcPr>
            <w:tcW w:w="1296" w:type="dxa"/>
          </w:tcPr>
          <w:p w:rsidR="00062085" w:rsidRDefault="00062085" w:rsidP="008302E0">
            <w:r>
              <w:t>FLOAT</w:t>
            </w:r>
          </w:p>
        </w:tc>
        <w:tc>
          <w:tcPr>
            <w:tcW w:w="3888" w:type="dxa"/>
          </w:tcPr>
          <w:p w:rsidR="00062085" w:rsidRDefault="00062085" w:rsidP="008302E0">
            <w:r>
              <w:t xml:space="preserve">Doorrijbreedte rijstrook 5, Meetnauwkeurigheid +/- 1 cm </w:t>
            </w:r>
          </w:p>
        </w:tc>
      </w:tr>
      <w:tr w:rsidR="00062085" w:rsidTr="00062085">
        <w:tc>
          <w:tcPr>
            <w:tcW w:w="3456" w:type="dxa"/>
          </w:tcPr>
          <w:p w:rsidR="00062085" w:rsidRDefault="00062085" w:rsidP="008302E0">
            <w:r>
              <w:t>DOORRIJHOOGTERIJST_5</w:t>
            </w:r>
          </w:p>
        </w:tc>
        <w:tc>
          <w:tcPr>
            <w:tcW w:w="1296" w:type="dxa"/>
          </w:tcPr>
          <w:p w:rsidR="00062085" w:rsidRDefault="00062085" w:rsidP="008302E0">
            <w:r>
              <w:t>FLOAT</w:t>
            </w:r>
          </w:p>
        </w:tc>
        <w:tc>
          <w:tcPr>
            <w:tcW w:w="3888" w:type="dxa"/>
          </w:tcPr>
          <w:p w:rsidR="00062085" w:rsidRDefault="00062085" w:rsidP="008302E0">
            <w:r>
              <w:t xml:space="preserve">Doorrijbreedte rijstrook 6, Meetnauwkeurigheid +/- 1 cm </w:t>
            </w:r>
          </w:p>
        </w:tc>
      </w:tr>
      <w:tr w:rsidR="00062085" w:rsidTr="00062085">
        <w:tc>
          <w:tcPr>
            <w:tcW w:w="3456" w:type="dxa"/>
          </w:tcPr>
          <w:p w:rsidR="00062085" w:rsidRDefault="00062085" w:rsidP="008302E0">
            <w:r>
              <w:t>DOORVAARTBREEDTE1</w:t>
            </w:r>
          </w:p>
        </w:tc>
        <w:tc>
          <w:tcPr>
            <w:tcW w:w="1296" w:type="dxa"/>
          </w:tcPr>
          <w:p w:rsidR="00062085" w:rsidRDefault="00062085" w:rsidP="008302E0">
            <w:r>
              <w:t>FLOAT</w:t>
            </w:r>
          </w:p>
        </w:tc>
        <w:tc>
          <w:tcPr>
            <w:tcW w:w="3888" w:type="dxa"/>
          </w:tcPr>
          <w:p w:rsidR="00062085" w:rsidRDefault="00062085" w:rsidP="008302E0">
            <w:r>
              <w:t xml:space="preserve">Doorvaartbreedte doorvaartopening 1, Meetnauwkeurigheid +/- 1 cm </w:t>
            </w:r>
          </w:p>
        </w:tc>
      </w:tr>
      <w:tr w:rsidR="00062085" w:rsidTr="00062085">
        <w:tc>
          <w:tcPr>
            <w:tcW w:w="3456" w:type="dxa"/>
          </w:tcPr>
          <w:p w:rsidR="00062085" w:rsidRDefault="00062085" w:rsidP="008302E0">
            <w:r>
              <w:t>DOORVAARTBREEDTE2</w:t>
            </w:r>
          </w:p>
        </w:tc>
        <w:tc>
          <w:tcPr>
            <w:tcW w:w="1296" w:type="dxa"/>
          </w:tcPr>
          <w:p w:rsidR="00062085" w:rsidRDefault="00062085" w:rsidP="008302E0">
            <w:r>
              <w:t>FLOAT</w:t>
            </w:r>
          </w:p>
        </w:tc>
        <w:tc>
          <w:tcPr>
            <w:tcW w:w="3888" w:type="dxa"/>
          </w:tcPr>
          <w:p w:rsidR="00062085" w:rsidRDefault="00062085" w:rsidP="008302E0">
            <w:r>
              <w:t xml:space="preserve">Doorvaartbreedte doorvaartopening 2, Meetnauwkeurigheid +/- 1 cm </w:t>
            </w:r>
          </w:p>
        </w:tc>
      </w:tr>
      <w:tr w:rsidR="00062085" w:rsidTr="00062085">
        <w:tc>
          <w:tcPr>
            <w:tcW w:w="3456" w:type="dxa"/>
          </w:tcPr>
          <w:p w:rsidR="00062085" w:rsidRDefault="00062085" w:rsidP="008302E0">
            <w:r>
              <w:t>DOORVAARTBREEDTE3</w:t>
            </w:r>
          </w:p>
        </w:tc>
        <w:tc>
          <w:tcPr>
            <w:tcW w:w="1296" w:type="dxa"/>
          </w:tcPr>
          <w:p w:rsidR="00062085" w:rsidRDefault="00062085" w:rsidP="008302E0">
            <w:r>
              <w:t>FLOAT</w:t>
            </w:r>
          </w:p>
        </w:tc>
        <w:tc>
          <w:tcPr>
            <w:tcW w:w="3888" w:type="dxa"/>
          </w:tcPr>
          <w:p w:rsidR="00062085" w:rsidRDefault="00062085" w:rsidP="008302E0">
            <w:r>
              <w:t xml:space="preserve">Doorvaartbreedte doorvaartopening 3, Meetnauwkeurigheid +/- 1 cm </w:t>
            </w:r>
          </w:p>
        </w:tc>
      </w:tr>
      <w:tr w:rsidR="00062085" w:rsidTr="00062085">
        <w:tc>
          <w:tcPr>
            <w:tcW w:w="3456" w:type="dxa"/>
          </w:tcPr>
          <w:p w:rsidR="00062085" w:rsidRDefault="00062085" w:rsidP="008302E0">
            <w:r>
              <w:t>DOORVAARTBREEDTE4</w:t>
            </w:r>
          </w:p>
        </w:tc>
        <w:tc>
          <w:tcPr>
            <w:tcW w:w="1296" w:type="dxa"/>
          </w:tcPr>
          <w:p w:rsidR="00062085" w:rsidRDefault="00062085" w:rsidP="008302E0">
            <w:r>
              <w:t>FLOAT</w:t>
            </w:r>
          </w:p>
        </w:tc>
        <w:tc>
          <w:tcPr>
            <w:tcW w:w="3888" w:type="dxa"/>
          </w:tcPr>
          <w:p w:rsidR="00062085" w:rsidRDefault="00062085" w:rsidP="008302E0">
            <w:r>
              <w:t xml:space="preserve">Doorvaartbreedte doorvaartopening 4, Meetnauwkeurigheid +/- 1 cm </w:t>
            </w:r>
          </w:p>
        </w:tc>
      </w:tr>
      <w:tr w:rsidR="00062085" w:rsidTr="00062085">
        <w:tc>
          <w:tcPr>
            <w:tcW w:w="3456" w:type="dxa"/>
          </w:tcPr>
          <w:p w:rsidR="00062085" w:rsidRDefault="00062085" w:rsidP="008302E0">
            <w:r>
              <w:t>DOORVAARTBREEDTE5</w:t>
            </w:r>
          </w:p>
        </w:tc>
        <w:tc>
          <w:tcPr>
            <w:tcW w:w="1296" w:type="dxa"/>
          </w:tcPr>
          <w:p w:rsidR="00062085" w:rsidRDefault="00062085" w:rsidP="008302E0">
            <w:r>
              <w:t>FLOAT</w:t>
            </w:r>
          </w:p>
        </w:tc>
        <w:tc>
          <w:tcPr>
            <w:tcW w:w="3888" w:type="dxa"/>
          </w:tcPr>
          <w:p w:rsidR="00062085" w:rsidRDefault="00062085" w:rsidP="008302E0">
            <w:r>
              <w:t xml:space="preserve">Doorvaartbreedte doorvaartopening 5, Meetnauwkeurigheid +/- 1 cm </w:t>
            </w:r>
          </w:p>
        </w:tc>
      </w:tr>
      <w:tr w:rsidR="00062085" w:rsidRPr="005E1622" w:rsidTr="00062085">
        <w:tc>
          <w:tcPr>
            <w:tcW w:w="3456" w:type="dxa"/>
          </w:tcPr>
          <w:p w:rsidR="00062085" w:rsidRDefault="00062085" w:rsidP="008302E0">
            <w:r>
              <w:lastRenderedPageBreak/>
              <w:t>DOORVAARTHOOGTE1</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1 (hoogte t.o.v. NAP, NIET t.o.v. actuele waterpeil), Meetnauwkeurigheid +/- 1 cm </w:t>
            </w:r>
          </w:p>
        </w:tc>
      </w:tr>
      <w:tr w:rsidR="00062085" w:rsidRPr="005E1622" w:rsidTr="00062085">
        <w:tc>
          <w:tcPr>
            <w:tcW w:w="3456" w:type="dxa"/>
          </w:tcPr>
          <w:p w:rsidR="00062085" w:rsidRDefault="00062085" w:rsidP="008302E0">
            <w:r>
              <w:t>DOORVAARTHOOGTE2</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2 (hoogte t.o.v. NAP, NIET t.o.v. actuele waterpeil), Meetnauwkeurigheid +/- 1 cm </w:t>
            </w:r>
          </w:p>
        </w:tc>
      </w:tr>
      <w:tr w:rsidR="00062085" w:rsidRPr="005E1622" w:rsidTr="00062085">
        <w:tc>
          <w:tcPr>
            <w:tcW w:w="3456" w:type="dxa"/>
          </w:tcPr>
          <w:p w:rsidR="00062085" w:rsidRDefault="00062085" w:rsidP="008302E0">
            <w:r>
              <w:t>DOORVAARTHOOGTE3</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3 (hoogte t.o.v. NAP, NIET t.o.v. actuele waterpeil), Meetnauwkeurigheid +/- 1 cm </w:t>
            </w:r>
          </w:p>
        </w:tc>
      </w:tr>
      <w:tr w:rsidR="00062085" w:rsidRPr="005E1622" w:rsidTr="00062085">
        <w:tc>
          <w:tcPr>
            <w:tcW w:w="3456" w:type="dxa"/>
          </w:tcPr>
          <w:p w:rsidR="00062085" w:rsidRDefault="00062085" w:rsidP="008302E0">
            <w:r>
              <w:t>DOORVAARTHOOGTE4</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4 (hoogte t.o.v. NAP, NIET t.o.v. actuele waterpeil), Meetnauwkeurigheid +/- 1 cm </w:t>
            </w:r>
          </w:p>
        </w:tc>
      </w:tr>
      <w:tr w:rsidR="00062085" w:rsidRPr="005E1622" w:rsidTr="00062085">
        <w:tc>
          <w:tcPr>
            <w:tcW w:w="3456" w:type="dxa"/>
          </w:tcPr>
          <w:p w:rsidR="00062085" w:rsidRDefault="00062085" w:rsidP="008302E0">
            <w:r>
              <w:t>DOORVAARTHOOGTE5</w:t>
            </w:r>
          </w:p>
        </w:tc>
        <w:tc>
          <w:tcPr>
            <w:tcW w:w="1296" w:type="dxa"/>
          </w:tcPr>
          <w:p w:rsidR="00062085" w:rsidRDefault="00062085" w:rsidP="008302E0">
            <w:r>
              <w:t>FLOAT</w:t>
            </w:r>
          </w:p>
        </w:tc>
        <w:tc>
          <w:tcPr>
            <w:tcW w:w="3888" w:type="dxa"/>
          </w:tcPr>
          <w:p w:rsidR="00062085" w:rsidRPr="005E1622" w:rsidRDefault="00062085" w:rsidP="008302E0">
            <w:r w:rsidRPr="005E1622">
              <w:t xml:space="preserve">Doorvaarthoogtemaat doorvaartopening 5 (hoogte t.o.v. NAP, NIET t.o.v. actuele waterpeil), Meetnauwkeurigheid +/- 1 cm </w:t>
            </w:r>
          </w:p>
        </w:tc>
      </w:tr>
      <w:tr w:rsidR="00062085" w:rsidRPr="005E1622" w:rsidTr="00062085">
        <w:tc>
          <w:tcPr>
            <w:tcW w:w="3456" w:type="dxa"/>
          </w:tcPr>
          <w:p w:rsidR="00062085" w:rsidRDefault="00062085" w:rsidP="008302E0">
            <w:r>
              <w:t>FOTO</w:t>
            </w:r>
          </w:p>
        </w:tc>
        <w:tc>
          <w:tcPr>
            <w:tcW w:w="1296" w:type="dxa"/>
          </w:tcPr>
          <w:p w:rsidR="00062085" w:rsidRDefault="00062085" w:rsidP="008302E0">
            <w:r>
              <w:t>TEXT</w:t>
            </w:r>
          </w:p>
        </w:tc>
        <w:tc>
          <w:tcPr>
            <w:tcW w:w="3888" w:type="dxa"/>
          </w:tcPr>
          <w:p w:rsidR="00062085" w:rsidRPr="005E1622" w:rsidRDefault="00062085" w:rsidP="008302E0">
            <w:r w:rsidRPr="005E1622">
              <w:t xml:space="preserve">Locatie van de foto op de S schijf bij PNH. Deze hoeft niet gevuld te worden door de aannemer </w:t>
            </w:r>
          </w:p>
        </w:tc>
      </w:tr>
      <w:tr w:rsidR="00062085" w:rsidTr="00062085">
        <w:tc>
          <w:tcPr>
            <w:tcW w:w="3456" w:type="dxa"/>
          </w:tcPr>
          <w:p w:rsidR="00062085" w:rsidRDefault="00062085" w:rsidP="008302E0">
            <w:r>
              <w:t>BOUWJAAR</w:t>
            </w:r>
          </w:p>
        </w:tc>
        <w:tc>
          <w:tcPr>
            <w:tcW w:w="1296" w:type="dxa"/>
          </w:tcPr>
          <w:p w:rsidR="00062085" w:rsidRDefault="00062085" w:rsidP="008302E0">
            <w:r>
              <w:t>SHORT</w:t>
            </w:r>
          </w:p>
        </w:tc>
        <w:tc>
          <w:tcPr>
            <w:tcW w:w="3888" w:type="dxa"/>
          </w:tcPr>
          <w:p w:rsidR="00062085" w:rsidRDefault="00062085" w:rsidP="008302E0">
            <w:r>
              <w:t xml:space="preserve">Bouwjaar </w:t>
            </w:r>
          </w:p>
        </w:tc>
      </w:tr>
      <w:tr w:rsidR="00062085" w:rsidTr="00062085">
        <w:tc>
          <w:tcPr>
            <w:tcW w:w="3456" w:type="dxa"/>
          </w:tcPr>
          <w:p w:rsidR="00062085" w:rsidRDefault="00062085" w:rsidP="008302E0">
            <w:r>
              <w:t>RENOVATIEJAAR</w:t>
            </w:r>
          </w:p>
        </w:tc>
        <w:tc>
          <w:tcPr>
            <w:tcW w:w="1296" w:type="dxa"/>
          </w:tcPr>
          <w:p w:rsidR="00062085" w:rsidRDefault="00062085" w:rsidP="008302E0">
            <w:r>
              <w:t>SHORT</w:t>
            </w:r>
          </w:p>
        </w:tc>
        <w:tc>
          <w:tcPr>
            <w:tcW w:w="3888" w:type="dxa"/>
          </w:tcPr>
          <w:p w:rsidR="00062085" w:rsidRDefault="00062085" w:rsidP="008302E0">
            <w:r>
              <w:t xml:space="preserve">Renovatiejaar </w:t>
            </w:r>
          </w:p>
        </w:tc>
      </w:tr>
      <w:tr w:rsidR="00062085" w:rsidTr="00062085">
        <w:tc>
          <w:tcPr>
            <w:tcW w:w="3456" w:type="dxa"/>
          </w:tcPr>
          <w:p w:rsidR="00062085" w:rsidRDefault="00062085" w:rsidP="008302E0">
            <w:r>
              <w:t>TALUDBEKLEDINGOPPO</w:t>
            </w:r>
          </w:p>
        </w:tc>
        <w:tc>
          <w:tcPr>
            <w:tcW w:w="1296" w:type="dxa"/>
          </w:tcPr>
          <w:p w:rsidR="00062085" w:rsidRDefault="00062085" w:rsidP="008302E0">
            <w:r>
              <w:t>FLOAT</w:t>
            </w:r>
          </w:p>
        </w:tc>
        <w:tc>
          <w:tcPr>
            <w:tcW w:w="3888" w:type="dxa"/>
          </w:tcPr>
          <w:p w:rsidR="00062085" w:rsidRDefault="00062085" w:rsidP="008302E0">
            <w:r>
              <w:t xml:space="preserve">Oppervlakte taludbekleding, m2, 2 decimalen </w:t>
            </w:r>
          </w:p>
        </w:tc>
      </w:tr>
      <w:tr w:rsidR="00062085" w:rsidRPr="005E1622" w:rsidTr="00062085">
        <w:tc>
          <w:tcPr>
            <w:tcW w:w="3456" w:type="dxa"/>
          </w:tcPr>
          <w:p w:rsidR="00062085" w:rsidRDefault="00062085" w:rsidP="008302E0">
            <w:r>
              <w:t>BEHEEROBJECTSUBTYP</w:t>
            </w:r>
          </w:p>
        </w:tc>
        <w:tc>
          <w:tcPr>
            <w:tcW w:w="1296" w:type="dxa"/>
          </w:tcPr>
          <w:p w:rsidR="00062085" w:rsidRDefault="00062085" w:rsidP="008302E0">
            <w:r>
              <w:t>TEXT</w:t>
            </w:r>
          </w:p>
        </w:tc>
        <w:tc>
          <w:tcPr>
            <w:tcW w:w="3888" w:type="dxa"/>
          </w:tcPr>
          <w:p w:rsidR="00062085" w:rsidRPr="005E1622" w:rsidRDefault="00062085" w:rsidP="008302E0">
            <w:r w:rsidRPr="005E1622">
              <w:t>Beheerobject subtype keuzelijst [BEHEER_OBJECT_SUBTYPE]</w:t>
            </w:r>
          </w:p>
        </w:tc>
      </w:tr>
      <w:tr w:rsidR="00062085" w:rsidRPr="005E1622" w:rsidTr="00062085">
        <w:tc>
          <w:tcPr>
            <w:tcW w:w="3456" w:type="dxa"/>
          </w:tcPr>
          <w:p w:rsidR="00062085" w:rsidRDefault="00062085" w:rsidP="008302E0">
            <w:r>
              <w:t>TYPEVOEGOVERGANG</w:t>
            </w:r>
          </w:p>
        </w:tc>
        <w:tc>
          <w:tcPr>
            <w:tcW w:w="1296" w:type="dxa"/>
          </w:tcPr>
          <w:p w:rsidR="00062085" w:rsidRDefault="00062085" w:rsidP="008302E0">
            <w:r>
              <w:t>TEXT</w:t>
            </w:r>
          </w:p>
        </w:tc>
        <w:tc>
          <w:tcPr>
            <w:tcW w:w="3888" w:type="dxa"/>
          </w:tcPr>
          <w:p w:rsidR="00062085" w:rsidRPr="005E1622" w:rsidRDefault="00062085" w:rsidP="008302E0">
            <w:r w:rsidRPr="005E1622">
              <w:t xml:space="preserve">Type voegovergang object </w:t>
            </w:r>
            <w:r w:rsidRPr="005E1622">
              <w:lastRenderedPageBreak/>
              <w:t>keuzelijst [TYPE_VOEGOVERGANG]</w:t>
            </w:r>
          </w:p>
        </w:tc>
      </w:tr>
      <w:tr w:rsidR="00062085" w:rsidTr="00062085">
        <w:tc>
          <w:tcPr>
            <w:tcW w:w="3456" w:type="dxa"/>
          </w:tcPr>
          <w:p w:rsidR="00062085" w:rsidRDefault="00062085" w:rsidP="008302E0">
            <w:r>
              <w:lastRenderedPageBreak/>
              <w:t>DEURENAANTAL</w:t>
            </w:r>
          </w:p>
        </w:tc>
        <w:tc>
          <w:tcPr>
            <w:tcW w:w="1296" w:type="dxa"/>
          </w:tcPr>
          <w:p w:rsidR="00062085" w:rsidRDefault="00062085" w:rsidP="008302E0">
            <w:r>
              <w:t>SHORT</w:t>
            </w:r>
          </w:p>
        </w:tc>
        <w:tc>
          <w:tcPr>
            <w:tcW w:w="3888" w:type="dxa"/>
          </w:tcPr>
          <w:p w:rsidR="00062085" w:rsidRDefault="00062085" w:rsidP="008302E0">
            <w:r>
              <w:t xml:space="preserve">Aantal deuren (bij sluis) </w:t>
            </w:r>
          </w:p>
        </w:tc>
      </w:tr>
      <w:tr w:rsidR="00062085" w:rsidTr="00062085">
        <w:tc>
          <w:tcPr>
            <w:tcW w:w="3456" w:type="dxa"/>
          </w:tcPr>
          <w:p w:rsidR="00062085" w:rsidRDefault="00062085" w:rsidP="008302E0">
            <w:r>
              <w:t>REMMINGSWERKVERVANGINGSJAAR</w:t>
            </w:r>
          </w:p>
        </w:tc>
        <w:tc>
          <w:tcPr>
            <w:tcW w:w="1296" w:type="dxa"/>
          </w:tcPr>
          <w:p w:rsidR="00062085" w:rsidRDefault="00062085" w:rsidP="008302E0">
            <w:r>
              <w:t>SHORT</w:t>
            </w:r>
          </w:p>
        </w:tc>
        <w:tc>
          <w:tcPr>
            <w:tcW w:w="3888" w:type="dxa"/>
          </w:tcPr>
          <w:p w:rsidR="00062085" w:rsidRDefault="00062085" w:rsidP="008302E0">
            <w:r>
              <w:t xml:space="preserve">Vervangingsjaar Remwerk </w:t>
            </w:r>
          </w:p>
        </w:tc>
      </w:tr>
      <w:tr w:rsidR="00062085" w:rsidTr="00062085">
        <w:tc>
          <w:tcPr>
            <w:tcW w:w="3456" w:type="dxa"/>
          </w:tcPr>
          <w:p w:rsidR="00062085" w:rsidRDefault="00062085" w:rsidP="008302E0">
            <w:r>
              <w:t>WACHTPLAATSVERVANGINGSJAAR</w:t>
            </w:r>
          </w:p>
        </w:tc>
        <w:tc>
          <w:tcPr>
            <w:tcW w:w="1296" w:type="dxa"/>
          </w:tcPr>
          <w:p w:rsidR="00062085" w:rsidRDefault="00062085" w:rsidP="008302E0">
            <w:r>
              <w:t>SHORT</w:t>
            </w:r>
          </w:p>
        </w:tc>
        <w:tc>
          <w:tcPr>
            <w:tcW w:w="3888" w:type="dxa"/>
          </w:tcPr>
          <w:p w:rsidR="00062085" w:rsidRDefault="00062085" w:rsidP="008302E0">
            <w:r>
              <w:t xml:space="preserve">Vervangingsjaar wachtplaats </w:t>
            </w:r>
          </w:p>
        </w:tc>
      </w:tr>
      <w:tr w:rsidR="00062085" w:rsidRPr="005E1622" w:rsidTr="00062085">
        <w:tc>
          <w:tcPr>
            <w:tcW w:w="3456" w:type="dxa"/>
          </w:tcPr>
          <w:p w:rsidR="00062085" w:rsidRDefault="00062085" w:rsidP="008302E0">
            <w:r>
              <w:t>CEMTKLASSE</w:t>
            </w:r>
          </w:p>
        </w:tc>
        <w:tc>
          <w:tcPr>
            <w:tcW w:w="1296" w:type="dxa"/>
          </w:tcPr>
          <w:p w:rsidR="00062085" w:rsidRDefault="00062085" w:rsidP="008302E0">
            <w:r>
              <w:t>TEXT</w:t>
            </w:r>
          </w:p>
        </w:tc>
        <w:tc>
          <w:tcPr>
            <w:tcW w:w="3888" w:type="dxa"/>
          </w:tcPr>
          <w:p w:rsidR="00062085" w:rsidRPr="005E1622" w:rsidRDefault="00062085" w:rsidP="008302E0">
            <w:r w:rsidRPr="005E1622">
              <w:t>Klasse van het cement keuzelijst [CEMT_KLASSE]</w:t>
            </w:r>
          </w:p>
        </w:tc>
      </w:tr>
      <w:tr w:rsidR="00062085" w:rsidTr="00062085">
        <w:tc>
          <w:tcPr>
            <w:tcW w:w="3456" w:type="dxa"/>
          </w:tcPr>
          <w:p w:rsidR="00062085" w:rsidRDefault="00062085" w:rsidP="008302E0">
            <w:r>
              <w:t>INBOUWJAARPLC</w:t>
            </w:r>
          </w:p>
        </w:tc>
        <w:tc>
          <w:tcPr>
            <w:tcW w:w="1296" w:type="dxa"/>
          </w:tcPr>
          <w:p w:rsidR="00062085" w:rsidRDefault="00062085" w:rsidP="008302E0">
            <w:r>
              <w:t>SHORT</w:t>
            </w:r>
          </w:p>
        </w:tc>
        <w:tc>
          <w:tcPr>
            <w:tcW w:w="3888" w:type="dxa"/>
          </w:tcPr>
          <w:p w:rsidR="00062085" w:rsidRDefault="00062085" w:rsidP="008302E0">
            <w:r>
              <w:t xml:space="preserve">Inbouwjaar PLC </w:t>
            </w:r>
          </w:p>
        </w:tc>
      </w:tr>
      <w:tr w:rsidR="00062085" w:rsidTr="00062085">
        <w:tc>
          <w:tcPr>
            <w:tcW w:w="3456" w:type="dxa"/>
          </w:tcPr>
          <w:p w:rsidR="00062085" w:rsidRDefault="00062085" w:rsidP="008302E0">
            <w:r>
              <w:t>INSPECTIEJAARCMEH</w:t>
            </w:r>
          </w:p>
        </w:tc>
        <w:tc>
          <w:tcPr>
            <w:tcW w:w="1296" w:type="dxa"/>
          </w:tcPr>
          <w:p w:rsidR="00062085" w:rsidRDefault="00062085" w:rsidP="008302E0">
            <w:r>
              <w:t>SHORT</w:t>
            </w:r>
          </w:p>
        </w:tc>
        <w:tc>
          <w:tcPr>
            <w:tcW w:w="3888" w:type="dxa"/>
          </w:tcPr>
          <w:p w:rsidR="00062085" w:rsidRDefault="00062085" w:rsidP="008302E0">
            <w:r>
              <w:t xml:space="preserve">Inspectie jaar CMEH Installaties </w:t>
            </w:r>
          </w:p>
        </w:tc>
      </w:tr>
      <w:tr w:rsidR="00062085" w:rsidTr="00062085">
        <w:tc>
          <w:tcPr>
            <w:tcW w:w="3456" w:type="dxa"/>
          </w:tcPr>
          <w:p w:rsidR="00062085" w:rsidRDefault="00062085" w:rsidP="008302E0">
            <w:r>
              <w:t>INSPECTIEJAARHEFKA</w:t>
            </w:r>
          </w:p>
        </w:tc>
        <w:tc>
          <w:tcPr>
            <w:tcW w:w="1296" w:type="dxa"/>
          </w:tcPr>
          <w:p w:rsidR="00062085" w:rsidRDefault="00062085" w:rsidP="008302E0">
            <w:r>
              <w:t>SHORT</w:t>
            </w:r>
          </w:p>
        </w:tc>
        <w:tc>
          <w:tcPr>
            <w:tcW w:w="3888" w:type="dxa"/>
          </w:tcPr>
          <w:p w:rsidR="00062085" w:rsidRDefault="00062085" w:rsidP="008302E0">
            <w:r>
              <w:t xml:space="preserve">Inspectie jaar Hefkabels </w:t>
            </w:r>
          </w:p>
        </w:tc>
      </w:tr>
      <w:tr w:rsidR="00062085" w:rsidTr="00062085">
        <w:tc>
          <w:tcPr>
            <w:tcW w:w="3456" w:type="dxa"/>
          </w:tcPr>
          <w:p w:rsidR="00062085" w:rsidRDefault="00062085" w:rsidP="008302E0">
            <w:r>
              <w:t>KWBREEDTE</w:t>
            </w:r>
          </w:p>
        </w:tc>
        <w:tc>
          <w:tcPr>
            <w:tcW w:w="1296" w:type="dxa"/>
          </w:tcPr>
          <w:p w:rsidR="00062085" w:rsidRDefault="00062085" w:rsidP="008302E0">
            <w:r>
              <w:t>FLOAT</w:t>
            </w:r>
          </w:p>
        </w:tc>
        <w:tc>
          <w:tcPr>
            <w:tcW w:w="3888" w:type="dxa"/>
          </w:tcPr>
          <w:p w:rsidR="00062085" w:rsidRDefault="00062085" w:rsidP="008302E0">
            <w:r>
              <w:t xml:space="preserve">Breedte kunstwerk, m, 2 decimalen </w:t>
            </w:r>
          </w:p>
        </w:tc>
      </w:tr>
      <w:tr w:rsidR="00062085" w:rsidTr="00062085">
        <w:tc>
          <w:tcPr>
            <w:tcW w:w="3456" w:type="dxa"/>
          </w:tcPr>
          <w:p w:rsidR="00062085" w:rsidRDefault="00062085" w:rsidP="008302E0">
            <w:r>
              <w:t>KWHOOGTE</w:t>
            </w:r>
          </w:p>
        </w:tc>
        <w:tc>
          <w:tcPr>
            <w:tcW w:w="1296" w:type="dxa"/>
          </w:tcPr>
          <w:p w:rsidR="00062085" w:rsidRDefault="00062085" w:rsidP="008302E0">
            <w:r>
              <w:t>FLOAT</w:t>
            </w:r>
          </w:p>
        </w:tc>
        <w:tc>
          <w:tcPr>
            <w:tcW w:w="3888" w:type="dxa"/>
          </w:tcPr>
          <w:p w:rsidR="00062085" w:rsidRDefault="00062085" w:rsidP="008302E0">
            <w:r>
              <w:t xml:space="preserve">Hoogte kunstwerk, m, 2 decimalen </w:t>
            </w:r>
          </w:p>
        </w:tc>
      </w:tr>
      <w:tr w:rsidR="00062085" w:rsidTr="00062085">
        <w:tc>
          <w:tcPr>
            <w:tcW w:w="3456" w:type="dxa"/>
          </w:tcPr>
          <w:p w:rsidR="00062085" w:rsidRDefault="00062085" w:rsidP="008302E0">
            <w:r>
              <w:t>KWLENGTE</w:t>
            </w:r>
          </w:p>
        </w:tc>
        <w:tc>
          <w:tcPr>
            <w:tcW w:w="1296" w:type="dxa"/>
          </w:tcPr>
          <w:p w:rsidR="00062085" w:rsidRDefault="00062085" w:rsidP="008302E0">
            <w:r>
              <w:t>FLOAT</w:t>
            </w:r>
          </w:p>
        </w:tc>
        <w:tc>
          <w:tcPr>
            <w:tcW w:w="3888" w:type="dxa"/>
          </w:tcPr>
          <w:p w:rsidR="00062085" w:rsidRDefault="00062085" w:rsidP="008302E0">
            <w:r>
              <w:t xml:space="preserve">Totale lengte kunstwerk </w:t>
            </w:r>
          </w:p>
        </w:tc>
      </w:tr>
      <w:tr w:rsidR="00062085" w:rsidRPr="005E1622" w:rsidTr="00062085">
        <w:tc>
          <w:tcPr>
            <w:tcW w:w="3456" w:type="dxa"/>
          </w:tcPr>
          <w:p w:rsidR="00062085" w:rsidRDefault="00062085" w:rsidP="008302E0">
            <w:r>
              <w:t>KWOPPERVLAKTE</w:t>
            </w:r>
          </w:p>
        </w:tc>
        <w:tc>
          <w:tcPr>
            <w:tcW w:w="1296" w:type="dxa"/>
          </w:tcPr>
          <w:p w:rsidR="00062085" w:rsidRDefault="00062085" w:rsidP="008302E0">
            <w:r>
              <w:t>FLOAT</w:t>
            </w:r>
          </w:p>
        </w:tc>
        <w:tc>
          <w:tcPr>
            <w:tcW w:w="3888" w:type="dxa"/>
          </w:tcPr>
          <w:p w:rsidR="00062085" w:rsidRPr="005E1622" w:rsidRDefault="00062085" w:rsidP="008302E0">
            <w:r w:rsidRPr="005E1622">
              <w:t xml:space="preserve">Oppervlakte van het kunstwerk in m2, afgerond op 2 decimalen </w:t>
            </w:r>
          </w:p>
        </w:tc>
      </w:tr>
      <w:tr w:rsidR="00062085" w:rsidTr="00062085">
        <w:tc>
          <w:tcPr>
            <w:tcW w:w="3456" w:type="dxa"/>
          </w:tcPr>
          <w:p w:rsidR="00062085" w:rsidRDefault="00062085" w:rsidP="008302E0">
            <w:r>
              <w:t>NAAM</w:t>
            </w:r>
          </w:p>
        </w:tc>
        <w:tc>
          <w:tcPr>
            <w:tcW w:w="1296" w:type="dxa"/>
          </w:tcPr>
          <w:p w:rsidR="00062085" w:rsidRDefault="00062085" w:rsidP="008302E0">
            <w:r>
              <w:t>TEXT</w:t>
            </w:r>
          </w:p>
        </w:tc>
        <w:tc>
          <w:tcPr>
            <w:tcW w:w="3888" w:type="dxa"/>
          </w:tcPr>
          <w:p w:rsidR="00062085" w:rsidRDefault="00062085" w:rsidP="008302E0">
            <w:r>
              <w:t xml:space="preserve">Naam van het kunstwerk </w:t>
            </w:r>
          </w:p>
        </w:tc>
      </w:tr>
      <w:tr w:rsidR="00062085" w:rsidTr="00062085">
        <w:tc>
          <w:tcPr>
            <w:tcW w:w="3456" w:type="dxa"/>
          </w:tcPr>
          <w:p w:rsidR="00062085" w:rsidRDefault="00062085" w:rsidP="008302E0">
            <w:r>
              <w:t>OPLEGGINGAANTAL</w:t>
            </w:r>
          </w:p>
        </w:tc>
        <w:tc>
          <w:tcPr>
            <w:tcW w:w="1296" w:type="dxa"/>
          </w:tcPr>
          <w:p w:rsidR="00062085" w:rsidRDefault="00062085" w:rsidP="008302E0">
            <w:r>
              <w:t>SHORT</w:t>
            </w:r>
          </w:p>
        </w:tc>
        <w:tc>
          <w:tcPr>
            <w:tcW w:w="3888" w:type="dxa"/>
          </w:tcPr>
          <w:p w:rsidR="00062085" w:rsidRDefault="00062085" w:rsidP="008302E0">
            <w:r>
              <w:t xml:space="preserve">Aantal oplegblokken </w:t>
            </w:r>
          </w:p>
        </w:tc>
      </w:tr>
      <w:tr w:rsidR="00062085" w:rsidTr="00062085">
        <w:tc>
          <w:tcPr>
            <w:tcW w:w="3456" w:type="dxa"/>
          </w:tcPr>
          <w:p w:rsidR="00062085" w:rsidRDefault="00062085" w:rsidP="008302E0">
            <w:r>
              <w:t>BOUWJAARREMMINGSWERK</w:t>
            </w:r>
          </w:p>
        </w:tc>
        <w:tc>
          <w:tcPr>
            <w:tcW w:w="1296" w:type="dxa"/>
          </w:tcPr>
          <w:p w:rsidR="00062085" w:rsidRDefault="00062085" w:rsidP="008302E0">
            <w:r>
              <w:t>SHORT</w:t>
            </w:r>
          </w:p>
        </w:tc>
        <w:tc>
          <w:tcPr>
            <w:tcW w:w="3888" w:type="dxa"/>
          </w:tcPr>
          <w:p w:rsidR="00062085" w:rsidRDefault="00062085" w:rsidP="008302E0">
            <w:r>
              <w:t xml:space="preserve">Vervangingsjaar Remwerk </w:t>
            </w:r>
          </w:p>
        </w:tc>
      </w:tr>
      <w:tr w:rsidR="00062085" w:rsidTr="00062085">
        <w:tc>
          <w:tcPr>
            <w:tcW w:w="3456" w:type="dxa"/>
          </w:tcPr>
          <w:p w:rsidR="00062085" w:rsidRDefault="00062085" w:rsidP="008302E0">
            <w:r>
              <w:t>VOEGOVERGANGENAANT</w:t>
            </w:r>
          </w:p>
        </w:tc>
        <w:tc>
          <w:tcPr>
            <w:tcW w:w="1296" w:type="dxa"/>
          </w:tcPr>
          <w:p w:rsidR="00062085" w:rsidRDefault="00062085" w:rsidP="008302E0">
            <w:r>
              <w:t>SHORT</w:t>
            </w:r>
          </w:p>
        </w:tc>
        <w:tc>
          <w:tcPr>
            <w:tcW w:w="3888" w:type="dxa"/>
          </w:tcPr>
          <w:p w:rsidR="00062085" w:rsidRDefault="00062085" w:rsidP="008302E0">
            <w:r>
              <w:t xml:space="preserve">Aantal voegovergangen </w:t>
            </w:r>
          </w:p>
        </w:tc>
      </w:tr>
      <w:tr w:rsidR="00062085" w:rsidTr="00062085">
        <w:tc>
          <w:tcPr>
            <w:tcW w:w="3456" w:type="dxa"/>
          </w:tcPr>
          <w:p w:rsidR="00062085" w:rsidRDefault="00062085" w:rsidP="008302E0">
            <w:r>
              <w:t>VOEGOVERGANGENTOTA</w:t>
            </w:r>
          </w:p>
        </w:tc>
        <w:tc>
          <w:tcPr>
            <w:tcW w:w="1296" w:type="dxa"/>
          </w:tcPr>
          <w:p w:rsidR="00062085" w:rsidRDefault="00062085" w:rsidP="008302E0">
            <w:r>
              <w:t>FLOAT</w:t>
            </w:r>
          </w:p>
        </w:tc>
        <w:tc>
          <w:tcPr>
            <w:tcW w:w="3888" w:type="dxa"/>
          </w:tcPr>
          <w:p w:rsidR="00062085" w:rsidRDefault="00062085" w:rsidP="008302E0">
            <w:r>
              <w:t xml:space="preserve">Totale lengte voegovergangen </w:t>
            </w:r>
          </w:p>
        </w:tc>
      </w:tr>
      <w:tr w:rsidR="00062085" w:rsidTr="00062085">
        <w:tc>
          <w:tcPr>
            <w:tcW w:w="3456" w:type="dxa"/>
          </w:tcPr>
          <w:p w:rsidR="00062085" w:rsidRDefault="00062085" w:rsidP="008302E0">
            <w:r>
              <w:t>WACHTPLAATSVERVANG</w:t>
            </w:r>
          </w:p>
        </w:tc>
        <w:tc>
          <w:tcPr>
            <w:tcW w:w="1296" w:type="dxa"/>
          </w:tcPr>
          <w:p w:rsidR="00062085" w:rsidRDefault="00062085" w:rsidP="008302E0">
            <w:r>
              <w:t>SHORT</w:t>
            </w:r>
          </w:p>
        </w:tc>
        <w:tc>
          <w:tcPr>
            <w:tcW w:w="3888" w:type="dxa"/>
          </w:tcPr>
          <w:p w:rsidR="00062085" w:rsidRDefault="00062085" w:rsidP="008302E0">
            <w:r>
              <w:t xml:space="preserve">Vervangingsjaar wachtplaats </w:t>
            </w:r>
          </w:p>
        </w:tc>
      </w:tr>
      <w:tr w:rsidR="00062085" w:rsidTr="00062085">
        <w:tc>
          <w:tcPr>
            <w:tcW w:w="3456" w:type="dxa"/>
          </w:tcPr>
          <w:p w:rsidR="00062085" w:rsidRDefault="00062085" w:rsidP="008302E0">
            <w:r>
              <w:t>GEMEENTE</w:t>
            </w:r>
          </w:p>
        </w:tc>
        <w:tc>
          <w:tcPr>
            <w:tcW w:w="1296" w:type="dxa"/>
          </w:tcPr>
          <w:p w:rsidR="00062085" w:rsidRDefault="00062085" w:rsidP="008302E0">
            <w:r>
              <w:t>TEXT</w:t>
            </w:r>
          </w:p>
        </w:tc>
        <w:tc>
          <w:tcPr>
            <w:tcW w:w="3888" w:type="dxa"/>
          </w:tcPr>
          <w:p w:rsidR="00062085" w:rsidRDefault="00062085" w:rsidP="008302E0">
            <w:r>
              <w:t>Gemeentenaam keuzelijst [GEMEENTE]</w:t>
            </w:r>
          </w:p>
        </w:tc>
      </w:tr>
      <w:tr w:rsidR="00062085" w:rsidRPr="005E1622" w:rsidTr="00062085">
        <w:tc>
          <w:tcPr>
            <w:tcW w:w="3456" w:type="dxa"/>
          </w:tcPr>
          <w:p w:rsidR="00062085" w:rsidRDefault="00062085" w:rsidP="008302E0">
            <w:r>
              <w:t>GEDEELDBEHEER</w:t>
            </w:r>
          </w:p>
        </w:tc>
        <w:tc>
          <w:tcPr>
            <w:tcW w:w="1296" w:type="dxa"/>
          </w:tcPr>
          <w:p w:rsidR="00062085" w:rsidRDefault="00062085" w:rsidP="008302E0">
            <w:r>
              <w:t>TEXT</w:t>
            </w:r>
          </w:p>
        </w:tc>
        <w:tc>
          <w:tcPr>
            <w:tcW w:w="3888" w:type="dxa"/>
          </w:tcPr>
          <w:p w:rsidR="00062085" w:rsidRPr="005E1622" w:rsidRDefault="00062085" w:rsidP="008302E0">
            <w:r w:rsidRPr="005E1622">
              <w:t>Indien van toepassing, tweede beheerder van het object keuzelijst [GEDEELD_BEHEER]</w:t>
            </w:r>
          </w:p>
        </w:tc>
      </w:tr>
      <w:tr w:rsidR="00062085" w:rsidTr="00062085">
        <w:tc>
          <w:tcPr>
            <w:tcW w:w="3456" w:type="dxa"/>
          </w:tcPr>
          <w:p w:rsidR="00062085" w:rsidRDefault="00062085" w:rsidP="008302E0">
            <w:r>
              <w:lastRenderedPageBreak/>
              <w:t>LEVENSCYCLUS</w:t>
            </w:r>
          </w:p>
        </w:tc>
        <w:tc>
          <w:tcPr>
            <w:tcW w:w="1296" w:type="dxa"/>
          </w:tcPr>
          <w:p w:rsidR="00062085" w:rsidRDefault="00062085" w:rsidP="008302E0">
            <w:r>
              <w:t>TEXT</w:t>
            </w:r>
          </w:p>
        </w:tc>
        <w:tc>
          <w:tcPr>
            <w:tcW w:w="3888" w:type="dxa"/>
          </w:tcPr>
          <w:p w:rsidR="00062085" w:rsidRDefault="00062085" w:rsidP="008302E0">
            <w:r>
              <w:t>Levenscyclus keuzelijst [LEVENSCYCLUS]</w:t>
            </w:r>
          </w:p>
        </w:tc>
      </w:tr>
      <w:tr w:rsidR="00062085" w:rsidTr="00062085">
        <w:tc>
          <w:tcPr>
            <w:tcW w:w="3456" w:type="dxa"/>
          </w:tcPr>
          <w:p w:rsidR="00062085" w:rsidRDefault="00062085" w:rsidP="008302E0">
            <w:r>
              <w:t>MONUMENT</w:t>
            </w:r>
          </w:p>
        </w:tc>
        <w:tc>
          <w:tcPr>
            <w:tcW w:w="1296" w:type="dxa"/>
          </w:tcPr>
          <w:p w:rsidR="00062085" w:rsidRDefault="00062085" w:rsidP="008302E0">
            <w:r>
              <w:t>TEXT</w:t>
            </w:r>
          </w:p>
        </w:tc>
        <w:tc>
          <w:tcPr>
            <w:tcW w:w="3888" w:type="dxa"/>
          </w:tcPr>
          <w:p w:rsidR="00062085" w:rsidRDefault="00062085" w:rsidP="008302E0">
            <w:r>
              <w:t>Monumentale status keuzelijst [jaNeeOnbekend]</w:t>
            </w:r>
          </w:p>
        </w:tc>
      </w:tr>
      <w:tr w:rsidR="00062085" w:rsidTr="00062085">
        <w:tc>
          <w:tcPr>
            <w:tcW w:w="3456" w:type="dxa"/>
          </w:tcPr>
          <w:p w:rsidR="00062085" w:rsidRDefault="00062085" w:rsidP="008302E0">
            <w:r>
              <w:t>NENBEHEEROBJECT</w:t>
            </w:r>
          </w:p>
        </w:tc>
        <w:tc>
          <w:tcPr>
            <w:tcW w:w="1296" w:type="dxa"/>
          </w:tcPr>
          <w:p w:rsidR="00062085" w:rsidRDefault="00062085" w:rsidP="008302E0">
            <w:r>
              <w:t>TEXT</w:t>
            </w:r>
          </w:p>
        </w:tc>
        <w:tc>
          <w:tcPr>
            <w:tcW w:w="3888" w:type="dxa"/>
          </w:tcPr>
          <w:p w:rsidR="00062085" w:rsidRDefault="00062085" w:rsidP="008302E0">
            <w:r>
              <w:t>NENBEHEEROBJECT keuzelijst [NENBEHEEROBJECT]</w:t>
            </w:r>
          </w:p>
        </w:tc>
      </w:tr>
      <w:tr w:rsidR="00062085" w:rsidTr="00062085">
        <w:tc>
          <w:tcPr>
            <w:tcW w:w="3456" w:type="dxa"/>
          </w:tcPr>
          <w:p w:rsidR="00062085" w:rsidRDefault="00062085" w:rsidP="008302E0">
            <w:r>
              <w:t>SCHOTBALKAANWEZIG</w:t>
            </w:r>
          </w:p>
        </w:tc>
        <w:tc>
          <w:tcPr>
            <w:tcW w:w="1296" w:type="dxa"/>
          </w:tcPr>
          <w:p w:rsidR="00062085" w:rsidRDefault="00062085" w:rsidP="008302E0">
            <w:r>
              <w:t>TEXT</w:t>
            </w:r>
          </w:p>
        </w:tc>
        <w:tc>
          <w:tcPr>
            <w:tcW w:w="3888" w:type="dxa"/>
          </w:tcPr>
          <w:p w:rsidR="00062085" w:rsidRDefault="00062085" w:rsidP="008302E0">
            <w:r>
              <w:t>Schotbalk aanwezig keuzelijst [jaNeeOnbekend]</w:t>
            </w:r>
          </w:p>
        </w:tc>
      </w:tr>
      <w:tr w:rsidR="00062085" w:rsidTr="00062085">
        <w:tc>
          <w:tcPr>
            <w:tcW w:w="3456" w:type="dxa"/>
          </w:tcPr>
          <w:p w:rsidR="00062085" w:rsidRDefault="00062085" w:rsidP="008302E0">
            <w:r>
              <w:t>ARBO_RIE_UITGEVOERD</w:t>
            </w:r>
          </w:p>
        </w:tc>
        <w:tc>
          <w:tcPr>
            <w:tcW w:w="1296" w:type="dxa"/>
          </w:tcPr>
          <w:p w:rsidR="00062085" w:rsidRDefault="00062085" w:rsidP="008302E0">
            <w:r>
              <w:t>DATE</w:t>
            </w:r>
          </w:p>
        </w:tc>
        <w:tc>
          <w:tcPr>
            <w:tcW w:w="3888" w:type="dxa"/>
          </w:tcPr>
          <w:p w:rsidR="00062085" w:rsidRDefault="00062085" w:rsidP="008302E0">
            <w:r>
              <w:t xml:space="preserve">Laatst uitgevoerde RIE (datum) </w:t>
            </w:r>
          </w:p>
        </w:tc>
      </w:tr>
      <w:tr w:rsidR="00062085" w:rsidTr="00062085">
        <w:tc>
          <w:tcPr>
            <w:tcW w:w="3456" w:type="dxa"/>
          </w:tcPr>
          <w:p w:rsidR="00062085" w:rsidRDefault="00062085" w:rsidP="008302E0">
            <w:r>
              <w:t>ARBO_RIE_GEPLAND</w:t>
            </w:r>
          </w:p>
        </w:tc>
        <w:tc>
          <w:tcPr>
            <w:tcW w:w="1296" w:type="dxa"/>
          </w:tcPr>
          <w:p w:rsidR="00062085" w:rsidRDefault="00062085" w:rsidP="008302E0">
            <w:r>
              <w:t>DATE</w:t>
            </w:r>
          </w:p>
        </w:tc>
        <w:tc>
          <w:tcPr>
            <w:tcW w:w="3888" w:type="dxa"/>
          </w:tcPr>
          <w:p w:rsidR="00062085" w:rsidRDefault="00062085" w:rsidP="008302E0">
            <w:r>
              <w:t xml:space="preserve">Volgende geplande RIE (datum) </w:t>
            </w:r>
          </w:p>
        </w:tc>
      </w:tr>
      <w:tr w:rsidR="00062085" w:rsidRPr="005E1622" w:rsidTr="00062085">
        <w:tc>
          <w:tcPr>
            <w:tcW w:w="3456" w:type="dxa"/>
          </w:tcPr>
          <w:p w:rsidR="00062085" w:rsidRDefault="00062085" w:rsidP="008302E0">
            <w:r>
              <w:t>CE_MARKERING</w:t>
            </w:r>
          </w:p>
        </w:tc>
        <w:tc>
          <w:tcPr>
            <w:tcW w:w="1296" w:type="dxa"/>
          </w:tcPr>
          <w:p w:rsidR="00062085" w:rsidRDefault="00062085" w:rsidP="008302E0">
            <w:r>
              <w:t>TEXT</w:t>
            </w:r>
          </w:p>
        </w:tc>
        <w:tc>
          <w:tcPr>
            <w:tcW w:w="3888" w:type="dxa"/>
          </w:tcPr>
          <w:p w:rsidR="00062085" w:rsidRPr="005E1622" w:rsidRDefault="00062085" w:rsidP="008302E0">
            <w:r w:rsidRPr="005E1622">
              <w:t>CE markering: Ja/Nee/Onbekend keuzelijst [jaNeeOnbekend]</w:t>
            </w:r>
          </w:p>
        </w:tc>
      </w:tr>
      <w:tr w:rsidR="00062085" w:rsidTr="00062085">
        <w:tc>
          <w:tcPr>
            <w:tcW w:w="3456" w:type="dxa"/>
          </w:tcPr>
          <w:p w:rsidR="00062085" w:rsidRDefault="00062085" w:rsidP="008302E0">
            <w:r>
              <w:t>CE_MARKERING_DATUM</w:t>
            </w:r>
          </w:p>
        </w:tc>
        <w:tc>
          <w:tcPr>
            <w:tcW w:w="1296" w:type="dxa"/>
          </w:tcPr>
          <w:p w:rsidR="00062085" w:rsidRDefault="00062085" w:rsidP="008302E0">
            <w:r>
              <w:t>DATE</w:t>
            </w:r>
          </w:p>
        </w:tc>
        <w:tc>
          <w:tcPr>
            <w:tcW w:w="3888" w:type="dxa"/>
          </w:tcPr>
          <w:p w:rsidR="00062085" w:rsidRDefault="00062085" w:rsidP="008302E0">
            <w:r>
              <w:t xml:space="preserve">CE markering sinds (datum) </w:t>
            </w:r>
          </w:p>
        </w:tc>
      </w:tr>
      <w:tr w:rsidR="00062085" w:rsidRPr="005E1622" w:rsidTr="00062085">
        <w:tc>
          <w:tcPr>
            <w:tcW w:w="3456" w:type="dxa"/>
          </w:tcPr>
          <w:p w:rsidR="00062085" w:rsidRDefault="00062085" w:rsidP="008302E0">
            <w:r>
              <w:t>AFSTANDSBEDIENING</w:t>
            </w:r>
          </w:p>
        </w:tc>
        <w:tc>
          <w:tcPr>
            <w:tcW w:w="1296" w:type="dxa"/>
          </w:tcPr>
          <w:p w:rsidR="00062085" w:rsidRDefault="00062085" w:rsidP="008302E0">
            <w:r>
              <w:t>TEXT</w:t>
            </w:r>
          </w:p>
        </w:tc>
        <w:tc>
          <w:tcPr>
            <w:tcW w:w="3888" w:type="dxa"/>
          </w:tcPr>
          <w:p w:rsidR="00062085" w:rsidRPr="005E1622" w:rsidRDefault="00062085" w:rsidP="008302E0">
            <w:r w:rsidRPr="005E1622">
              <w:t>Afstandsbediening (Ja/Nee/Onbekend keuzelijst [jaNeeOnbekend]</w:t>
            </w:r>
          </w:p>
        </w:tc>
      </w:tr>
      <w:tr w:rsidR="00062085" w:rsidTr="00062085">
        <w:tc>
          <w:tcPr>
            <w:tcW w:w="3456" w:type="dxa"/>
          </w:tcPr>
          <w:p w:rsidR="00062085" w:rsidRDefault="00062085" w:rsidP="008302E0">
            <w:r>
              <w:t>CONDITIESCORE</w:t>
            </w:r>
          </w:p>
        </w:tc>
        <w:tc>
          <w:tcPr>
            <w:tcW w:w="1296" w:type="dxa"/>
          </w:tcPr>
          <w:p w:rsidR="00062085" w:rsidRDefault="00062085" w:rsidP="008302E0">
            <w:r>
              <w:t>LONG</w:t>
            </w:r>
          </w:p>
        </w:tc>
        <w:tc>
          <w:tcPr>
            <w:tcW w:w="3888" w:type="dxa"/>
          </w:tcPr>
          <w:p w:rsidR="00062085" w:rsidRDefault="00062085" w:rsidP="008302E0">
            <w:r>
              <w:t xml:space="preserve">Conditiescore conform NEN 2767-4 </w:t>
            </w:r>
          </w:p>
        </w:tc>
      </w:tr>
      <w:tr w:rsidR="00062085" w:rsidTr="00062085">
        <w:tc>
          <w:tcPr>
            <w:tcW w:w="3456" w:type="dxa"/>
          </w:tcPr>
          <w:p w:rsidR="00062085" w:rsidRDefault="00062085" w:rsidP="008302E0">
            <w:r>
              <w:t>CONDITIESCORE_DATUM</w:t>
            </w:r>
          </w:p>
        </w:tc>
        <w:tc>
          <w:tcPr>
            <w:tcW w:w="1296" w:type="dxa"/>
          </w:tcPr>
          <w:p w:rsidR="00062085" w:rsidRDefault="00062085" w:rsidP="008302E0">
            <w:r>
              <w:t>DATE</w:t>
            </w:r>
          </w:p>
        </w:tc>
        <w:tc>
          <w:tcPr>
            <w:tcW w:w="3888" w:type="dxa"/>
          </w:tcPr>
          <w:p w:rsidR="00062085" w:rsidRDefault="00062085" w:rsidP="008302E0">
            <w:r>
              <w:t xml:space="preserve">Datum opname Conditiescore </w:t>
            </w:r>
          </w:p>
        </w:tc>
      </w:tr>
      <w:tr w:rsidR="00062085" w:rsidRPr="005E1622" w:rsidTr="00062085">
        <w:tc>
          <w:tcPr>
            <w:tcW w:w="3456" w:type="dxa"/>
          </w:tcPr>
          <w:p w:rsidR="00062085" w:rsidRDefault="00062085" w:rsidP="008302E0">
            <w:r>
              <w:t>TRAJECT</w:t>
            </w:r>
          </w:p>
        </w:tc>
        <w:tc>
          <w:tcPr>
            <w:tcW w:w="1296" w:type="dxa"/>
          </w:tcPr>
          <w:p w:rsidR="00062085" w:rsidRDefault="00062085" w:rsidP="008302E0">
            <w:r>
              <w:t>TEXT</w:t>
            </w:r>
          </w:p>
        </w:tc>
        <w:tc>
          <w:tcPr>
            <w:tcW w:w="3888" w:type="dxa"/>
          </w:tcPr>
          <w:p w:rsidR="00062085" w:rsidRPr="005E1622" w:rsidRDefault="00062085" w:rsidP="008302E0">
            <w:r w:rsidRPr="005E1622">
              <w:t>Verwijzende sleutel naar traject_v (simpel) keuzelijst [TRAJECT_NAAM]</w:t>
            </w:r>
          </w:p>
        </w:tc>
      </w:tr>
      <w:tr w:rsidR="00062085" w:rsidRPr="005E1622" w:rsidTr="00062085">
        <w:tc>
          <w:tcPr>
            <w:tcW w:w="3456" w:type="dxa"/>
          </w:tcPr>
          <w:p w:rsidR="00062085" w:rsidRDefault="00062085" w:rsidP="008302E0">
            <w:r>
              <w:t>TRAJECT2</w:t>
            </w:r>
          </w:p>
        </w:tc>
        <w:tc>
          <w:tcPr>
            <w:tcW w:w="1296" w:type="dxa"/>
          </w:tcPr>
          <w:p w:rsidR="00062085" w:rsidRDefault="00062085" w:rsidP="008302E0">
            <w:r>
              <w:t>TEXT</w:t>
            </w:r>
          </w:p>
        </w:tc>
        <w:tc>
          <w:tcPr>
            <w:tcW w:w="3888" w:type="dxa"/>
          </w:tcPr>
          <w:p w:rsidR="00062085" w:rsidRPr="005E1622" w:rsidRDefault="00062085" w:rsidP="008302E0">
            <w:r w:rsidRPr="005E1622">
              <w:t xml:space="preserve">Tweede verwijzende sleutel naar traject_v, in het geval van een tweede traject </w:t>
            </w:r>
          </w:p>
        </w:tc>
      </w:tr>
      <w:tr w:rsidR="00062085" w:rsidRPr="005E1622" w:rsidTr="00062085">
        <w:tc>
          <w:tcPr>
            <w:tcW w:w="3456" w:type="dxa"/>
          </w:tcPr>
          <w:p w:rsidR="00062085" w:rsidRDefault="00062085" w:rsidP="008302E0">
            <w:r>
              <w:t>VAARWEGDEELTRAJECT</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vaarwegdeeltraject_v (simpel) </w:t>
            </w:r>
          </w:p>
        </w:tc>
      </w:tr>
      <w:tr w:rsidR="00062085" w:rsidRPr="005E1622" w:rsidTr="00062085">
        <w:tc>
          <w:tcPr>
            <w:tcW w:w="3456" w:type="dxa"/>
          </w:tcPr>
          <w:p w:rsidR="00062085" w:rsidRDefault="00062085" w:rsidP="008302E0">
            <w:r>
              <w:t>ADRES</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adres_tbl (simpel) </w:t>
            </w:r>
          </w:p>
        </w:tc>
      </w:tr>
      <w:tr w:rsidR="00062085" w:rsidRPr="005E1622" w:rsidTr="00062085">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lastRenderedPageBreak/>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r w:rsidR="00062085" w:rsidTr="00062085">
        <w:tc>
          <w:tcPr>
            <w:tcW w:w="3456" w:type="dxa"/>
          </w:tcPr>
          <w:p w:rsidR="00062085" w:rsidRDefault="00062085" w:rsidP="008302E0">
            <w:r>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bl>
    <w:p w:rsidR="00062085" w:rsidRDefault="00062085" w:rsidP="008302E0">
      <w:pPr>
        <w:pStyle w:val="Geenafstand"/>
      </w:pPr>
      <w:r>
        <w:t xml:space="preserve"> </w:t>
      </w:r>
    </w:p>
    <w:p w:rsidR="00062085" w:rsidRDefault="00062085" w:rsidP="008302E0">
      <w:pPr>
        <w:pStyle w:val="Kop3"/>
      </w:pPr>
      <w:bookmarkStart w:id="14" w:name="_Toc14728122"/>
      <w:r>
        <w:t>AREAALDATA.terugkeervoorziening_p</w:t>
      </w:r>
      <w:bookmarkEnd w:id="14"/>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Tr="00062085">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062085">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062085">
        <w:tc>
          <w:tcPr>
            <w:tcW w:w="3456" w:type="dxa"/>
          </w:tcPr>
          <w:p w:rsidR="00062085" w:rsidRDefault="00062085" w:rsidP="008302E0">
            <w:r>
              <w:t>FAUNAVOORZIENING</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faunavoorziening_v (simpel) </w:t>
            </w:r>
          </w:p>
        </w:tc>
      </w:tr>
      <w:tr w:rsidR="00062085" w:rsidRPr="005E1622" w:rsidTr="00062085">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bl>
    <w:p w:rsidR="00062085" w:rsidRPr="005E1622" w:rsidRDefault="00062085" w:rsidP="008302E0">
      <w:pPr>
        <w:pStyle w:val="Geenafstand"/>
      </w:pPr>
      <w:r w:rsidRPr="005E1622">
        <w:t xml:space="preserve"> </w:t>
      </w:r>
    </w:p>
    <w:p w:rsidR="00062085" w:rsidRDefault="00062085" w:rsidP="008302E0">
      <w:pPr>
        <w:pStyle w:val="Kop3"/>
      </w:pPr>
      <w:bookmarkStart w:id="15" w:name="_Toc14728123"/>
      <w:r>
        <w:lastRenderedPageBreak/>
        <w:t>AREAALDATA.ExtraDetailInfo_p</w:t>
      </w:r>
      <w:bookmarkEnd w:id="15"/>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RPr="005E1622" w:rsidTr="00062085">
        <w:tc>
          <w:tcPr>
            <w:tcW w:w="3456" w:type="dxa"/>
          </w:tcPr>
          <w:p w:rsidR="00062085" w:rsidRDefault="00062085" w:rsidP="008302E0">
            <w:r>
              <w:t>bestandIdentificator</w:t>
            </w:r>
          </w:p>
        </w:tc>
        <w:tc>
          <w:tcPr>
            <w:tcW w:w="1296" w:type="dxa"/>
          </w:tcPr>
          <w:p w:rsidR="00062085" w:rsidRDefault="00062085" w:rsidP="008302E0">
            <w:r>
              <w:t>TEXT</w:t>
            </w:r>
          </w:p>
        </w:tc>
        <w:tc>
          <w:tcPr>
            <w:tcW w:w="3888" w:type="dxa"/>
          </w:tcPr>
          <w:p w:rsidR="00062085" w:rsidRPr="005E1622" w:rsidRDefault="00062085" w:rsidP="008302E0">
            <w:r w:rsidRPr="005E1622">
              <w:t xml:space="preserve">Uniek ID dat in de IMKL-conversie wordt gegenereerd per gekoppeld document </w:t>
            </w:r>
          </w:p>
        </w:tc>
      </w:tr>
      <w:tr w:rsidR="00062085" w:rsidRPr="005E1622" w:rsidTr="00062085">
        <w:tc>
          <w:tcPr>
            <w:tcW w:w="3456" w:type="dxa"/>
          </w:tcPr>
          <w:p w:rsidR="00062085" w:rsidRDefault="00062085" w:rsidP="008302E0">
            <w:r>
              <w:t>ASSET_ID</w:t>
            </w:r>
          </w:p>
        </w:tc>
        <w:tc>
          <w:tcPr>
            <w:tcW w:w="1296" w:type="dxa"/>
          </w:tcPr>
          <w:p w:rsidR="00062085" w:rsidRDefault="00062085" w:rsidP="008302E0">
            <w:r>
              <w:t>TEXT</w:t>
            </w:r>
          </w:p>
        </w:tc>
        <w:tc>
          <w:tcPr>
            <w:tcW w:w="3888" w:type="dxa"/>
          </w:tcPr>
          <w:p w:rsidR="00062085" w:rsidRPr="005E1622" w:rsidRDefault="00062085" w:rsidP="008302E0">
            <w:r w:rsidRPr="005E1622">
              <w:t xml:space="preserve">Niet geimplementeerde koppeling naar het AD_ID van de asset waar het gerelateerde document betrekking op heeft </w:t>
            </w:r>
          </w:p>
        </w:tc>
      </w:tr>
      <w:tr w:rsidR="00062085" w:rsidRPr="005E1622" w:rsidTr="00062085">
        <w:tc>
          <w:tcPr>
            <w:tcW w:w="3456" w:type="dxa"/>
          </w:tcPr>
          <w:p w:rsidR="00062085" w:rsidRDefault="00062085" w:rsidP="008302E0">
            <w:r>
              <w:t>LABEL</w:t>
            </w:r>
          </w:p>
        </w:tc>
        <w:tc>
          <w:tcPr>
            <w:tcW w:w="1296" w:type="dxa"/>
          </w:tcPr>
          <w:p w:rsidR="00062085" w:rsidRDefault="00062085" w:rsidP="008302E0">
            <w:r>
              <w:t>TEXT</w:t>
            </w:r>
          </w:p>
        </w:tc>
        <w:tc>
          <w:tcPr>
            <w:tcW w:w="3888" w:type="dxa"/>
          </w:tcPr>
          <w:p w:rsidR="00062085" w:rsidRPr="005E1622" w:rsidRDefault="00062085" w:rsidP="008302E0">
            <w:r w:rsidRPr="005E1622">
              <w:t xml:space="preserve">Label van alle IMKL-objecten tbv annotatielaag </w:t>
            </w:r>
          </w:p>
        </w:tc>
      </w:tr>
      <w:tr w:rsidR="00062085" w:rsidRPr="005E1622" w:rsidTr="00062085">
        <w:tc>
          <w:tcPr>
            <w:tcW w:w="3456" w:type="dxa"/>
          </w:tcPr>
          <w:p w:rsidR="00062085" w:rsidRDefault="00062085" w:rsidP="008302E0">
            <w:r>
              <w:t>IMKL_InNetwork</w:t>
            </w:r>
          </w:p>
        </w:tc>
        <w:tc>
          <w:tcPr>
            <w:tcW w:w="1296" w:type="dxa"/>
          </w:tcPr>
          <w:p w:rsidR="00062085" w:rsidRDefault="00062085" w:rsidP="008302E0">
            <w:r>
              <w:t>TEXT</w:t>
            </w:r>
          </w:p>
        </w:tc>
        <w:tc>
          <w:tcPr>
            <w:tcW w:w="3888" w:type="dxa"/>
          </w:tcPr>
          <w:p w:rsidR="00062085" w:rsidRPr="005E1622" w:rsidRDefault="00062085" w:rsidP="008302E0">
            <w:r w:rsidRPr="005E1622">
              <w:t>Provincie aanduiding voor het type net, VB: VRI of OVL keuzelijst [IMKL_InNetwork]</w:t>
            </w:r>
          </w:p>
        </w:tc>
      </w:tr>
      <w:tr w:rsidR="00062085" w:rsidRPr="005E1622" w:rsidTr="00062085">
        <w:tc>
          <w:tcPr>
            <w:tcW w:w="3456" w:type="dxa"/>
          </w:tcPr>
          <w:p w:rsidR="00062085" w:rsidRDefault="00062085" w:rsidP="008302E0">
            <w:r>
              <w:t>extraInfoType</w:t>
            </w:r>
          </w:p>
        </w:tc>
        <w:tc>
          <w:tcPr>
            <w:tcW w:w="1296" w:type="dxa"/>
          </w:tcPr>
          <w:p w:rsidR="00062085" w:rsidRDefault="00062085" w:rsidP="008302E0">
            <w:r>
              <w:t>TEXT</w:t>
            </w:r>
          </w:p>
        </w:tc>
        <w:tc>
          <w:tcPr>
            <w:tcW w:w="3888" w:type="dxa"/>
          </w:tcPr>
          <w:p w:rsidR="00062085" w:rsidRPr="005E1622" w:rsidRDefault="00062085" w:rsidP="008302E0">
            <w:r w:rsidRPr="005E1622">
              <w:t>Beschrijft het type document inhoudelijk keuzelijst [extraInfoType]</w:t>
            </w:r>
          </w:p>
        </w:tc>
      </w:tr>
      <w:tr w:rsidR="00062085" w:rsidRPr="005E1622" w:rsidTr="00062085">
        <w:tc>
          <w:tcPr>
            <w:tcW w:w="3456" w:type="dxa"/>
          </w:tcPr>
          <w:p w:rsidR="00062085" w:rsidRDefault="00062085" w:rsidP="008302E0">
            <w:r>
              <w:t>bestandsnaam</w:t>
            </w:r>
          </w:p>
        </w:tc>
        <w:tc>
          <w:tcPr>
            <w:tcW w:w="1296" w:type="dxa"/>
          </w:tcPr>
          <w:p w:rsidR="00062085" w:rsidRDefault="00062085" w:rsidP="008302E0">
            <w:r>
              <w:t>TEXT</w:t>
            </w:r>
          </w:p>
        </w:tc>
        <w:tc>
          <w:tcPr>
            <w:tcW w:w="3888" w:type="dxa"/>
          </w:tcPr>
          <w:p w:rsidR="00062085" w:rsidRPr="005E1622" w:rsidRDefault="00062085" w:rsidP="008302E0">
            <w:r w:rsidRPr="005E1622">
              <w:t xml:space="preserve">Tbv gebruik in metadata.xml die met de documenten wordt aangeleverd aan het Kadaster </w:t>
            </w:r>
          </w:p>
        </w:tc>
      </w:tr>
      <w:tr w:rsidR="00062085" w:rsidRPr="005E1622" w:rsidTr="00062085">
        <w:tc>
          <w:tcPr>
            <w:tcW w:w="3456" w:type="dxa"/>
          </w:tcPr>
          <w:p w:rsidR="00062085" w:rsidRDefault="00062085" w:rsidP="008302E0">
            <w:r>
              <w:t>bestandMediaType</w:t>
            </w:r>
          </w:p>
        </w:tc>
        <w:tc>
          <w:tcPr>
            <w:tcW w:w="1296" w:type="dxa"/>
          </w:tcPr>
          <w:p w:rsidR="00062085" w:rsidRDefault="00062085" w:rsidP="008302E0">
            <w:r>
              <w:t>TEXT</w:t>
            </w:r>
          </w:p>
        </w:tc>
        <w:tc>
          <w:tcPr>
            <w:tcW w:w="3888" w:type="dxa"/>
          </w:tcPr>
          <w:p w:rsidR="00062085" w:rsidRPr="005E1622" w:rsidRDefault="00062085" w:rsidP="008302E0">
            <w:r w:rsidRPr="005E1622">
              <w:t xml:space="preserve">Op dit moment (IMKL1.2.1) wordt enkel pdf ondersteund </w:t>
            </w:r>
          </w:p>
        </w:tc>
      </w:tr>
      <w:tr w:rsidR="00062085" w:rsidRPr="005E1622" w:rsidTr="00062085">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bl>
    <w:p w:rsidR="00062085" w:rsidRPr="005E1622" w:rsidRDefault="00062085" w:rsidP="008302E0">
      <w:pPr>
        <w:pStyle w:val="Geenafstand"/>
      </w:pPr>
      <w:r w:rsidRPr="005E1622">
        <w:t xml:space="preserve"> </w:t>
      </w:r>
    </w:p>
    <w:p w:rsidR="00062085" w:rsidRDefault="00062085" w:rsidP="008302E0">
      <w:pPr>
        <w:pStyle w:val="Kop3"/>
      </w:pPr>
      <w:bookmarkStart w:id="16" w:name="_Toc14728124"/>
      <w:r>
        <w:lastRenderedPageBreak/>
        <w:t>AREAALDATA.imkl_t</w:t>
      </w:r>
      <w:bookmarkEnd w:id="16"/>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Tr="00062085">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w:t>
            </w:r>
          </w:p>
        </w:tc>
      </w:tr>
      <w:tr w:rsidR="00062085" w:rsidRPr="005E1622" w:rsidTr="00062085">
        <w:tc>
          <w:tcPr>
            <w:tcW w:w="3456" w:type="dxa"/>
          </w:tcPr>
          <w:p w:rsidR="00062085" w:rsidRDefault="00062085" w:rsidP="008302E0">
            <w:r>
              <w:t>IMKLID</w:t>
            </w:r>
          </w:p>
        </w:tc>
        <w:tc>
          <w:tcPr>
            <w:tcW w:w="1296" w:type="dxa"/>
          </w:tcPr>
          <w:p w:rsidR="00062085" w:rsidRDefault="00062085" w:rsidP="008302E0">
            <w:r>
              <w:t>TEXT</w:t>
            </w:r>
          </w:p>
        </w:tc>
        <w:tc>
          <w:tcPr>
            <w:tcW w:w="3888" w:type="dxa"/>
          </w:tcPr>
          <w:p w:rsidR="00062085" w:rsidRPr="005E1622" w:rsidRDefault="00062085" w:rsidP="008302E0">
            <w:r w:rsidRPr="005E1622">
              <w:t xml:space="preserve">Uniek ID dat in de IMKL-conversie wordt gegenereerd per annotatiepoint </w:t>
            </w:r>
          </w:p>
        </w:tc>
      </w:tr>
      <w:tr w:rsidR="00062085" w:rsidRPr="005E1622" w:rsidTr="00062085">
        <w:tc>
          <w:tcPr>
            <w:tcW w:w="3456" w:type="dxa"/>
          </w:tcPr>
          <w:p w:rsidR="00062085" w:rsidRDefault="00062085" w:rsidP="008302E0">
            <w:r>
              <w:t>LABEL</w:t>
            </w:r>
          </w:p>
        </w:tc>
        <w:tc>
          <w:tcPr>
            <w:tcW w:w="1296" w:type="dxa"/>
          </w:tcPr>
          <w:p w:rsidR="00062085" w:rsidRDefault="00062085" w:rsidP="008302E0">
            <w:r>
              <w:t>TEXT</w:t>
            </w:r>
          </w:p>
        </w:tc>
        <w:tc>
          <w:tcPr>
            <w:tcW w:w="3888" w:type="dxa"/>
          </w:tcPr>
          <w:p w:rsidR="00062085" w:rsidRPr="005E1622" w:rsidRDefault="00062085" w:rsidP="008302E0">
            <w:r w:rsidRPr="005E1622">
              <w:t xml:space="preserve">Label van alle IMKL-objecten tbv annotatielaag </w:t>
            </w:r>
          </w:p>
        </w:tc>
      </w:tr>
      <w:tr w:rsidR="00062085" w:rsidTr="00062085">
        <w:tc>
          <w:tcPr>
            <w:tcW w:w="3456" w:type="dxa"/>
          </w:tcPr>
          <w:p w:rsidR="00062085" w:rsidRDefault="00062085" w:rsidP="008302E0">
            <w:r>
              <w:t>ANNOTATIETYPE</w:t>
            </w:r>
          </w:p>
        </w:tc>
        <w:tc>
          <w:tcPr>
            <w:tcW w:w="1296" w:type="dxa"/>
          </w:tcPr>
          <w:p w:rsidR="00062085" w:rsidRDefault="00062085" w:rsidP="008302E0">
            <w:r>
              <w:t>TEXT</w:t>
            </w:r>
          </w:p>
        </w:tc>
        <w:tc>
          <w:tcPr>
            <w:tcW w:w="3888" w:type="dxa"/>
          </w:tcPr>
          <w:p w:rsidR="00062085" w:rsidRDefault="00062085" w:rsidP="008302E0">
            <w:r>
              <w:t xml:space="preserve">Type annotatie volgens IMKL1.2.1 </w:t>
            </w:r>
          </w:p>
        </w:tc>
      </w:tr>
      <w:tr w:rsidR="00062085" w:rsidRPr="005E1622" w:rsidTr="00062085">
        <w:tc>
          <w:tcPr>
            <w:tcW w:w="3456" w:type="dxa"/>
          </w:tcPr>
          <w:p w:rsidR="00062085" w:rsidRDefault="00062085" w:rsidP="008302E0">
            <w:r>
              <w:t>ROTATIEHOEK</w:t>
            </w:r>
          </w:p>
        </w:tc>
        <w:tc>
          <w:tcPr>
            <w:tcW w:w="1296" w:type="dxa"/>
          </w:tcPr>
          <w:p w:rsidR="00062085" w:rsidRDefault="00062085" w:rsidP="008302E0">
            <w:r>
              <w:t>FLOAT</w:t>
            </w:r>
          </w:p>
        </w:tc>
        <w:tc>
          <w:tcPr>
            <w:tcW w:w="3888" w:type="dxa"/>
          </w:tcPr>
          <w:p w:rsidR="00062085" w:rsidRPr="005E1622" w:rsidRDefault="00062085" w:rsidP="008302E0">
            <w:r w:rsidRPr="005E1622">
              <w:t xml:space="preserve">Hoek van het annotatiepunt tussen de -180 en +180 graden, met max 1 decimaal nauwkeurig </w:t>
            </w:r>
          </w:p>
        </w:tc>
      </w:tr>
      <w:tr w:rsidR="00062085" w:rsidRPr="005E1622" w:rsidTr="00062085">
        <w:tc>
          <w:tcPr>
            <w:tcW w:w="3456" w:type="dxa"/>
          </w:tcPr>
          <w:p w:rsidR="00062085" w:rsidRDefault="00062085" w:rsidP="008302E0">
            <w:r>
              <w:t>AANGRIJPINGHORIZONTAAL</w:t>
            </w:r>
          </w:p>
        </w:tc>
        <w:tc>
          <w:tcPr>
            <w:tcW w:w="1296" w:type="dxa"/>
          </w:tcPr>
          <w:p w:rsidR="00062085" w:rsidRDefault="00062085" w:rsidP="008302E0">
            <w:r>
              <w:t>TEXT</w:t>
            </w:r>
          </w:p>
        </w:tc>
        <w:tc>
          <w:tcPr>
            <w:tcW w:w="3888" w:type="dxa"/>
          </w:tcPr>
          <w:p w:rsidR="00062085" w:rsidRPr="005E1622" w:rsidRDefault="00062085" w:rsidP="008302E0">
            <w:r w:rsidRPr="005E1622">
              <w:t xml:space="preserve">Horizontale afstand van de labeltekst tot het labelpoint </w:t>
            </w:r>
          </w:p>
        </w:tc>
      </w:tr>
      <w:tr w:rsidR="00062085" w:rsidRPr="005E1622" w:rsidTr="00062085">
        <w:tc>
          <w:tcPr>
            <w:tcW w:w="3456" w:type="dxa"/>
          </w:tcPr>
          <w:p w:rsidR="00062085" w:rsidRDefault="00062085" w:rsidP="008302E0">
            <w:r>
              <w:t>AANGRIJPINGVERTICAAL</w:t>
            </w:r>
          </w:p>
        </w:tc>
        <w:tc>
          <w:tcPr>
            <w:tcW w:w="1296" w:type="dxa"/>
          </w:tcPr>
          <w:p w:rsidR="00062085" w:rsidRDefault="00062085" w:rsidP="008302E0">
            <w:r>
              <w:t>TEXT</w:t>
            </w:r>
          </w:p>
        </w:tc>
        <w:tc>
          <w:tcPr>
            <w:tcW w:w="3888" w:type="dxa"/>
          </w:tcPr>
          <w:p w:rsidR="00062085" w:rsidRPr="005E1622" w:rsidRDefault="00062085" w:rsidP="008302E0">
            <w:r w:rsidRPr="005E1622">
              <w:t xml:space="preserve">Verticale afstand van de labeltekst tot het labelpoint </w:t>
            </w:r>
          </w:p>
        </w:tc>
      </w:tr>
      <w:tr w:rsidR="00062085" w:rsidRPr="005E1622" w:rsidTr="00062085">
        <w:tc>
          <w:tcPr>
            <w:tcW w:w="3456" w:type="dxa"/>
          </w:tcPr>
          <w:p w:rsidR="00062085" w:rsidRDefault="00062085" w:rsidP="008302E0">
            <w:r>
              <w:t>IMKL_InNetwork</w:t>
            </w:r>
          </w:p>
        </w:tc>
        <w:tc>
          <w:tcPr>
            <w:tcW w:w="1296" w:type="dxa"/>
          </w:tcPr>
          <w:p w:rsidR="00062085" w:rsidRDefault="00062085" w:rsidP="008302E0">
            <w:r>
              <w:t>TEXT</w:t>
            </w:r>
          </w:p>
        </w:tc>
        <w:tc>
          <w:tcPr>
            <w:tcW w:w="3888" w:type="dxa"/>
          </w:tcPr>
          <w:p w:rsidR="00062085" w:rsidRPr="005E1622" w:rsidRDefault="00062085" w:rsidP="008302E0">
            <w:r w:rsidRPr="005E1622">
              <w:t>Provincie aanduiding voor het type net, VB: VRI of OVL keuzelijst [IMKL_InNetwork]</w:t>
            </w:r>
          </w:p>
        </w:tc>
      </w:tr>
      <w:tr w:rsidR="00062085" w:rsidRPr="005E1622" w:rsidTr="00062085">
        <w:tc>
          <w:tcPr>
            <w:tcW w:w="3456" w:type="dxa"/>
          </w:tcPr>
          <w:p w:rsidR="00062085" w:rsidRDefault="00062085" w:rsidP="008302E0">
            <w:r>
              <w:t>BRONHOUDER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keuzelijst [ONDERHOUDER]</w:t>
            </w:r>
          </w:p>
        </w:tc>
      </w:tr>
      <w:tr w:rsidR="00062085" w:rsidRPr="005E1622" w:rsidTr="00062085">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bl>
    <w:p w:rsidR="00062085" w:rsidRPr="005E1622" w:rsidRDefault="00062085" w:rsidP="008302E0">
      <w:pPr>
        <w:pStyle w:val="Geenafstand"/>
      </w:pPr>
      <w:r w:rsidRPr="005E1622">
        <w:t xml:space="preserve"> </w:t>
      </w:r>
    </w:p>
    <w:p w:rsidR="00062085" w:rsidRDefault="00062085" w:rsidP="008302E0">
      <w:pPr>
        <w:pStyle w:val="Kop3"/>
      </w:pPr>
      <w:bookmarkStart w:id="17" w:name="_Toc14728125"/>
      <w:r>
        <w:lastRenderedPageBreak/>
        <w:t>AREAALDATA.IMKL_utiliteitsNet_tbl</w:t>
      </w:r>
      <w:bookmarkEnd w:id="17"/>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RPr="005E1622" w:rsidTr="00062085">
        <w:tc>
          <w:tcPr>
            <w:tcW w:w="3456" w:type="dxa"/>
          </w:tcPr>
          <w:p w:rsidR="00062085" w:rsidRDefault="00062085" w:rsidP="008302E0">
            <w:r>
              <w:t>IDENTIFICATIE</w:t>
            </w:r>
          </w:p>
        </w:tc>
        <w:tc>
          <w:tcPr>
            <w:tcW w:w="1296" w:type="dxa"/>
          </w:tcPr>
          <w:p w:rsidR="00062085" w:rsidRDefault="00062085" w:rsidP="008302E0">
            <w:r>
              <w:t>TEXT</w:t>
            </w:r>
          </w:p>
        </w:tc>
        <w:tc>
          <w:tcPr>
            <w:tcW w:w="3888" w:type="dxa"/>
          </w:tcPr>
          <w:p w:rsidR="00062085" w:rsidRPr="005E1622" w:rsidRDefault="00062085" w:rsidP="008302E0">
            <w:r w:rsidRPr="005E1622">
              <w:t xml:space="preserve">Uniek identificatienummer voor het object dat onveranderlijk is zolang het object bestaat: IMKL-ID in format 'nl.imkl-P0027.AD_ID' </w:t>
            </w:r>
          </w:p>
        </w:tc>
      </w:tr>
      <w:tr w:rsidR="00062085" w:rsidTr="00062085">
        <w:tc>
          <w:tcPr>
            <w:tcW w:w="3456" w:type="dxa"/>
          </w:tcPr>
          <w:p w:rsidR="00062085" w:rsidRDefault="00062085" w:rsidP="008302E0">
            <w:r>
              <w:t>UTILITEITSNETTYPE</w:t>
            </w:r>
          </w:p>
        </w:tc>
        <w:tc>
          <w:tcPr>
            <w:tcW w:w="1296" w:type="dxa"/>
          </w:tcPr>
          <w:p w:rsidR="00062085" w:rsidRDefault="00062085" w:rsidP="008302E0">
            <w:r>
              <w:t>TEXT</w:t>
            </w:r>
          </w:p>
        </w:tc>
        <w:tc>
          <w:tcPr>
            <w:tcW w:w="3888" w:type="dxa"/>
          </w:tcPr>
          <w:p w:rsidR="00062085" w:rsidRDefault="00062085" w:rsidP="008302E0">
            <w:r>
              <w:t>IMKL utilityNetworkType keuzelijst [UtilityNetworkTypeValue]</w:t>
            </w:r>
          </w:p>
        </w:tc>
      </w:tr>
      <w:tr w:rsidR="00062085" w:rsidTr="00062085">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w:t>
            </w:r>
          </w:p>
        </w:tc>
      </w:tr>
      <w:tr w:rsidR="00062085" w:rsidRPr="005E1622" w:rsidTr="00062085">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Pr="005E1622" w:rsidRDefault="00062085" w:rsidP="008302E0">
            <w:r w:rsidRPr="005E1622">
              <w:t xml:space="preserve">Uniek identificatienummer voor het object dat onveranderlijk is zolang het object bestaat in Areaaldata: in format 'AD.[GUID]' </w:t>
            </w:r>
          </w:p>
        </w:tc>
      </w:tr>
      <w:tr w:rsidR="00062085" w:rsidRPr="005E1622" w:rsidTr="00062085">
        <w:tc>
          <w:tcPr>
            <w:tcW w:w="3456" w:type="dxa"/>
          </w:tcPr>
          <w:p w:rsidR="00062085" w:rsidRDefault="00062085" w:rsidP="008302E0">
            <w:r>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062085">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062085">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r w:rsidR="00062085" w:rsidTr="00062085">
        <w:tc>
          <w:tcPr>
            <w:tcW w:w="3456" w:type="dxa"/>
          </w:tcPr>
          <w:p w:rsidR="00062085" w:rsidRDefault="00062085" w:rsidP="008302E0">
            <w:r>
              <w:t>AUTORITEITSROL</w:t>
            </w:r>
          </w:p>
        </w:tc>
        <w:tc>
          <w:tcPr>
            <w:tcW w:w="1296" w:type="dxa"/>
          </w:tcPr>
          <w:p w:rsidR="00062085" w:rsidRDefault="00062085" w:rsidP="008302E0">
            <w:r>
              <w:t>TEXT</w:t>
            </w:r>
          </w:p>
        </w:tc>
        <w:tc>
          <w:tcPr>
            <w:tcW w:w="3888" w:type="dxa"/>
          </w:tcPr>
          <w:p w:rsidR="00062085" w:rsidRDefault="00062085" w:rsidP="008302E0">
            <w:r>
              <w:t>authorityRole keuzelijst [AUTORITEITSROL]</w:t>
            </w:r>
          </w:p>
        </w:tc>
      </w:tr>
      <w:tr w:rsidR="00062085" w:rsidRPr="005E1622" w:rsidTr="00062085">
        <w:tc>
          <w:tcPr>
            <w:tcW w:w="3456" w:type="dxa"/>
          </w:tcPr>
          <w:p w:rsidR="00062085" w:rsidRDefault="00062085" w:rsidP="008302E0">
            <w:r>
              <w:t>standaardDieptelegging</w:t>
            </w:r>
          </w:p>
        </w:tc>
        <w:tc>
          <w:tcPr>
            <w:tcW w:w="1296" w:type="dxa"/>
          </w:tcPr>
          <w:p w:rsidR="00062085" w:rsidRDefault="00062085" w:rsidP="008302E0">
            <w:r>
              <w:t>LONG</w:t>
            </w:r>
          </w:p>
        </w:tc>
        <w:tc>
          <w:tcPr>
            <w:tcW w:w="3888" w:type="dxa"/>
          </w:tcPr>
          <w:p w:rsidR="00062085" w:rsidRPr="005E1622" w:rsidRDefault="00062085" w:rsidP="008302E0">
            <w:r w:rsidRPr="005E1622">
              <w:t xml:space="preserve">De UOM wordt uitgedrukt in meters middels de volgende OGC URN code </w:t>
            </w:r>
            <w:r w:rsidRPr="005E1622">
              <w:lastRenderedPageBreak/>
              <w:t xml:space="preserve">'urn:ogc:def:uom:OGC::m' </w:t>
            </w:r>
          </w:p>
        </w:tc>
      </w:tr>
      <w:tr w:rsidR="00062085" w:rsidRPr="005E1622" w:rsidTr="00062085">
        <w:tc>
          <w:tcPr>
            <w:tcW w:w="3456" w:type="dxa"/>
          </w:tcPr>
          <w:p w:rsidR="00062085" w:rsidRDefault="00062085" w:rsidP="008302E0">
            <w:r>
              <w:lastRenderedPageBreak/>
              <w:t>disclaimer</w:t>
            </w:r>
          </w:p>
        </w:tc>
        <w:tc>
          <w:tcPr>
            <w:tcW w:w="1296" w:type="dxa"/>
          </w:tcPr>
          <w:p w:rsidR="00062085" w:rsidRDefault="00062085" w:rsidP="008302E0">
            <w:r>
              <w:t>TEXT</w:t>
            </w:r>
          </w:p>
        </w:tc>
        <w:tc>
          <w:tcPr>
            <w:tcW w:w="3888" w:type="dxa"/>
          </w:tcPr>
          <w:p w:rsidR="00062085" w:rsidRPr="005E1622" w:rsidRDefault="00062085" w:rsidP="008302E0">
            <w:r w:rsidRPr="005E1622">
              <w:t xml:space="preserve">Dislaimer over de juistheid van de informatie binnen het betreffende utiliteitsnet tbv de grondroerder </w:t>
            </w:r>
          </w:p>
        </w:tc>
      </w:tr>
      <w:tr w:rsidR="00062085" w:rsidRPr="005E1622" w:rsidTr="00062085">
        <w:tc>
          <w:tcPr>
            <w:tcW w:w="3456" w:type="dxa"/>
          </w:tcPr>
          <w:p w:rsidR="00062085" w:rsidRDefault="00062085" w:rsidP="008302E0">
            <w:r>
              <w:t>THEMA</w:t>
            </w:r>
          </w:p>
        </w:tc>
        <w:tc>
          <w:tcPr>
            <w:tcW w:w="1296" w:type="dxa"/>
          </w:tcPr>
          <w:p w:rsidR="00062085" w:rsidRDefault="00062085" w:rsidP="008302E0">
            <w:r>
              <w:t>TEXT</w:t>
            </w:r>
          </w:p>
        </w:tc>
        <w:tc>
          <w:tcPr>
            <w:tcW w:w="3888" w:type="dxa"/>
          </w:tcPr>
          <w:p w:rsidR="00062085" w:rsidRPr="005E1622" w:rsidRDefault="00062085" w:rsidP="008302E0">
            <w:r w:rsidRPr="005E1622">
              <w:t>IMKL Thema waar een utiliteitsnet onder valt keuzelijst [THEMA]</w:t>
            </w:r>
          </w:p>
        </w:tc>
      </w:tr>
    </w:tbl>
    <w:p w:rsidR="00062085" w:rsidRPr="005E1622" w:rsidRDefault="00062085" w:rsidP="008302E0">
      <w:pPr>
        <w:pStyle w:val="Geenafstand"/>
      </w:pPr>
      <w:r w:rsidRPr="005E1622">
        <w:t xml:space="preserve"> </w:t>
      </w:r>
    </w:p>
    <w:p w:rsidR="00062085" w:rsidRDefault="00062085" w:rsidP="008302E0">
      <w:pPr>
        <w:pStyle w:val="Kop3"/>
      </w:pPr>
      <w:bookmarkStart w:id="18" w:name="_Toc14728126"/>
      <w:r>
        <w:t>AREAALDATA.klicDocumentsjabloon_tbl</w:t>
      </w:r>
      <w:bookmarkEnd w:id="18"/>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RPr="005E1622" w:rsidTr="00062085">
        <w:tc>
          <w:tcPr>
            <w:tcW w:w="3456" w:type="dxa"/>
          </w:tcPr>
          <w:p w:rsidR="00062085" w:rsidRDefault="00062085" w:rsidP="008302E0">
            <w:r>
              <w:t>sjabloonID_namespace</w:t>
            </w:r>
          </w:p>
        </w:tc>
        <w:tc>
          <w:tcPr>
            <w:tcW w:w="1296" w:type="dxa"/>
          </w:tcPr>
          <w:p w:rsidR="00062085" w:rsidRDefault="00062085" w:rsidP="008302E0">
            <w:r>
              <w:t>TEXT</w:t>
            </w:r>
          </w:p>
        </w:tc>
        <w:tc>
          <w:tcPr>
            <w:tcW w:w="3888" w:type="dxa"/>
          </w:tcPr>
          <w:p w:rsidR="00062085" w:rsidRPr="005E1622" w:rsidRDefault="00062085" w:rsidP="008302E0">
            <w:r w:rsidRPr="005E1622">
              <w:t xml:space="preserve">Bevat altijd IMKL-namespace 'nl.imkl' </w:t>
            </w:r>
          </w:p>
        </w:tc>
      </w:tr>
      <w:tr w:rsidR="00062085" w:rsidRPr="005E1622" w:rsidTr="00062085">
        <w:tc>
          <w:tcPr>
            <w:tcW w:w="3456" w:type="dxa"/>
          </w:tcPr>
          <w:p w:rsidR="00062085" w:rsidRDefault="00062085" w:rsidP="008302E0">
            <w:r>
              <w:t>sjabloonID_lokaalID</w:t>
            </w:r>
          </w:p>
        </w:tc>
        <w:tc>
          <w:tcPr>
            <w:tcW w:w="1296" w:type="dxa"/>
          </w:tcPr>
          <w:p w:rsidR="00062085" w:rsidRDefault="00062085" w:rsidP="008302E0">
            <w:r>
              <w:t>TEXT</w:t>
            </w:r>
          </w:p>
        </w:tc>
        <w:tc>
          <w:tcPr>
            <w:tcW w:w="3888" w:type="dxa"/>
          </w:tcPr>
          <w:p w:rsidR="00062085" w:rsidRPr="005E1622" w:rsidRDefault="00062085" w:rsidP="008302E0">
            <w:r w:rsidRPr="005E1622">
              <w:t xml:space="preserve">Lokaal ID van het EV-sjabloon. Altijd in de vorm Bronhoudercode.uniekID </w:t>
            </w:r>
          </w:p>
        </w:tc>
      </w:tr>
      <w:tr w:rsidR="00062085" w:rsidRPr="005E1622" w:rsidTr="00062085">
        <w:tc>
          <w:tcPr>
            <w:tcW w:w="3456" w:type="dxa"/>
          </w:tcPr>
          <w:p w:rsidR="00062085" w:rsidRDefault="00062085" w:rsidP="008302E0">
            <w:r>
              <w:t>bestandMediaType</w:t>
            </w:r>
          </w:p>
        </w:tc>
        <w:tc>
          <w:tcPr>
            <w:tcW w:w="1296" w:type="dxa"/>
          </w:tcPr>
          <w:p w:rsidR="00062085" w:rsidRDefault="00062085" w:rsidP="008302E0">
            <w:r>
              <w:t>TEXT</w:t>
            </w:r>
          </w:p>
        </w:tc>
        <w:tc>
          <w:tcPr>
            <w:tcW w:w="3888" w:type="dxa"/>
          </w:tcPr>
          <w:p w:rsidR="00062085" w:rsidRPr="005E1622" w:rsidRDefault="00062085" w:rsidP="008302E0">
            <w:r w:rsidRPr="005E1622">
              <w:t xml:space="preserve">Bestandstype van het EV-sjabloon </w:t>
            </w:r>
          </w:p>
        </w:tc>
      </w:tr>
      <w:tr w:rsidR="00062085" w:rsidTr="00062085">
        <w:tc>
          <w:tcPr>
            <w:tcW w:w="3456" w:type="dxa"/>
          </w:tcPr>
          <w:p w:rsidR="00062085" w:rsidRDefault="00062085" w:rsidP="008302E0">
            <w:r>
              <w:t>bestandsnaam</w:t>
            </w:r>
          </w:p>
        </w:tc>
        <w:tc>
          <w:tcPr>
            <w:tcW w:w="1296" w:type="dxa"/>
          </w:tcPr>
          <w:p w:rsidR="00062085" w:rsidRDefault="00062085" w:rsidP="008302E0">
            <w:r>
              <w:t>TEXT</w:t>
            </w:r>
          </w:p>
        </w:tc>
        <w:tc>
          <w:tcPr>
            <w:tcW w:w="3888" w:type="dxa"/>
          </w:tcPr>
          <w:p w:rsidR="00062085" w:rsidRDefault="00062085" w:rsidP="008302E0">
            <w:r w:rsidRPr="005E1622">
              <w:t xml:space="preserve">Naam van het EV-sjabloon. </w:t>
            </w:r>
            <w:r>
              <w:t xml:space="preserve">Dient uniek te zijn </w:t>
            </w:r>
          </w:p>
        </w:tc>
      </w:tr>
    </w:tbl>
    <w:p w:rsidR="00062085" w:rsidRDefault="00062085" w:rsidP="008302E0">
      <w:pPr>
        <w:pStyle w:val="Geenafstand"/>
      </w:pPr>
      <w:r>
        <w:t xml:space="preserve"> </w:t>
      </w:r>
    </w:p>
    <w:p w:rsidR="00062085" w:rsidRDefault="00062085" w:rsidP="008302E0">
      <w:pPr>
        <w:pStyle w:val="Kop3"/>
      </w:pPr>
      <w:bookmarkStart w:id="19" w:name="_Toc14728127"/>
      <w:r>
        <w:t>AREAALDATA.klicEVbeslissingsregel_tbl</w:t>
      </w:r>
      <w:bookmarkEnd w:id="19"/>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RPr="005E1622" w:rsidTr="00062085">
        <w:tc>
          <w:tcPr>
            <w:tcW w:w="3456" w:type="dxa"/>
          </w:tcPr>
          <w:p w:rsidR="00062085" w:rsidRDefault="00062085" w:rsidP="008302E0">
            <w:r>
              <w:t>thema</w:t>
            </w:r>
          </w:p>
        </w:tc>
        <w:tc>
          <w:tcPr>
            <w:tcW w:w="1296" w:type="dxa"/>
          </w:tcPr>
          <w:p w:rsidR="00062085" w:rsidRDefault="00062085" w:rsidP="008302E0">
            <w:r>
              <w:t>TEXT</w:t>
            </w:r>
          </w:p>
        </w:tc>
        <w:tc>
          <w:tcPr>
            <w:tcW w:w="3888" w:type="dxa"/>
          </w:tcPr>
          <w:p w:rsidR="00062085" w:rsidRPr="005E1622" w:rsidRDefault="00062085" w:rsidP="008302E0">
            <w:r w:rsidRPr="005E1622">
              <w:t>IMKL-thema uit waardelijsten 1.2.1. Begint doorgaans met 'http://definities.geostandaarden.nl/imkl2015/id/waarde/Thema/' keuzelijst [THEMA]</w:t>
            </w:r>
          </w:p>
        </w:tc>
      </w:tr>
      <w:tr w:rsidR="00062085" w:rsidRPr="005E1622" w:rsidTr="00062085">
        <w:tc>
          <w:tcPr>
            <w:tcW w:w="3456" w:type="dxa"/>
          </w:tcPr>
          <w:p w:rsidR="00062085" w:rsidRDefault="00062085" w:rsidP="008302E0">
            <w:r>
              <w:t>netbeheerderNetAanduiding</w:t>
            </w:r>
          </w:p>
        </w:tc>
        <w:tc>
          <w:tcPr>
            <w:tcW w:w="1296" w:type="dxa"/>
          </w:tcPr>
          <w:p w:rsidR="00062085" w:rsidRDefault="00062085" w:rsidP="008302E0">
            <w:r>
              <w:t>TEXT</w:t>
            </w:r>
          </w:p>
        </w:tc>
        <w:tc>
          <w:tcPr>
            <w:tcW w:w="3888" w:type="dxa"/>
          </w:tcPr>
          <w:p w:rsidR="00062085" w:rsidRPr="005E1622" w:rsidRDefault="00062085" w:rsidP="008302E0">
            <w:r w:rsidRPr="005E1622">
              <w:t xml:space="preserve">Eigen definitie van het utiliteitsnet waar de objecten waar een EV (eisvoorzorgsmaatregel) op van toepassing is </w:t>
            </w:r>
          </w:p>
        </w:tc>
      </w:tr>
      <w:tr w:rsidR="00062085" w:rsidRPr="005E1622" w:rsidTr="00062085">
        <w:tc>
          <w:tcPr>
            <w:tcW w:w="3456" w:type="dxa"/>
          </w:tcPr>
          <w:p w:rsidR="00062085" w:rsidRDefault="00062085" w:rsidP="008302E0">
            <w:r>
              <w:t>aanvraagSoort</w:t>
            </w:r>
          </w:p>
        </w:tc>
        <w:tc>
          <w:tcPr>
            <w:tcW w:w="1296" w:type="dxa"/>
          </w:tcPr>
          <w:p w:rsidR="00062085" w:rsidRDefault="00062085" w:rsidP="008302E0">
            <w:r>
              <w:t>TEXT</w:t>
            </w:r>
          </w:p>
        </w:tc>
        <w:tc>
          <w:tcPr>
            <w:tcW w:w="3888" w:type="dxa"/>
          </w:tcPr>
          <w:p w:rsidR="00062085" w:rsidRPr="005E1622" w:rsidRDefault="00062085" w:rsidP="008302E0">
            <w:r w:rsidRPr="005E1622">
              <w:t>Geeft aan of het een orientatie, graaf, of calamiteitmelding betreft. Begint met 'http://definities.geostandaarden.</w:t>
            </w:r>
            <w:r w:rsidRPr="005E1622">
              <w:lastRenderedPageBreak/>
              <w:t>nl/imkl2015/id/waarde/AanvraagSoortValue/' keuzelijst [AanvraagSoort]</w:t>
            </w:r>
          </w:p>
        </w:tc>
      </w:tr>
      <w:tr w:rsidR="00062085" w:rsidRPr="005E1622" w:rsidTr="00062085">
        <w:tc>
          <w:tcPr>
            <w:tcW w:w="3456" w:type="dxa"/>
          </w:tcPr>
          <w:p w:rsidR="00062085" w:rsidRDefault="00062085" w:rsidP="008302E0">
            <w:r>
              <w:lastRenderedPageBreak/>
              <w:t>netbeheerderWerkAanduiding</w:t>
            </w:r>
          </w:p>
        </w:tc>
        <w:tc>
          <w:tcPr>
            <w:tcW w:w="1296" w:type="dxa"/>
          </w:tcPr>
          <w:p w:rsidR="00062085" w:rsidRDefault="00062085" w:rsidP="008302E0">
            <w:r>
              <w:t>TEXT</w:t>
            </w:r>
          </w:p>
        </w:tc>
        <w:tc>
          <w:tcPr>
            <w:tcW w:w="3888" w:type="dxa"/>
          </w:tcPr>
          <w:p w:rsidR="00062085" w:rsidRPr="005E1622" w:rsidRDefault="00062085" w:rsidP="008302E0">
            <w:r w:rsidRPr="005E1622">
              <w:t xml:space="preserve">Een omschrijving van de gegeven prioriteit </w:t>
            </w:r>
          </w:p>
        </w:tc>
      </w:tr>
      <w:tr w:rsidR="00062085" w:rsidRPr="005E1622" w:rsidTr="00062085">
        <w:tc>
          <w:tcPr>
            <w:tcW w:w="3456" w:type="dxa"/>
          </w:tcPr>
          <w:p w:rsidR="00062085" w:rsidRDefault="00062085" w:rsidP="008302E0">
            <w:r>
              <w:t>maatregel</w:t>
            </w:r>
          </w:p>
        </w:tc>
        <w:tc>
          <w:tcPr>
            <w:tcW w:w="1296" w:type="dxa"/>
          </w:tcPr>
          <w:p w:rsidR="00062085" w:rsidRDefault="00062085" w:rsidP="008302E0">
            <w:r>
              <w:t>TEXT</w:t>
            </w:r>
          </w:p>
        </w:tc>
        <w:tc>
          <w:tcPr>
            <w:tcW w:w="3888" w:type="dxa"/>
          </w:tcPr>
          <w:p w:rsidR="00062085" w:rsidRPr="005E1622" w:rsidRDefault="00062085" w:rsidP="008302E0">
            <w:r w:rsidRPr="005E1622">
              <w:t xml:space="preserve">Maatregel waartoe een grondroerder verplicht is bij een orientatie/graaf/calamiteitmelding </w:t>
            </w:r>
          </w:p>
        </w:tc>
      </w:tr>
      <w:tr w:rsidR="00062085" w:rsidRPr="005E1622" w:rsidTr="00062085">
        <w:tc>
          <w:tcPr>
            <w:tcW w:w="3456" w:type="dxa"/>
          </w:tcPr>
          <w:p w:rsidR="00062085" w:rsidRDefault="00062085" w:rsidP="008302E0">
            <w:r>
              <w:t>maatregelPrioriteit</w:t>
            </w:r>
          </w:p>
        </w:tc>
        <w:tc>
          <w:tcPr>
            <w:tcW w:w="1296" w:type="dxa"/>
          </w:tcPr>
          <w:p w:rsidR="00062085" w:rsidRDefault="00062085" w:rsidP="008302E0">
            <w:r>
              <w:t>SHORT</w:t>
            </w:r>
          </w:p>
        </w:tc>
        <w:tc>
          <w:tcPr>
            <w:tcW w:w="3888" w:type="dxa"/>
          </w:tcPr>
          <w:p w:rsidR="00062085" w:rsidRPr="005E1622" w:rsidRDefault="00062085" w:rsidP="008302E0">
            <w:r w:rsidRPr="005E1622">
              <w:t xml:space="preserve">Prioriteitstelling obv combinaties van waarden in overige attributen. Let op: ivm prioriteitsstelling dient gegeven prioriteit dient uniek te zijn, waarbij 1 = hoogste </w:t>
            </w:r>
          </w:p>
        </w:tc>
      </w:tr>
    </w:tbl>
    <w:p w:rsidR="00062085" w:rsidRPr="005E1622" w:rsidRDefault="00062085" w:rsidP="008302E0">
      <w:pPr>
        <w:pStyle w:val="Geenafstand"/>
      </w:pPr>
      <w:r w:rsidRPr="005E1622">
        <w:t xml:space="preserve"> </w:t>
      </w:r>
    </w:p>
    <w:p w:rsidR="00062085" w:rsidRDefault="00062085" w:rsidP="008302E0">
      <w:pPr>
        <w:pStyle w:val="Kop3"/>
      </w:pPr>
      <w:bookmarkStart w:id="20" w:name="_Toc14728128"/>
      <w:r>
        <w:t>AREAALDATA.klicEVtoelichting_tbl</w:t>
      </w:r>
      <w:bookmarkEnd w:id="20"/>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RPr="005E1622" w:rsidTr="00062085">
        <w:tc>
          <w:tcPr>
            <w:tcW w:w="3456" w:type="dxa"/>
          </w:tcPr>
          <w:p w:rsidR="00062085" w:rsidRDefault="00062085" w:rsidP="008302E0">
            <w:r>
              <w:t>maatregel</w:t>
            </w:r>
          </w:p>
        </w:tc>
        <w:tc>
          <w:tcPr>
            <w:tcW w:w="1296" w:type="dxa"/>
          </w:tcPr>
          <w:p w:rsidR="00062085" w:rsidRDefault="00062085" w:rsidP="008302E0">
            <w:r>
              <w:t>TEXT</w:t>
            </w:r>
          </w:p>
        </w:tc>
        <w:tc>
          <w:tcPr>
            <w:tcW w:w="3888" w:type="dxa"/>
          </w:tcPr>
          <w:p w:rsidR="00062085" w:rsidRPr="005E1622" w:rsidRDefault="00062085" w:rsidP="008302E0">
            <w:r w:rsidRPr="005E1622">
              <w:t xml:space="preserve">Maatregel waartoe een grondroerder verplicht is bij een orientatie/graaf/calamiteitmelding </w:t>
            </w:r>
          </w:p>
        </w:tc>
      </w:tr>
      <w:tr w:rsidR="00062085" w:rsidRPr="005E1622" w:rsidTr="00062085">
        <w:tc>
          <w:tcPr>
            <w:tcW w:w="3456" w:type="dxa"/>
          </w:tcPr>
          <w:p w:rsidR="00062085" w:rsidRDefault="00062085" w:rsidP="008302E0">
            <w:r>
              <w:t>TOELICHTING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RPr="005E1622" w:rsidTr="00062085">
        <w:tc>
          <w:tcPr>
            <w:tcW w:w="3456" w:type="dxa"/>
          </w:tcPr>
          <w:p w:rsidR="00062085" w:rsidRDefault="00062085" w:rsidP="008302E0">
            <w:r>
              <w:t>sjabloonID_namespace</w:t>
            </w:r>
          </w:p>
        </w:tc>
        <w:tc>
          <w:tcPr>
            <w:tcW w:w="1296" w:type="dxa"/>
          </w:tcPr>
          <w:p w:rsidR="00062085" w:rsidRDefault="00062085" w:rsidP="008302E0">
            <w:r>
              <w:t>TEXT</w:t>
            </w:r>
          </w:p>
        </w:tc>
        <w:tc>
          <w:tcPr>
            <w:tcW w:w="3888" w:type="dxa"/>
          </w:tcPr>
          <w:p w:rsidR="00062085" w:rsidRPr="005E1622" w:rsidRDefault="00062085" w:rsidP="008302E0">
            <w:r w:rsidRPr="005E1622">
              <w:t xml:space="preserve">Bevat altijd IMKL-namespace 'nl.imkl' </w:t>
            </w:r>
          </w:p>
        </w:tc>
      </w:tr>
      <w:tr w:rsidR="00062085" w:rsidRPr="005E1622" w:rsidTr="00062085">
        <w:tc>
          <w:tcPr>
            <w:tcW w:w="3456" w:type="dxa"/>
          </w:tcPr>
          <w:p w:rsidR="00062085" w:rsidRDefault="00062085" w:rsidP="008302E0">
            <w:r>
              <w:t>sjabloonID_lokaalID</w:t>
            </w:r>
          </w:p>
        </w:tc>
        <w:tc>
          <w:tcPr>
            <w:tcW w:w="1296" w:type="dxa"/>
          </w:tcPr>
          <w:p w:rsidR="00062085" w:rsidRDefault="00062085" w:rsidP="008302E0">
            <w:r>
              <w:t>TEXT</w:t>
            </w:r>
          </w:p>
        </w:tc>
        <w:tc>
          <w:tcPr>
            <w:tcW w:w="3888" w:type="dxa"/>
          </w:tcPr>
          <w:p w:rsidR="00062085" w:rsidRPr="005E1622" w:rsidRDefault="00062085" w:rsidP="008302E0">
            <w:r w:rsidRPr="005E1622">
              <w:t xml:space="preserve">Lokaal ID van het EV-sjabloon. Altijd in de vorm Bronhoudercode.uniekID </w:t>
            </w:r>
          </w:p>
        </w:tc>
      </w:tr>
    </w:tbl>
    <w:p w:rsidR="00062085" w:rsidRPr="005E1622" w:rsidRDefault="00062085" w:rsidP="008302E0">
      <w:pPr>
        <w:pStyle w:val="Geenafstand"/>
      </w:pPr>
      <w:r w:rsidRPr="005E1622">
        <w:t xml:space="preserve"> </w:t>
      </w:r>
    </w:p>
    <w:p w:rsidR="00062085" w:rsidRDefault="00062085" w:rsidP="008302E0">
      <w:pPr>
        <w:pStyle w:val="Kop3"/>
      </w:pPr>
      <w:bookmarkStart w:id="21" w:name="_Toc14728129"/>
      <w:r>
        <w:t>AREAALDATA.klicUtiliteitsnet_tbl</w:t>
      </w:r>
      <w:bookmarkEnd w:id="21"/>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RPr="005E1622" w:rsidTr="00062085">
        <w:tc>
          <w:tcPr>
            <w:tcW w:w="3456" w:type="dxa"/>
          </w:tcPr>
          <w:p w:rsidR="00062085" w:rsidRDefault="00062085" w:rsidP="008302E0">
            <w:r>
              <w:t>thema</w:t>
            </w:r>
          </w:p>
        </w:tc>
        <w:tc>
          <w:tcPr>
            <w:tcW w:w="1296" w:type="dxa"/>
          </w:tcPr>
          <w:p w:rsidR="00062085" w:rsidRDefault="00062085" w:rsidP="008302E0">
            <w:r>
              <w:t>TEXT</w:t>
            </w:r>
          </w:p>
        </w:tc>
        <w:tc>
          <w:tcPr>
            <w:tcW w:w="3888" w:type="dxa"/>
          </w:tcPr>
          <w:p w:rsidR="00062085" w:rsidRPr="005E1622" w:rsidRDefault="00062085" w:rsidP="008302E0">
            <w:r w:rsidRPr="005E1622">
              <w:t xml:space="preserve">IMKL-thema uit waardelijsten 1.2.1. Begint doorgaans met </w:t>
            </w:r>
            <w:r w:rsidRPr="005E1622">
              <w:lastRenderedPageBreak/>
              <w:t>'http://definities.geostandaarden.nl/imkl2015/id/waarde/Thema/' keuzelijst [THEMA]</w:t>
            </w:r>
          </w:p>
        </w:tc>
      </w:tr>
      <w:tr w:rsidR="00062085" w:rsidRPr="005E1622" w:rsidTr="00062085">
        <w:tc>
          <w:tcPr>
            <w:tcW w:w="3456" w:type="dxa"/>
          </w:tcPr>
          <w:p w:rsidR="00062085" w:rsidRDefault="00062085" w:rsidP="008302E0">
            <w:r>
              <w:lastRenderedPageBreak/>
              <w:t>netbeheerderNetAanduiding</w:t>
            </w:r>
          </w:p>
        </w:tc>
        <w:tc>
          <w:tcPr>
            <w:tcW w:w="1296" w:type="dxa"/>
          </w:tcPr>
          <w:p w:rsidR="00062085" w:rsidRDefault="00062085" w:rsidP="008302E0">
            <w:r>
              <w:t>TEXT</w:t>
            </w:r>
          </w:p>
        </w:tc>
        <w:tc>
          <w:tcPr>
            <w:tcW w:w="3888" w:type="dxa"/>
          </w:tcPr>
          <w:p w:rsidR="00062085" w:rsidRPr="005E1622" w:rsidRDefault="00062085" w:rsidP="008302E0">
            <w:r w:rsidRPr="005E1622">
              <w:t xml:space="preserve">Eigen definitie van het utiliteitsnet waar de objecten waar een EV (eisvoorzorgsmaatregel) op van toepassing is </w:t>
            </w:r>
          </w:p>
        </w:tc>
      </w:tr>
      <w:tr w:rsidR="00062085" w:rsidTr="00062085">
        <w:tc>
          <w:tcPr>
            <w:tcW w:w="3456" w:type="dxa"/>
          </w:tcPr>
          <w:p w:rsidR="00062085" w:rsidRDefault="00062085" w:rsidP="008302E0">
            <w:r>
              <w:t>netbeheerderNetOmschrijving</w:t>
            </w:r>
          </w:p>
        </w:tc>
        <w:tc>
          <w:tcPr>
            <w:tcW w:w="1296" w:type="dxa"/>
          </w:tcPr>
          <w:p w:rsidR="00062085" w:rsidRDefault="00062085" w:rsidP="008302E0">
            <w:r>
              <w:t>TEXT</w:t>
            </w:r>
          </w:p>
        </w:tc>
        <w:tc>
          <w:tcPr>
            <w:tcW w:w="3888" w:type="dxa"/>
          </w:tcPr>
          <w:p w:rsidR="00062085" w:rsidRDefault="00062085" w:rsidP="008302E0">
            <w:r>
              <w:t xml:space="preserve">Omschrijving van de netbeheerderNetAanduiding </w:t>
            </w:r>
          </w:p>
        </w:tc>
      </w:tr>
    </w:tbl>
    <w:p w:rsidR="00062085" w:rsidRDefault="00062085" w:rsidP="008302E0">
      <w:pPr>
        <w:pStyle w:val="Geenafstand"/>
      </w:pPr>
      <w:r>
        <w:t xml:space="preserve"> </w:t>
      </w:r>
    </w:p>
    <w:p w:rsidR="00062085" w:rsidRDefault="00062085" w:rsidP="008302E0">
      <w:pPr>
        <w:pStyle w:val="Kop3"/>
      </w:pPr>
      <w:bookmarkStart w:id="22" w:name="_Toc14728130"/>
      <w:r>
        <w:t>AREAALDATA.klicWerkzaamheden_tbl</w:t>
      </w:r>
      <w:bookmarkEnd w:id="22"/>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RPr="005E1622" w:rsidTr="00062085">
        <w:tc>
          <w:tcPr>
            <w:tcW w:w="3456" w:type="dxa"/>
          </w:tcPr>
          <w:p w:rsidR="00062085" w:rsidRDefault="00062085" w:rsidP="008302E0">
            <w:r>
              <w:t>soortWerkzaamheden</w:t>
            </w:r>
          </w:p>
        </w:tc>
        <w:tc>
          <w:tcPr>
            <w:tcW w:w="1296" w:type="dxa"/>
          </w:tcPr>
          <w:p w:rsidR="00062085" w:rsidRDefault="00062085" w:rsidP="008302E0">
            <w:r>
              <w:t>TEXT</w:t>
            </w:r>
          </w:p>
        </w:tc>
        <w:tc>
          <w:tcPr>
            <w:tcW w:w="3888" w:type="dxa"/>
          </w:tcPr>
          <w:p w:rsidR="00062085" w:rsidRPr="005E1622" w:rsidRDefault="00062085" w:rsidP="008302E0">
            <w:r w:rsidRPr="005E1622">
              <w:t>Binnen IMKL 1.2.1 erkende werkzaamheden keuzelijst [Werkzaamheden]</w:t>
            </w:r>
          </w:p>
        </w:tc>
      </w:tr>
      <w:tr w:rsidR="00062085" w:rsidRPr="005E1622" w:rsidTr="00062085">
        <w:tc>
          <w:tcPr>
            <w:tcW w:w="3456" w:type="dxa"/>
          </w:tcPr>
          <w:p w:rsidR="00062085" w:rsidRDefault="00062085" w:rsidP="008302E0">
            <w:r>
              <w:t>netbeheerderWerkAanduiding</w:t>
            </w:r>
          </w:p>
        </w:tc>
        <w:tc>
          <w:tcPr>
            <w:tcW w:w="1296" w:type="dxa"/>
          </w:tcPr>
          <w:p w:rsidR="00062085" w:rsidRDefault="00062085" w:rsidP="008302E0">
            <w:r>
              <w:t>TEXT</w:t>
            </w:r>
          </w:p>
        </w:tc>
        <w:tc>
          <w:tcPr>
            <w:tcW w:w="3888" w:type="dxa"/>
          </w:tcPr>
          <w:p w:rsidR="00062085" w:rsidRPr="005E1622" w:rsidRDefault="00062085" w:rsidP="008302E0">
            <w:r w:rsidRPr="005E1622">
              <w:t xml:space="preserve">Duiding van de werkzaamheden door de netbeheerder in termen van prioriteit </w:t>
            </w:r>
          </w:p>
        </w:tc>
      </w:tr>
    </w:tbl>
    <w:p w:rsidR="00062085" w:rsidRPr="005E1622" w:rsidRDefault="00062085" w:rsidP="008302E0">
      <w:pPr>
        <w:pStyle w:val="Geenafstand"/>
      </w:pPr>
      <w:r w:rsidRPr="005E1622">
        <w:t xml:space="preserve"> </w:t>
      </w:r>
    </w:p>
    <w:p w:rsidR="00062085" w:rsidRDefault="00062085" w:rsidP="008302E0">
      <w:pPr>
        <w:pStyle w:val="Kop3"/>
      </w:pPr>
      <w:bookmarkStart w:id="23" w:name="_Toc14728131"/>
      <w:r>
        <w:t>AREAALDATA.bordDRIS_p</w:t>
      </w:r>
      <w:bookmarkEnd w:id="23"/>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Tr="00062085">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062085">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062085">
        <w:tc>
          <w:tcPr>
            <w:tcW w:w="3456" w:type="dxa"/>
          </w:tcPr>
          <w:p w:rsidR="00062085" w:rsidRDefault="00062085" w:rsidP="008302E0">
            <w:r>
              <w:t>GISIB_ID</w:t>
            </w:r>
          </w:p>
        </w:tc>
        <w:tc>
          <w:tcPr>
            <w:tcW w:w="1296" w:type="dxa"/>
          </w:tcPr>
          <w:p w:rsidR="00062085" w:rsidRDefault="00062085" w:rsidP="008302E0">
            <w:r>
              <w:t>LONG</w:t>
            </w:r>
          </w:p>
        </w:tc>
        <w:tc>
          <w:tcPr>
            <w:tcW w:w="3888" w:type="dxa"/>
          </w:tcPr>
          <w:p w:rsidR="00062085" w:rsidRPr="005E1622" w:rsidRDefault="00062085" w:rsidP="008302E0">
            <w:r w:rsidRPr="005E1622">
              <w:t xml:space="preserve">Uniek Identificatienummer beheer openbare ruimte (GISIB), wordt aangemaakt in GISIB en mag niet worden ingevuld door de aannemer </w:t>
            </w:r>
          </w:p>
        </w:tc>
      </w:tr>
      <w:tr w:rsidR="00062085" w:rsidRPr="005E1622" w:rsidTr="00062085">
        <w:tc>
          <w:tcPr>
            <w:tcW w:w="3456" w:type="dxa"/>
          </w:tcPr>
          <w:p w:rsidR="00062085" w:rsidRDefault="00062085" w:rsidP="008302E0">
            <w:r>
              <w:lastRenderedPageBreak/>
              <w:t>VERWERKINGSSTATUS</w:t>
            </w:r>
          </w:p>
        </w:tc>
        <w:tc>
          <w:tcPr>
            <w:tcW w:w="1296" w:type="dxa"/>
          </w:tcPr>
          <w:p w:rsidR="00062085" w:rsidRDefault="00062085" w:rsidP="008302E0">
            <w:r>
              <w:t>TEXT</w:t>
            </w:r>
          </w:p>
        </w:tc>
        <w:tc>
          <w:tcPr>
            <w:tcW w:w="3888" w:type="dxa"/>
          </w:tcPr>
          <w:p w:rsidR="00062085" w:rsidRPr="005E1622" w:rsidRDefault="00062085" w:rsidP="008302E0">
            <w:r w:rsidRPr="005E1622">
              <w:t>Status van de gegevens keuzelijst [VERWERKINGSSTATUS]</w:t>
            </w:r>
          </w:p>
        </w:tc>
      </w:tr>
      <w:tr w:rsidR="00062085" w:rsidRPr="005E1622" w:rsidTr="00062085">
        <w:tc>
          <w:tcPr>
            <w:tcW w:w="3456" w:type="dxa"/>
          </w:tcPr>
          <w:p w:rsidR="00062085" w:rsidRDefault="00062085" w:rsidP="008302E0">
            <w:r>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062085">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062085">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062085">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keuzelijst [ONDERHOUDER]</w:t>
            </w:r>
          </w:p>
        </w:tc>
      </w:tr>
      <w:tr w:rsidR="00062085" w:rsidRPr="005E1622" w:rsidTr="00062085">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062085">
        <w:tc>
          <w:tcPr>
            <w:tcW w:w="3456" w:type="dxa"/>
          </w:tcPr>
          <w:p w:rsidR="00062085" w:rsidRDefault="00062085" w:rsidP="008302E0">
            <w:r>
              <w:t>TYPESPEC</w:t>
            </w:r>
          </w:p>
        </w:tc>
        <w:tc>
          <w:tcPr>
            <w:tcW w:w="1296" w:type="dxa"/>
          </w:tcPr>
          <w:p w:rsidR="00062085" w:rsidRDefault="00062085" w:rsidP="008302E0">
            <w:r>
              <w:t>TEXT</w:t>
            </w:r>
          </w:p>
        </w:tc>
        <w:tc>
          <w:tcPr>
            <w:tcW w:w="3888" w:type="dxa"/>
          </w:tcPr>
          <w:p w:rsidR="00062085" w:rsidRPr="005E1622" w:rsidRDefault="00062085" w:rsidP="008302E0">
            <w:r w:rsidRPr="005E1622">
              <w:t xml:space="preserve">Nadere typering van het object </w:t>
            </w:r>
          </w:p>
        </w:tc>
      </w:tr>
      <w:tr w:rsidR="00062085" w:rsidTr="00062085">
        <w:tc>
          <w:tcPr>
            <w:tcW w:w="3456" w:type="dxa"/>
          </w:tcPr>
          <w:p w:rsidR="00062085" w:rsidRDefault="00062085" w:rsidP="008302E0">
            <w:r>
              <w:t>MATERIAALTYPE</w:t>
            </w:r>
          </w:p>
        </w:tc>
        <w:tc>
          <w:tcPr>
            <w:tcW w:w="1296" w:type="dxa"/>
          </w:tcPr>
          <w:p w:rsidR="00062085" w:rsidRDefault="00062085" w:rsidP="008302E0">
            <w:r>
              <w:t>TEXT</w:t>
            </w:r>
          </w:p>
        </w:tc>
        <w:tc>
          <w:tcPr>
            <w:tcW w:w="3888" w:type="dxa"/>
          </w:tcPr>
          <w:p w:rsidR="00062085" w:rsidRDefault="00062085" w:rsidP="008302E0">
            <w:r>
              <w:t>Materiaalkeuze keuzelijst [MATERIAALTYPE]</w:t>
            </w:r>
          </w:p>
        </w:tc>
      </w:tr>
      <w:tr w:rsidR="00062085" w:rsidRPr="005E1622" w:rsidTr="00062085">
        <w:tc>
          <w:tcPr>
            <w:tcW w:w="3456" w:type="dxa"/>
          </w:tcPr>
          <w:p w:rsidR="00062085" w:rsidRDefault="00062085" w:rsidP="008302E0">
            <w:r>
              <w:t>AFMETINGEN</w:t>
            </w:r>
          </w:p>
        </w:tc>
        <w:tc>
          <w:tcPr>
            <w:tcW w:w="1296" w:type="dxa"/>
          </w:tcPr>
          <w:p w:rsidR="00062085" w:rsidRDefault="00062085" w:rsidP="008302E0">
            <w:r>
              <w:t>TEXT</w:t>
            </w:r>
          </w:p>
        </w:tc>
        <w:tc>
          <w:tcPr>
            <w:tcW w:w="3888" w:type="dxa"/>
          </w:tcPr>
          <w:p w:rsidR="00062085" w:rsidRPr="005E1622" w:rsidRDefault="00062085" w:rsidP="008302E0">
            <w:r w:rsidRPr="005E1622">
              <w:t xml:space="preserve">Afmeting klasse opgeven, indien afwijkend in mm </w:t>
            </w:r>
          </w:p>
        </w:tc>
      </w:tr>
      <w:tr w:rsidR="00062085" w:rsidTr="00062085">
        <w:tc>
          <w:tcPr>
            <w:tcW w:w="3456" w:type="dxa"/>
          </w:tcPr>
          <w:p w:rsidR="00062085" w:rsidRDefault="00062085" w:rsidP="008302E0">
            <w:r>
              <w:t>DATUMPLAATSING</w:t>
            </w:r>
          </w:p>
        </w:tc>
        <w:tc>
          <w:tcPr>
            <w:tcW w:w="1296" w:type="dxa"/>
          </w:tcPr>
          <w:p w:rsidR="00062085" w:rsidRDefault="00062085" w:rsidP="008302E0">
            <w:r>
              <w:t>DATE</w:t>
            </w:r>
          </w:p>
        </w:tc>
        <w:tc>
          <w:tcPr>
            <w:tcW w:w="3888" w:type="dxa"/>
          </w:tcPr>
          <w:p w:rsidR="00062085" w:rsidRDefault="00062085" w:rsidP="008302E0">
            <w:r>
              <w:t xml:space="preserve">Datum Plaatsing </w:t>
            </w:r>
          </w:p>
        </w:tc>
      </w:tr>
      <w:tr w:rsidR="00062085" w:rsidTr="00062085">
        <w:tc>
          <w:tcPr>
            <w:tcW w:w="3456" w:type="dxa"/>
          </w:tcPr>
          <w:p w:rsidR="00062085" w:rsidRDefault="00062085" w:rsidP="008302E0">
            <w:r>
              <w:t>HECTOMETER</w:t>
            </w:r>
          </w:p>
        </w:tc>
        <w:tc>
          <w:tcPr>
            <w:tcW w:w="1296" w:type="dxa"/>
          </w:tcPr>
          <w:p w:rsidR="00062085" w:rsidRDefault="00062085" w:rsidP="008302E0">
            <w:r>
              <w:t>TEXT</w:t>
            </w:r>
          </w:p>
        </w:tc>
        <w:tc>
          <w:tcPr>
            <w:tcW w:w="3888" w:type="dxa"/>
          </w:tcPr>
          <w:p w:rsidR="00062085" w:rsidRDefault="00062085" w:rsidP="008302E0">
            <w:r>
              <w:t xml:space="preserve">Hectometrering </w:t>
            </w:r>
          </w:p>
        </w:tc>
      </w:tr>
      <w:tr w:rsidR="00062085" w:rsidTr="00062085">
        <w:tc>
          <w:tcPr>
            <w:tcW w:w="3456" w:type="dxa"/>
          </w:tcPr>
          <w:p w:rsidR="00062085" w:rsidRDefault="00062085" w:rsidP="008302E0">
            <w:r>
              <w:t>PLANJAAR</w:t>
            </w:r>
          </w:p>
        </w:tc>
        <w:tc>
          <w:tcPr>
            <w:tcW w:w="1296" w:type="dxa"/>
          </w:tcPr>
          <w:p w:rsidR="00062085" w:rsidRDefault="00062085" w:rsidP="008302E0">
            <w:r>
              <w:t>SHORT</w:t>
            </w:r>
          </w:p>
        </w:tc>
        <w:tc>
          <w:tcPr>
            <w:tcW w:w="3888" w:type="dxa"/>
          </w:tcPr>
          <w:p w:rsidR="00062085" w:rsidRDefault="00062085" w:rsidP="008302E0">
            <w:r>
              <w:t xml:space="preserve">Planjaar TODO </w:t>
            </w:r>
          </w:p>
        </w:tc>
      </w:tr>
      <w:tr w:rsidR="00062085" w:rsidRPr="005E1622" w:rsidTr="00062085">
        <w:tc>
          <w:tcPr>
            <w:tcW w:w="3456" w:type="dxa"/>
          </w:tcPr>
          <w:p w:rsidR="00062085" w:rsidRDefault="00062085" w:rsidP="008302E0">
            <w:r>
              <w:t>NUMMER</w:t>
            </w:r>
          </w:p>
        </w:tc>
        <w:tc>
          <w:tcPr>
            <w:tcW w:w="1296" w:type="dxa"/>
          </w:tcPr>
          <w:p w:rsidR="00062085" w:rsidRDefault="00062085" w:rsidP="008302E0">
            <w:r>
              <w:t>SHORT</w:t>
            </w:r>
          </w:p>
        </w:tc>
        <w:tc>
          <w:tcPr>
            <w:tcW w:w="3888" w:type="dxa"/>
          </w:tcPr>
          <w:p w:rsidR="00062085" w:rsidRPr="005E1622" w:rsidRDefault="00062085" w:rsidP="008302E0">
            <w:r w:rsidRPr="005E1622">
              <w:t xml:space="preserve">Nummer van een enkel DRIS paneel </w:t>
            </w:r>
          </w:p>
        </w:tc>
      </w:tr>
      <w:tr w:rsidR="00062085" w:rsidTr="00062085">
        <w:tc>
          <w:tcPr>
            <w:tcW w:w="3456" w:type="dxa"/>
          </w:tcPr>
          <w:p w:rsidR="00062085" w:rsidRDefault="00062085" w:rsidP="008302E0">
            <w:r>
              <w:t>CONTRACTNR</w:t>
            </w:r>
          </w:p>
        </w:tc>
        <w:tc>
          <w:tcPr>
            <w:tcW w:w="1296" w:type="dxa"/>
          </w:tcPr>
          <w:p w:rsidR="00062085" w:rsidRDefault="00062085" w:rsidP="008302E0">
            <w:r>
              <w:t>TEXT</w:t>
            </w:r>
          </w:p>
        </w:tc>
        <w:tc>
          <w:tcPr>
            <w:tcW w:w="3888" w:type="dxa"/>
          </w:tcPr>
          <w:p w:rsidR="00062085" w:rsidRDefault="00062085" w:rsidP="008302E0">
            <w:r>
              <w:t xml:space="preserve">Numnmer van het contract </w:t>
            </w:r>
          </w:p>
        </w:tc>
      </w:tr>
      <w:tr w:rsidR="00062085" w:rsidTr="00062085">
        <w:tc>
          <w:tcPr>
            <w:tcW w:w="3456" w:type="dxa"/>
          </w:tcPr>
          <w:p w:rsidR="00062085" w:rsidRDefault="00062085" w:rsidP="008302E0">
            <w:r>
              <w:t>OVEREENKOMSTNR</w:t>
            </w:r>
          </w:p>
        </w:tc>
        <w:tc>
          <w:tcPr>
            <w:tcW w:w="1296" w:type="dxa"/>
          </w:tcPr>
          <w:p w:rsidR="00062085" w:rsidRDefault="00062085" w:rsidP="008302E0">
            <w:r>
              <w:t>TEXT</w:t>
            </w:r>
          </w:p>
        </w:tc>
        <w:tc>
          <w:tcPr>
            <w:tcW w:w="3888" w:type="dxa"/>
          </w:tcPr>
          <w:p w:rsidR="00062085" w:rsidRDefault="00062085" w:rsidP="008302E0">
            <w:r>
              <w:t xml:space="preserve">Numnmer van de overeenkomst </w:t>
            </w:r>
          </w:p>
        </w:tc>
      </w:tr>
      <w:tr w:rsidR="00062085" w:rsidTr="00062085">
        <w:tc>
          <w:tcPr>
            <w:tcW w:w="3456" w:type="dxa"/>
          </w:tcPr>
          <w:p w:rsidR="00062085" w:rsidRDefault="00062085" w:rsidP="008302E0">
            <w:r>
              <w:t>FACTUURNR</w:t>
            </w:r>
          </w:p>
        </w:tc>
        <w:tc>
          <w:tcPr>
            <w:tcW w:w="1296" w:type="dxa"/>
          </w:tcPr>
          <w:p w:rsidR="00062085" w:rsidRDefault="00062085" w:rsidP="008302E0">
            <w:r>
              <w:t>TEXT</w:t>
            </w:r>
          </w:p>
        </w:tc>
        <w:tc>
          <w:tcPr>
            <w:tcW w:w="3888" w:type="dxa"/>
          </w:tcPr>
          <w:p w:rsidR="00062085" w:rsidRDefault="00062085" w:rsidP="008302E0">
            <w:r>
              <w:t xml:space="preserve">Numnmer van de factuur </w:t>
            </w:r>
          </w:p>
        </w:tc>
      </w:tr>
      <w:tr w:rsidR="00062085" w:rsidRPr="005E1622" w:rsidTr="00062085">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Tr="00062085">
        <w:tc>
          <w:tcPr>
            <w:tcW w:w="3456" w:type="dxa"/>
          </w:tcPr>
          <w:p w:rsidR="00062085" w:rsidRDefault="00062085" w:rsidP="008302E0">
            <w:r>
              <w:t>FOTO</w:t>
            </w:r>
          </w:p>
        </w:tc>
        <w:tc>
          <w:tcPr>
            <w:tcW w:w="1296" w:type="dxa"/>
          </w:tcPr>
          <w:p w:rsidR="00062085" w:rsidRDefault="00062085" w:rsidP="008302E0">
            <w:r>
              <w:t>TEXT</w:t>
            </w:r>
          </w:p>
        </w:tc>
        <w:tc>
          <w:tcPr>
            <w:tcW w:w="3888" w:type="dxa"/>
          </w:tcPr>
          <w:p w:rsidR="00062085" w:rsidRDefault="00062085" w:rsidP="008302E0">
            <w:r>
              <w:t xml:space="preserve">Verwijzing naar Foto </w:t>
            </w:r>
          </w:p>
        </w:tc>
      </w:tr>
      <w:tr w:rsidR="00062085" w:rsidTr="00062085">
        <w:tc>
          <w:tcPr>
            <w:tcW w:w="3456" w:type="dxa"/>
          </w:tcPr>
          <w:p w:rsidR="00062085" w:rsidRDefault="00062085" w:rsidP="008302E0">
            <w:r>
              <w:t>FOTO2</w:t>
            </w:r>
          </w:p>
        </w:tc>
        <w:tc>
          <w:tcPr>
            <w:tcW w:w="1296" w:type="dxa"/>
          </w:tcPr>
          <w:p w:rsidR="00062085" w:rsidRDefault="00062085" w:rsidP="008302E0">
            <w:r>
              <w:t>TEXT</w:t>
            </w:r>
          </w:p>
        </w:tc>
        <w:tc>
          <w:tcPr>
            <w:tcW w:w="3888" w:type="dxa"/>
          </w:tcPr>
          <w:p w:rsidR="00062085" w:rsidRDefault="00062085" w:rsidP="008302E0">
            <w:r>
              <w:t xml:space="preserve">Verwijzing naar Foto </w:t>
            </w:r>
          </w:p>
        </w:tc>
      </w:tr>
      <w:tr w:rsidR="00062085" w:rsidRPr="005E1622" w:rsidTr="00062085">
        <w:tc>
          <w:tcPr>
            <w:tcW w:w="3456" w:type="dxa"/>
          </w:tcPr>
          <w:p w:rsidR="00062085" w:rsidRDefault="00062085" w:rsidP="008302E0">
            <w:r>
              <w:lastRenderedPageBreak/>
              <w:t>HALTE</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halte_v (simpel) </w:t>
            </w:r>
          </w:p>
        </w:tc>
      </w:tr>
      <w:tr w:rsidR="00062085" w:rsidRPr="005E1622" w:rsidTr="00062085">
        <w:tc>
          <w:tcPr>
            <w:tcW w:w="3456" w:type="dxa"/>
          </w:tcPr>
          <w:p w:rsidR="00062085" w:rsidRDefault="00062085" w:rsidP="008302E0">
            <w:r>
              <w:t>TRAJECT</w:t>
            </w:r>
          </w:p>
        </w:tc>
        <w:tc>
          <w:tcPr>
            <w:tcW w:w="1296" w:type="dxa"/>
          </w:tcPr>
          <w:p w:rsidR="00062085" w:rsidRDefault="00062085" w:rsidP="008302E0">
            <w:r>
              <w:t>TEXT</w:t>
            </w:r>
          </w:p>
        </w:tc>
        <w:tc>
          <w:tcPr>
            <w:tcW w:w="3888" w:type="dxa"/>
          </w:tcPr>
          <w:p w:rsidR="00062085" w:rsidRPr="005E1622" w:rsidRDefault="00062085" w:rsidP="008302E0">
            <w:r w:rsidRPr="005E1622">
              <w:t>Verwijzende sleutel naar traject_v (simpel) keuzelijst [TRAJECT_NAAM]</w:t>
            </w:r>
          </w:p>
        </w:tc>
      </w:tr>
      <w:tr w:rsidR="00062085" w:rsidRPr="005E1622" w:rsidTr="00062085">
        <w:tc>
          <w:tcPr>
            <w:tcW w:w="3456" w:type="dxa"/>
          </w:tcPr>
          <w:p w:rsidR="00062085" w:rsidRDefault="00062085" w:rsidP="008302E0">
            <w:r>
              <w:t>PAAL</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paalDraagconstructie_p (simpel) </w:t>
            </w:r>
          </w:p>
        </w:tc>
      </w:tr>
      <w:tr w:rsidR="00062085" w:rsidRPr="005E1622" w:rsidTr="00062085">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r w:rsidR="00062085" w:rsidTr="00062085">
        <w:tc>
          <w:tcPr>
            <w:tcW w:w="3456" w:type="dxa"/>
          </w:tcPr>
          <w:p w:rsidR="00062085" w:rsidRDefault="00062085" w:rsidP="008302E0">
            <w:r>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bl>
    <w:p w:rsidR="00062085" w:rsidRDefault="00062085" w:rsidP="008302E0">
      <w:pPr>
        <w:pStyle w:val="Geenafstand"/>
      </w:pPr>
      <w:r>
        <w:t xml:space="preserve"> </w:t>
      </w:r>
    </w:p>
    <w:p w:rsidR="00062085" w:rsidRDefault="00062085" w:rsidP="008302E0">
      <w:pPr>
        <w:pStyle w:val="Kop3"/>
      </w:pPr>
      <w:bookmarkStart w:id="24" w:name="_Toc14728132"/>
      <w:r>
        <w:t>AREAALDATA.kleineHalteDisplay_p</w:t>
      </w:r>
      <w:bookmarkEnd w:id="24"/>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Tr="00062085">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062085">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062085">
        <w:tc>
          <w:tcPr>
            <w:tcW w:w="3456" w:type="dxa"/>
          </w:tcPr>
          <w:p w:rsidR="00062085" w:rsidRDefault="00062085" w:rsidP="008302E0">
            <w:r>
              <w:t>VERWERKINGSSTATUS</w:t>
            </w:r>
          </w:p>
        </w:tc>
        <w:tc>
          <w:tcPr>
            <w:tcW w:w="1296" w:type="dxa"/>
          </w:tcPr>
          <w:p w:rsidR="00062085" w:rsidRDefault="00062085" w:rsidP="008302E0">
            <w:r>
              <w:t>TEXT</w:t>
            </w:r>
          </w:p>
        </w:tc>
        <w:tc>
          <w:tcPr>
            <w:tcW w:w="3888" w:type="dxa"/>
          </w:tcPr>
          <w:p w:rsidR="00062085" w:rsidRPr="005E1622" w:rsidRDefault="00062085" w:rsidP="008302E0">
            <w:r w:rsidRPr="005E1622">
              <w:t>Status van de gegevens keuzelijst [VERWERKINGSSTATUS]</w:t>
            </w:r>
          </w:p>
        </w:tc>
      </w:tr>
      <w:tr w:rsidR="00062085" w:rsidRPr="005E1622" w:rsidTr="00062085">
        <w:tc>
          <w:tcPr>
            <w:tcW w:w="3456" w:type="dxa"/>
          </w:tcPr>
          <w:p w:rsidR="00062085" w:rsidRDefault="00062085" w:rsidP="008302E0">
            <w:r>
              <w:t>STATUS</w:t>
            </w:r>
          </w:p>
        </w:tc>
        <w:tc>
          <w:tcPr>
            <w:tcW w:w="1296" w:type="dxa"/>
          </w:tcPr>
          <w:p w:rsidR="00062085" w:rsidRDefault="00062085" w:rsidP="008302E0">
            <w:r>
              <w:t>TEXT</w:t>
            </w:r>
          </w:p>
        </w:tc>
        <w:tc>
          <w:tcPr>
            <w:tcW w:w="3888" w:type="dxa"/>
          </w:tcPr>
          <w:p w:rsidR="00062085" w:rsidRPr="005E1622" w:rsidRDefault="00062085" w:rsidP="008302E0">
            <w:r w:rsidRPr="005E1622">
              <w:t xml:space="preserve">BGT status van het object </w:t>
            </w:r>
            <w:r w:rsidRPr="005E1622">
              <w:lastRenderedPageBreak/>
              <w:t>keuzelijst [status]</w:t>
            </w:r>
          </w:p>
        </w:tc>
      </w:tr>
      <w:tr w:rsidR="00062085" w:rsidRPr="005E1622" w:rsidTr="00062085">
        <w:tc>
          <w:tcPr>
            <w:tcW w:w="3456" w:type="dxa"/>
          </w:tcPr>
          <w:p w:rsidR="00062085" w:rsidRDefault="00062085" w:rsidP="008302E0">
            <w:r>
              <w:lastRenderedPageBreak/>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062085">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062085">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062085">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keuzelijst [ONDERHOUDER]</w:t>
            </w:r>
          </w:p>
        </w:tc>
      </w:tr>
      <w:tr w:rsidR="00062085" w:rsidRPr="005E1622" w:rsidTr="00062085">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062085">
        <w:tc>
          <w:tcPr>
            <w:tcW w:w="3456" w:type="dxa"/>
          </w:tcPr>
          <w:p w:rsidR="00062085" w:rsidRDefault="00062085" w:rsidP="008302E0">
            <w:r>
              <w:t>TYPESPEC</w:t>
            </w:r>
          </w:p>
        </w:tc>
        <w:tc>
          <w:tcPr>
            <w:tcW w:w="1296" w:type="dxa"/>
          </w:tcPr>
          <w:p w:rsidR="00062085" w:rsidRDefault="00062085" w:rsidP="008302E0">
            <w:r>
              <w:t>TEXT</w:t>
            </w:r>
          </w:p>
        </w:tc>
        <w:tc>
          <w:tcPr>
            <w:tcW w:w="3888" w:type="dxa"/>
          </w:tcPr>
          <w:p w:rsidR="00062085" w:rsidRPr="005E1622" w:rsidRDefault="00062085" w:rsidP="008302E0">
            <w:r w:rsidRPr="005E1622">
              <w:t>Nadere typering van het object keuzelijst [typeSpecBRD]</w:t>
            </w:r>
          </w:p>
        </w:tc>
      </w:tr>
      <w:tr w:rsidR="00062085" w:rsidTr="00062085">
        <w:tc>
          <w:tcPr>
            <w:tcW w:w="3456" w:type="dxa"/>
          </w:tcPr>
          <w:p w:rsidR="00062085" w:rsidRDefault="00062085" w:rsidP="008302E0">
            <w:r>
              <w:t>DATUMPLAATSING</w:t>
            </w:r>
          </w:p>
        </w:tc>
        <w:tc>
          <w:tcPr>
            <w:tcW w:w="1296" w:type="dxa"/>
          </w:tcPr>
          <w:p w:rsidR="00062085" w:rsidRDefault="00062085" w:rsidP="008302E0">
            <w:r>
              <w:t>DATE</w:t>
            </w:r>
          </w:p>
        </w:tc>
        <w:tc>
          <w:tcPr>
            <w:tcW w:w="3888" w:type="dxa"/>
          </w:tcPr>
          <w:p w:rsidR="00062085" w:rsidRDefault="00062085" w:rsidP="008302E0">
            <w:r>
              <w:t xml:space="preserve">Datum Plaatsing </w:t>
            </w:r>
          </w:p>
        </w:tc>
      </w:tr>
      <w:tr w:rsidR="00062085" w:rsidRPr="005E1622" w:rsidTr="00062085">
        <w:tc>
          <w:tcPr>
            <w:tcW w:w="3456" w:type="dxa"/>
          </w:tcPr>
          <w:p w:rsidR="00062085" w:rsidRDefault="00062085" w:rsidP="008302E0">
            <w:r>
              <w:t>HALTE</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halte_v (simpel) </w:t>
            </w:r>
          </w:p>
        </w:tc>
      </w:tr>
      <w:tr w:rsidR="00062085" w:rsidRPr="005E1622" w:rsidTr="00062085">
        <w:tc>
          <w:tcPr>
            <w:tcW w:w="3456" w:type="dxa"/>
          </w:tcPr>
          <w:p w:rsidR="00062085" w:rsidRDefault="00062085" w:rsidP="008302E0">
            <w:r>
              <w:t>TRAJECT</w:t>
            </w:r>
          </w:p>
        </w:tc>
        <w:tc>
          <w:tcPr>
            <w:tcW w:w="1296" w:type="dxa"/>
          </w:tcPr>
          <w:p w:rsidR="00062085" w:rsidRDefault="00062085" w:rsidP="008302E0">
            <w:r>
              <w:t>TEXT</w:t>
            </w:r>
          </w:p>
        </w:tc>
        <w:tc>
          <w:tcPr>
            <w:tcW w:w="3888" w:type="dxa"/>
          </w:tcPr>
          <w:p w:rsidR="00062085" w:rsidRPr="005E1622" w:rsidRDefault="00062085" w:rsidP="008302E0">
            <w:r w:rsidRPr="005E1622">
              <w:t>Verwijzende sleutel naar traject_v (simpel) keuzelijst [TRAJECT_NAAM]</w:t>
            </w:r>
          </w:p>
        </w:tc>
      </w:tr>
      <w:tr w:rsidR="00062085" w:rsidTr="00062085">
        <w:tc>
          <w:tcPr>
            <w:tcW w:w="3456" w:type="dxa"/>
          </w:tcPr>
          <w:p w:rsidR="00062085" w:rsidRDefault="00062085" w:rsidP="008302E0">
            <w:r>
              <w:t>HALTECODE</w:t>
            </w:r>
          </w:p>
        </w:tc>
        <w:tc>
          <w:tcPr>
            <w:tcW w:w="1296" w:type="dxa"/>
          </w:tcPr>
          <w:p w:rsidR="00062085" w:rsidRDefault="00062085" w:rsidP="008302E0">
            <w:r>
              <w:t>TEXT</w:t>
            </w:r>
          </w:p>
        </w:tc>
        <w:tc>
          <w:tcPr>
            <w:tcW w:w="3888" w:type="dxa"/>
          </w:tcPr>
          <w:p w:rsidR="00062085" w:rsidRDefault="00062085" w:rsidP="008302E0">
            <w:r>
              <w:t xml:space="preserve">Haltecode </w:t>
            </w:r>
          </w:p>
        </w:tc>
      </w:tr>
      <w:tr w:rsidR="00062085" w:rsidTr="00062085">
        <w:tc>
          <w:tcPr>
            <w:tcW w:w="3456" w:type="dxa"/>
          </w:tcPr>
          <w:p w:rsidR="00062085" w:rsidRDefault="00062085" w:rsidP="008302E0">
            <w:r>
              <w:t>HALTENAAM</w:t>
            </w:r>
          </w:p>
        </w:tc>
        <w:tc>
          <w:tcPr>
            <w:tcW w:w="1296" w:type="dxa"/>
          </w:tcPr>
          <w:p w:rsidR="00062085" w:rsidRDefault="00062085" w:rsidP="008302E0">
            <w:r>
              <w:t>TEXT</w:t>
            </w:r>
          </w:p>
        </w:tc>
        <w:tc>
          <w:tcPr>
            <w:tcW w:w="3888" w:type="dxa"/>
          </w:tcPr>
          <w:p w:rsidR="00062085" w:rsidRDefault="00062085" w:rsidP="008302E0">
            <w:r>
              <w:t xml:space="preserve">Haltenaam </w:t>
            </w:r>
          </w:p>
        </w:tc>
      </w:tr>
      <w:tr w:rsidR="00062085" w:rsidRPr="005E1622" w:rsidTr="00062085">
        <w:tc>
          <w:tcPr>
            <w:tcW w:w="3456" w:type="dxa"/>
          </w:tcPr>
          <w:p w:rsidR="00062085" w:rsidRDefault="00062085" w:rsidP="008302E0">
            <w:r>
              <w:t>DHPSERIAL</w:t>
            </w:r>
          </w:p>
        </w:tc>
        <w:tc>
          <w:tcPr>
            <w:tcW w:w="1296" w:type="dxa"/>
          </w:tcPr>
          <w:p w:rsidR="00062085" w:rsidRDefault="00062085" w:rsidP="008302E0">
            <w:r>
              <w:t>TEXT</w:t>
            </w:r>
          </w:p>
        </w:tc>
        <w:tc>
          <w:tcPr>
            <w:tcW w:w="3888" w:type="dxa"/>
          </w:tcPr>
          <w:p w:rsidR="00062085" w:rsidRPr="005E1622" w:rsidRDefault="00062085" w:rsidP="008302E0">
            <w:r w:rsidRPr="005E1622">
              <w:t xml:space="preserve">Serial nummer klein halte display </w:t>
            </w:r>
          </w:p>
        </w:tc>
      </w:tr>
      <w:tr w:rsidR="00062085" w:rsidTr="00062085">
        <w:tc>
          <w:tcPr>
            <w:tcW w:w="3456" w:type="dxa"/>
          </w:tcPr>
          <w:p w:rsidR="00062085" w:rsidRDefault="00062085" w:rsidP="008302E0">
            <w:r>
              <w:t>CONTRACTNR</w:t>
            </w:r>
          </w:p>
        </w:tc>
        <w:tc>
          <w:tcPr>
            <w:tcW w:w="1296" w:type="dxa"/>
          </w:tcPr>
          <w:p w:rsidR="00062085" w:rsidRDefault="00062085" w:rsidP="008302E0">
            <w:r>
              <w:t>TEXT</w:t>
            </w:r>
          </w:p>
        </w:tc>
        <w:tc>
          <w:tcPr>
            <w:tcW w:w="3888" w:type="dxa"/>
          </w:tcPr>
          <w:p w:rsidR="00062085" w:rsidRDefault="00062085" w:rsidP="008302E0">
            <w:r>
              <w:t xml:space="preserve">Numnmer van het contract </w:t>
            </w:r>
          </w:p>
        </w:tc>
      </w:tr>
      <w:tr w:rsidR="00062085" w:rsidTr="00062085">
        <w:tc>
          <w:tcPr>
            <w:tcW w:w="3456" w:type="dxa"/>
          </w:tcPr>
          <w:p w:rsidR="00062085" w:rsidRDefault="00062085" w:rsidP="008302E0">
            <w:r>
              <w:t>OVEREENKOMSTNR</w:t>
            </w:r>
          </w:p>
        </w:tc>
        <w:tc>
          <w:tcPr>
            <w:tcW w:w="1296" w:type="dxa"/>
          </w:tcPr>
          <w:p w:rsidR="00062085" w:rsidRDefault="00062085" w:rsidP="008302E0">
            <w:r>
              <w:t>TEXT</w:t>
            </w:r>
          </w:p>
        </w:tc>
        <w:tc>
          <w:tcPr>
            <w:tcW w:w="3888" w:type="dxa"/>
          </w:tcPr>
          <w:p w:rsidR="00062085" w:rsidRDefault="00062085" w:rsidP="008302E0">
            <w:r>
              <w:t xml:space="preserve">Numnmer van de overeenkomst </w:t>
            </w:r>
          </w:p>
        </w:tc>
      </w:tr>
      <w:tr w:rsidR="00062085" w:rsidTr="00062085">
        <w:tc>
          <w:tcPr>
            <w:tcW w:w="3456" w:type="dxa"/>
          </w:tcPr>
          <w:p w:rsidR="00062085" w:rsidRDefault="00062085" w:rsidP="008302E0">
            <w:r>
              <w:t>FACTUURNR</w:t>
            </w:r>
          </w:p>
        </w:tc>
        <w:tc>
          <w:tcPr>
            <w:tcW w:w="1296" w:type="dxa"/>
          </w:tcPr>
          <w:p w:rsidR="00062085" w:rsidRDefault="00062085" w:rsidP="008302E0">
            <w:r>
              <w:t>TEXT</w:t>
            </w:r>
          </w:p>
        </w:tc>
        <w:tc>
          <w:tcPr>
            <w:tcW w:w="3888" w:type="dxa"/>
          </w:tcPr>
          <w:p w:rsidR="00062085" w:rsidRDefault="00062085" w:rsidP="008302E0">
            <w:r>
              <w:t xml:space="preserve">Numnmer van de factuur </w:t>
            </w:r>
          </w:p>
        </w:tc>
      </w:tr>
      <w:tr w:rsidR="00062085" w:rsidRPr="005E1622" w:rsidTr="00062085">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Tr="00062085">
        <w:tc>
          <w:tcPr>
            <w:tcW w:w="3456" w:type="dxa"/>
          </w:tcPr>
          <w:p w:rsidR="00062085" w:rsidRDefault="00062085" w:rsidP="008302E0">
            <w:r>
              <w:t>FOTO</w:t>
            </w:r>
          </w:p>
        </w:tc>
        <w:tc>
          <w:tcPr>
            <w:tcW w:w="1296" w:type="dxa"/>
          </w:tcPr>
          <w:p w:rsidR="00062085" w:rsidRDefault="00062085" w:rsidP="008302E0">
            <w:r>
              <w:t>TEXT</w:t>
            </w:r>
          </w:p>
        </w:tc>
        <w:tc>
          <w:tcPr>
            <w:tcW w:w="3888" w:type="dxa"/>
          </w:tcPr>
          <w:p w:rsidR="00062085" w:rsidRDefault="00062085" w:rsidP="008302E0">
            <w:r>
              <w:t xml:space="preserve">Verwijzing naar Foto </w:t>
            </w:r>
          </w:p>
        </w:tc>
      </w:tr>
      <w:tr w:rsidR="00062085" w:rsidTr="00062085">
        <w:tc>
          <w:tcPr>
            <w:tcW w:w="3456" w:type="dxa"/>
          </w:tcPr>
          <w:p w:rsidR="00062085" w:rsidRDefault="00062085" w:rsidP="008302E0">
            <w:r>
              <w:t>FOTO2</w:t>
            </w:r>
          </w:p>
        </w:tc>
        <w:tc>
          <w:tcPr>
            <w:tcW w:w="1296" w:type="dxa"/>
          </w:tcPr>
          <w:p w:rsidR="00062085" w:rsidRDefault="00062085" w:rsidP="008302E0">
            <w:r>
              <w:t>TEXT</w:t>
            </w:r>
          </w:p>
        </w:tc>
        <w:tc>
          <w:tcPr>
            <w:tcW w:w="3888" w:type="dxa"/>
          </w:tcPr>
          <w:p w:rsidR="00062085" w:rsidRDefault="00062085" w:rsidP="008302E0">
            <w:r>
              <w:t xml:space="preserve">Verwijzing naar Foto </w:t>
            </w:r>
          </w:p>
        </w:tc>
      </w:tr>
      <w:tr w:rsidR="00062085" w:rsidRPr="005E1622" w:rsidTr="00062085">
        <w:tc>
          <w:tcPr>
            <w:tcW w:w="3456" w:type="dxa"/>
          </w:tcPr>
          <w:p w:rsidR="00062085" w:rsidRDefault="00062085" w:rsidP="008302E0">
            <w:r>
              <w:lastRenderedPageBreak/>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r w:rsidR="00062085" w:rsidTr="00062085">
        <w:tc>
          <w:tcPr>
            <w:tcW w:w="3456" w:type="dxa"/>
          </w:tcPr>
          <w:p w:rsidR="00062085" w:rsidRDefault="00062085" w:rsidP="008302E0">
            <w:r>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bl>
    <w:p w:rsidR="00062085" w:rsidRDefault="00062085" w:rsidP="008302E0">
      <w:pPr>
        <w:pStyle w:val="Geenafstand"/>
      </w:pPr>
      <w:r>
        <w:t xml:space="preserve"> </w:t>
      </w:r>
    </w:p>
    <w:p w:rsidR="00062085" w:rsidRDefault="00062085" w:rsidP="008302E0">
      <w:pPr>
        <w:pStyle w:val="Kop3"/>
      </w:pPr>
      <w:bookmarkStart w:id="25" w:name="_Toc14728133"/>
      <w:r>
        <w:t>AREAALDATA.straatmeubilairAbri_p</w:t>
      </w:r>
      <w:bookmarkEnd w:id="25"/>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Tr="00062085">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Tr="00062085">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RPr="005E1622" w:rsidTr="00062085">
        <w:tc>
          <w:tcPr>
            <w:tcW w:w="3456" w:type="dxa"/>
          </w:tcPr>
          <w:p w:rsidR="00062085" w:rsidRDefault="00062085" w:rsidP="008302E0">
            <w:r>
              <w:t>GISIB_ID</w:t>
            </w:r>
          </w:p>
        </w:tc>
        <w:tc>
          <w:tcPr>
            <w:tcW w:w="1296" w:type="dxa"/>
          </w:tcPr>
          <w:p w:rsidR="00062085" w:rsidRDefault="00062085" w:rsidP="008302E0">
            <w:r>
              <w:t>LONG</w:t>
            </w:r>
          </w:p>
        </w:tc>
        <w:tc>
          <w:tcPr>
            <w:tcW w:w="3888" w:type="dxa"/>
          </w:tcPr>
          <w:p w:rsidR="00062085" w:rsidRPr="005E1622" w:rsidRDefault="00062085" w:rsidP="008302E0">
            <w:r w:rsidRPr="005E1622">
              <w:t xml:space="preserve">Uniek Identificatienummer beheer openbare ruimte (GISIB), wordt aangemaakt in GISIB en mag niet worden ingevuld door de aannemer </w:t>
            </w:r>
          </w:p>
        </w:tc>
      </w:tr>
      <w:tr w:rsidR="00062085" w:rsidRPr="005E1622" w:rsidTr="00062085">
        <w:tc>
          <w:tcPr>
            <w:tcW w:w="3456" w:type="dxa"/>
          </w:tcPr>
          <w:p w:rsidR="00062085" w:rsidRDefault="00062085" w:rsidP="008302E0">
            <w:r>
              <w:t>IDENTIFICATIE</w:t>
            </w:r>
          </w:p>
        </w:tc>
        <w:tc>
          <w:tcPr>
            <w:tcW w:w="1296" w:type="dxa"/>
          </w:tcPr>
          <w:p w:rsidR="00062085" w:rsidRDefault="00062085" w:rsidP="008302E0">
            <w:r>
              <w:t>TEXT</w:t>
            </w:r>
          </w:p>
        </w:tc>
        <w:tc>
          <w:tcPr>
            <w:tcW w:w="3888" w:type="dxa"/>
          </w:tcPr>
          <w:p w:rsidR="00062085" w:rsidRPr="005E1622" w:rsidRDefault="00062085" w:rsidP="008302E0">
            <w:r w:rsidRPr="005E1622">
              <w:t xml:space="preserve">Uniek identificatienummer voor het object dat onveranderlijk is zolang het object bestaat: bevat indien van toepassing BGT/IMKL ID in format 'nl.imgeo/imkl.bronhouderscode.LokaalID' of anders: </w:t>
            </w:r>
            <w:r w:rsidRPr="005E1622">
              <w:lastRenderedPageBreak/>
              <w:t xml:space="preserve">'00000'.LokaalID </w:t>
            </w:r>
          </w:p>
        </w:tc>
      </w:tr>
      <w:tr w:rsidR="00062085" w:rsidRPr="005E1622" w:rsidTr="00062085">
        <w:tc>
          <w:tcPr>
            <w:tcW w:w="3456" w:type="dxa"/>
          </w:tcPr>
          <w:p w:rsidR="00062085" w:rsidRDefault="00062085" w:rsidP="008302E0">
            <w:r>
              <w:lastRenderedPageBreak/>
              <w:t>VERWERKINGSSTATUS</w:t>
            </w:r>
          </w:p>
        </w:tc>
        <w:tc>
          <w:tcPr>
            <w:tcW w:w="1296" w:type="dxa"/>
          </w:tcPr>
          <w:p w:rsidR="00062085" w:rsidRDefault="00062085" w:rsidP="008302E0">
            <w:r>
              <w:t>TEXT</w:t>
            </w:r>
          </w:p>
        </w:tc>
        <w:tc>
          <w:tcPr>
            <w:tcW w:w="3888" w:type="dxa"/>
          </w:tcPr>
          <w:p w:rsidR="00062085" w:rsidRPr="005E1622" w:rsidRDefault="00062085" w:rsidP="008302E0">
            <w:r w:rsidRPr="005E1622">
              <w:t>Status van de gegevens keuzelijst [VERWERKINGSSTATUS]</w:t>
            </w:r>
          </w:p>
        </w:tc>
      </w:tr>
      <w:tr w:rsidR="00062085" w:rsidRPr="005E1622" w:rsidTr="00062085">
        <w:tc>
          <w:tcPr>
            <w:tcW w:w="3456" w:type="dxa"/>
          </w:tcPr>
          <w:p w:rsidR="00062085" w:rsidRDefault="00062085" w:rsidP="008302E0">
            <w:r>
              <w:t>STATUS</w:t>
            </w:r>
          </w:p>
        </w:tc>
        <w:tc>
          <w:tcPr>
            <w:tcW w:w="1296" w:type="dxa"/>
          </w:tcPr>
          <w:p w:rsidR="00062085" w:rsidRDefault="00062085" w:rsidP="008302E0">
            <w:r>
              <w:t>TEXT</w:t>
            </w:r>
          </w:p>
        </w:tc>
        <w:tc>
          <w:tcPr>
            <w:tcW w:w="3888" w:type="dxa"/>
          </w:tcPr>
          <w:p w:rsidR="00062085" w:rsidRPr="005E1622" w:rsidRDefault="00062085" w:rsidP="008302E0">
            <w:r w:rsidRPr="005E1622">
              <w:t>BGT status van het object keuzelijst [status]</w:t>
            </w:r>
          </w:p>
        </w:tc>
      </w:tr>
      <w:tr w:rsidR="00062085" w:rsidRPr="005E1622" w:rsidTr="00062085">
        <w:tc>
          <w:tcPr>
            <w:tcW w:w="3456" w:type="dxa"/>
          </w:tcPr>
          <w:p w:rsidR="00062085" w:rsidRDefault="00062085" w:rsidP="008302E0">
            <w:r>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062085">
        <w:tc>
          <w:tcPr>
            <w:tcW w:w="3456" w:type="dxa"/>
          </w:tcPr>
          <w:p w:rsidR="00062085" w:rsidRDefault="00062085" w:rsidP="008302E0">
            <w:r>
              <w:t>OBJECTEINDTIJD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niet meer geldig is </w:t>
            </w:r>
          </w:p>
        </w:tc>
      </w:tr>
      <w:tr w:rsidR="00062085" w:rsidRPr="005E1622" w:rsidTr="00062085">
        <w:tc>
          <w:tcPr>
            <w:tcW w:w="3456" w:type="dxa"/>
          </w:tcPr>
          <w:p w:rsidR="00062085" w:rsidRDefault="00062085" w:rsidP="008302E0">
            <w:r>
              <w:t>RELATIEVEHOOGTELIGGING</w:t>
            </w:r>
          </w:p>
        </w:tc>
        <w:tc>
          <w:tcPr>
            <w:tcW w:w="1296" w:type="dxa"/>
          </w:tcPr>
          <w:p w:rsidR="00062085" w:rsidRDefault="00062085" w:rsidP="008302E0">
            <w:r>
              <w:t>SHORT</w:t>
            </w:r>
          </w:p>
        </w:tc>
        <w:tc>
          <w:tcPr>
            <w:tcW w:w="3888" w:type="dxa"/>
          </w:tcPr>
          <w:p w:rsidR="00062085" w:rsidRPr="005E1622" w:rsidRDefault="00062085" w:rsidP="008302E0">
            <w:r w:rsidRPr="005E1622">
              <w:t xml:space="preserve">Aanduiding voor de relatieve hoogte van het object </w:t>
            </w:r>
          </w:p>
        </w:tc>
      </w:tr>
      <w:tr w:rsidR="00062085" w:rsidRPr="005E1622" w:rsidTr="00062085">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062085">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keuzelijst [ONDERHOUDER]</w:t>
            </w:r>
          </w:p>
        </w:tc>
      </w:tr>
      <w:tr w:rsidR="00062085" w:rsidRPr="005E1622" w:rsidTr="00062085">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062085">
        <w:tc>
          <w:tcPr>
            <w:tcW w:w="3456" w:type="dxa"/>
          </w:tcPr>
          <w:p w:rsidR="00062085" w:rsidRDefault="00062085" w:rsidP="008302E0">
            <w:r>
              <w:t>BRONHOUDER</w:t>
            </w:r>
          </w:p>
        </w:tc>
        <w:tc>
          <w:tcPr>
            <w:tcW w:w="1296" w:type="dxa"/>
          </w:tcPr>
          <w:p w:rsidR="00062085" w:rsidRDefault="00062085" w:rsidP="008302E0">
            <w:r>
              <w:t>TEXT</w:t>
            </w:r>
          </w:p>
        </w:tc>
        <w:tc>
          <w:tcPr>
            <w:tcW w:w="3888" w:type="dxa"/>
          </w:tcPr>
          <w:p w:rsidR="00062085" w:rsidRPr="005E1622" w:rsidRDefault="00062085" w:rsidP="008302E0">
            <w:r w:rsidRPr="005E1622">
              <w:t>De bronhoudercode van het object keuzelijst [bronhouder]</w:t>
            </w:r>
          </w:p>
        </w:tc>
      </w:tr>
      <w:tr w:rsidR="00062085" w:rsidRPr="005E1622" w:rsidTr="00062085">
        <w:tc>
          <w:tcPr>
            <w:tcW w:w="3456" w:type="dxa"/>
          </w:tcPr>
          <w:p w:rsidR="00062085" w:rsidRDefault="00062085" w:rsidP="008302E0">
            <w:r>
              <w:t>TYPESPEC</w:t>
            </w:r>
          </w:p>
        </w:tc>
        <w:tc>
          <w:tcPr>
            <w:tcW w:w="1296" w:type="dxa"/>
          </w:tcPr>
          <w:p w:rsidR="00062085" w:rsidRDefault="00062085" w:rsidP="008302E0">
            <w:r>
              <w:t>TEXT</w:t>
            </w:r>
          </w:p>
        </w:tc>
        <w:tc>
          <w:tcPr>
            <w:tcW w:w="3888" w:type="dxa"/>
          </w:tcPr>
          <w:p w:rsidR="00062085" w:rsidRPr="005E1622" w:rsidRDefault="00062085" w:rsidP="008302E0">
            <w:r w:rsidRPr="005E1622">
              <w:t>Nadere typering van het object keuzelijst [typeSpecSTMAbri]</w:t>
            </w:r>
          </w:p>
        </w:tc>
      </w:tr>
      <w:tr w:rsidR="00062085" w:rsidRPr="005E1622" w:rsidTr="00062085">
        <w:tc>
          <w:tcPr>
            <w:tcW w:w="3456" w:type="dxa"/>
          </w:tcPr>
          <w:p w:rsidR="00062085" w:rsidRDefault="00062085" w:rsidP="008302E0">
            <w:r>
              <w:t>BGTPLUSTYPE</w:t>
            </w:r>
          </w:p>
        </w:tc>
        <w:tc>
          <w:tcPr>
            <w:tcW w:w="1296" w:type="dxa"/>
          </w:tcPr>
          <w:p w:rsidR="00062085" w:rsidRDefault="00062085" w:rsidP="008302E0">
            <w:r>
              <w:t>TEXT</w:t>
            </w:r>
          </w:p>
        </w:tc>
        <w:tc>
          <w:tcPr>
            <w:tcW w:w="3888" w:type="dxa"/>
          </w:tcPr>
          <w:p w:rsidR="00062085" w:rsidRPr="005E1622" w:rsidRDefault="00062085" w:rsidP="008302E0">
            <w:r w:rsidRPr="005E1622">
              <w:t xml:space="preserve">Nadere type omschrijving in de BGT </w:t>
            </w:r>
          </w:p>
        </w:tc>
      </w:tr>
      <w:tr w:rsidR="00062085" w:rsidRPr="005E1622" w:rsidTr="00062085">
        <w:tc>
          <w:tcPr>
            <w:tcW w:w="3456" w:type="dxa"/>
          </w:tcPr>
          <w:p w:rsidR="00062085" w:rsidRDefault="00062085" w:rsidP="008302E0">
            <w:r>
              <w:t>HOOGTE</w:t>
            </w:r>
          </w:p>
        </w:tc>
        <w:tc>
          <w:tcPr>
            <w:tcW w:w="1296" w:type="dxa"/>
          </w:tcPr>
          <w:p w:rsidR="00062085" w:rsidRDefault="00062085" w:rsidP="008302E0">
            <w:r>
              <w:t>FLOAT</w:t>
            </w:r>
          </w:p>
        </w:tc>
        <w:tc>
          <w:tcPr>
            <w:tcW w:w="3888" w:type="dxa"/>
          </w:tcPr>
          <w:p w:rsidR="00062085" w:rsidRPr="005E1622" w:rsidRDefault="00062085" w:rsidP="008302E0">
            <w:r w:rsidRPr="005E1622">
              <w:t xml:space="preserve">Hoogte van het lichtpunt in meter </w:t>
            </w:r>
          </w:p>
        </w:tc>
      </w:tr>
      <w:tr w:rsidR="00062085" w:rsidTr="00062085">
        <w:tc>
          <w:tcPr>
            <w:tcW w:w="3456" w:type="dxa"/>
          </w:tcPr>
          <w:p w:rsidR="00062085" w:rsidRDefault="00062085" w:rsidP="008302E0">
            <w:r>
              <w:t>MATERIAALTYPE</w:t>
            </w:r>
          </w:p>
        </w:tc>
        <w:tc>
          <w:tcPr>
            <w:tcW w:w="1296" w:type="dxa"/>
          </w:tcPr>
          <w:p w:rsidR="00062085" w:rsidRDefault="00062085" w:rsidP="008302E0">
            <w:r>
              <w:t>TEXT</w:t>
            </w:r>
          </w:p>
        </w:tc>
        <w:tc>
          <w:tcPr>
            <w:tcW w:w="3888" w:type="dxa"/>
          </w:tcPr>
          <w:p w:rsidR="00062085" w:rsidRDefault="00062085" w:rsidP="008302E0">
            <w:r>
              <w:t>Materiaalkeuze keuzelijst [MATERIAALTYPE]</w:t>
            </w:r>
          </w:p>
        </w:tc>
      </w:tr>
      <w:tr w:rsidR="00062085" w:rsidTr="00062085">
        <w:tc>
          <w:tcPr>
            <w:tcW w:w="3456" w:type="dxa"/>
          </w:tcPr>
          <w:p w:rsidR="00062085" w:rsidRDefault="00062085" w:rsidP="008302E0">
            <w:r>
              <w:t>ZIJDE</w:t>
            </w:r>
          </w:p>
        </w:tc>
        <w:tc>
          <w:tcPr>
            <w:tcW w:w="1296" w:type="dxa"/>
          </w:tcPr>
          <w:p w:rsidR="00062085" w:rsidRDefault="00062085" w:rsidP="008302E0">
            <w:r>
              <w:t>TEXT</w:t>
            </w:r>
          </w:p>
        </w:tc>
        <w:tc>
          <w:tcPr>
            <w:tcW w:w="3888" w:type="dxa"/>
          </w:tcPr>
          <w:p w:rsidR="00062085" w:rsidRDefault="00062085" w:rsidP="008302E0">
            <w:r>
              <w:t>Zijde keuzelijst [ZIJDE]</w:t>
            </w:r>
          </w:p>
        </w:tc>
      </w:tr>
      <w:tr w:rsidR="00062085" w:rsidTr="00062085">
        <w:tc>
          <w:tcPr>
            <w:tcW w:w="3456" w:type="dxa"/>
          </w:tcPr>
          <w:p w:rsidR="00062085" w:rsidRDefault="00062085" w:rsidP="008302E0">
            <w:r>
              <w:t>HECTOMETER</w:t>
            </w:r>
          </w:p>
        </w:tc>
        <w:tc>
          <w:tcPr>
            <w:tcW w:w="1296" w:type="dxa"/>
          </w:tcPr>
          <w:p w:rsidR="00062085" w:rsidRDefault="00062085" w:rsidP="008302E0">
            <w:r>
              <w:t>TEXT</w:t>
            </w:r>
          </w:p>
        </w:tc>
        <w:tc>
          <w:tcPr>
            <w:tcW w:w="3888" w:type="dxa"/>
          </w:tcPr>
          <w:p w:rsidR="00062085" w:rsidRDefault="00062085" w:rsidP="008302E0">
            <w:r>
              <w:t xml:space="preserve">Hectometrering </w:t>
            </w:r>
          </w:p>
        </w:tc>
      </w:tr>
      <w:tr w:rsidR="00062085" w:rsidTr="00062085">
        <w:tc>
          <w:tcPr>
            <w:tcW w:w="3456" w:type="dxa"/>
          </w:tcPr>
          <w:p w:rsidR="00062085" w:rsidRDefault="00062085" w:rsidP="008302E0">
            <w:r>
              <w:t>CONTACTPERSOON</w:t>
            </w:r>
          </w:p>
        </w:tc>
        <w:tc>
          <w:tcPr>
            <w:tcW w:w="1296" w:type="dxa"/>
          </w:tcPr>
          <w:p w:rsidR="00062085" w:rsidRDefault="00062085" w:rsidP="008302E0">
            <w:r>
              <w:t>TEXT</w:t>
            </w:r>
          </w:p>
        </w:tc>
        <w:tc>
          <w:tcPr>
            <w:tcW w:w="3888" w:type="dxa"/>
          </w:tcPr>
          <w:p w:rsidR="00062085" w:rsidRDefault="00062085" w:rsidP="008302E0">
            <w:r>
              <w:t xml:space="preserve">Contactpersoon namens de herdenkers </w:t>
            </w:r>
          </w:p>
        </w:tc>
      </w:tr>
      <w:tr w:rsidR="00062085" w:rsidTr="00062085">
        <w:tc>
          <w:tcPr>
            <w:tcW w:w="3456" w:type="dxa"/>
          </w:tcPr>
          <w:p w:rsidR="00062085" w:rsidRDefault="00062085" w:rsidP="008302E0">
            <w:r>
              <w:t>DATUMAANLEG</w:t>
            </w:r>
          </w:p>
        </w:tc>
        <w:tc>
          <w:tcPr>
            <w:tcW w:w="1296" w:type="dxa"/>
          </w:tcPr>
          <w:p w:rsidR="00062085" w:rsidRDefault="00062085" w:rsidP="008302E0">
            <w:r>
              <w:t>DATE</w:t>
            </w:r>
          </w:p>
        </w:tc>
        <w:tc>
          <w:tcPr>
            <w:tcW w:w="3888" w:type="dxa"/>
          </w:tcPr>
          <w:p w:rsidR="00062085" w:rsidRDefault="00062085" w:rsidP="008302E0">
            <w:r>
              <w:t xml:space="preserve">Datum Aanleg </w:t>
            </w:r>
          </w:p>
        </w:tc>
      </w:tr>
      <w:tr w:rsidR="00062085" w:rsidRPr="005E1622" w:rsidTr="00062085">
        <w:tc>
          <w:tcPr>
            <w:tcW w:w="3456" w:type="dxa"/>
          </w:tcPr>
          <w:p w:rsidR="00062085" w:rsidRDefault="00062085" w:rsidP="008302E0">
            <w:r>
              <w:lastRenderedPageBreak/>
              <w:t>FOTO</w:t>
            </w:r>
          </w:p>
        </w:tc>
        <w:tc>
          <w:tcPr>
            <w:tcW w:w="1296" w:type="dxa"/>
          </w:tcPr>
          <w:p w:rsidR="00062085" w:rsidRDefault="00062085" w:rsidP="008302E0">
            <w:r>
              <w:t>TEXT</w:t>
            </w:r>
          </w:p>
        </w:tc>
        <w:tc>
          <w:tcPr>
            <w:tcW w:w="3888" w:type="dxa"/>
          </w:tcPr>
          <w:p w:rsidR="00062085" w:rsidRPr="005E1622" w:rsidRDefault="00062085" w:rsidP="008302E0">
            <w:r w:rsidRPr="005E1622">
              <w:t xml:space="preserve">Locatie van de foto op de S schijf bij PNH. Deze hoeft niet gevuld te worden door de aannemer </w:t>
            </w:r>
          </w:p>
        </w:tc>
      </w:tr>
      <w:tr w:rsidR="00062085" w:rsidTr="00062085">
        <w:tc>
          <w:tcPr>
            <w:tcW w:w="3456" w:type="dxa"/>
          </w:tcPr>
          <w:p w:rsidR="00062085" w:rsidRDefault="00062085" w:rsidP="008302E0">
            <w:r>
              <w:t>DATUMPLAATSING</w:t>
            </w:r>
          </w:p>
        </w:tc>
        <w:tc>
          <w:tcPr>
            <w:tcW w:w="1296" w:type="dxa"/>
          </w:tcPr>
          <w:p w:rsidR="00062085" w:rsidRDefault="00062085" w:rsidP="008302E0">
            <w:r>
              <w:t>DATE</w:t>
            </w:r>
          </w:p>
        </w:tc>
        <w:tc>
          <w:tcPr>
            <w:tcW w:w="3888" w:type="dxa"/>
          </w:tcPr>
          <w:p w:rsidR="00062085" w:rsidRDefault="00062085" w:rsidP="008302E0">
            <w:r>
              <w:t xml:space="preserve">Datum aanleg </w:t>
            </w:r>
          </w:p>
        </w:tc>
      </w:tr>
      <w:tr w:rsidR="00062085" w:rsidTr="00062085">
        <w:tc>
          <w:tcPr>
            <w:tcW w:w="3456" w:type="dxa"/>
          </w:tcPr>
          <w:p w:rsidR="00062085" w:rsidRDefault="00062085" w:rsidP="008302E0">
            <w:r>
              <w:t>CONTRACTNR</w:t>
            </w:r>
          </w:p>
        </w:tc>
        <w:tc>
          <w:tcPr>
            <w:tcW w:w="1296" w:type="dxa"/>
          </w:tcPr>
          <w:p w:rsidR="00062085" w:rsidRDefault="00062085" w:rsidP="008302E0">
            <w:r>
              <w:t>TEXT</w:t>
            </w:r>
          </w:p>
        </w:tc>
        <w:tc>
          <w:tcPr>
            <w:tcW w:w="3888" w:type="dxa"/>
          </w:tcPr>
          <w:p w:rsidR="00062085" w:rsidRDefault="00062085" w:rsidP="008302E0">
            <w:r>
              <w:t xml:space="preserve">Numnmer van het contract </w:t>
            </w:r>
          </w:p>
        </w:tc>
      </w:tr>
      <w:tr w:rsidR="00062085" w:rsidTr="00062085">
        <w:tc>
          <w:tcPr>
            <w:tcW w:w="3456" w:type="dxa"/>
          </w:tcPr>
          <w:p w:rsidR="00062085" w:rsidRDefault="00062085" w:rsidP="008302E0">
            <w:r>
              <w:t>OVEREENKOMSTNR</w:t>
            </w:r>
          </w:p>
        </w:tc>
        <w:tc>
          <w:tcPr>
            <w:tcW w:w="1296" w:type="dxa"/>
          </w:tcPr>
          <w:p w:rsidR="00062085" w:rsidRDefault="00062085" w:rsidP="008302E0">
            <w:r>
              <w:t>TEXT</w:t>
            </w:r>
          </w:p>
        </w:tc>
        <w:tc>
          <w:tcPr>
            <w:tcW w:w="3888" w:type="dxa"/>
          </w:tcPr>
          <w:p w:rsidR="00062085" w:rsidRDefault="00062085" w:rsidP="008302E0">
            <w:r>
              <w:t xml:space="preserve">Numnmer van de overeenkomst </w:t>
            </w:r>
          </w:p>
        </w:tc>
      </w:tr>
      <w:tr w:rsidR="00062085" w:rsidTr="00062085">
        <w:tc>
          <w:tcPr>
            <w:tcW w:w="3456" w:type="dxa"/>
          </w:tcPr>
          <w:p w:rsidR="00062085" w:rsidRDefault="00062085" w:rsidP="008302E0">
            <w:r>
              <w:t>FACTUURNR</w:t>
            </w:r>
          </w:p>
        </w:tc>
        <w:tc>
          <w:tcPr>
            <w:tcW w:w="1296" w:type="dxa"/>
          </w:tcPr>
          <w:p w:rsidR="00062085" w:rsidRDefault="00062085" w:rsidP="008302E0">
            <w:r>
              <w:t>TEXT</w:t>
            </w:r>
          </w:p>
        </w:tc>
        <w:tc>
          <w:tcPr>
            <w:tcW w:w="3888" w:type="dxa"/>
          </w:tcPr>
          <w:p w:rsidR="00062085" w:rsidRDefault="00062085" w:rsidP="008302E0">
            <w:r>
              <w:t xml:space="preserve">Numnmer van de factuur </w:t>
            </w:r>
          </w:p>
        </w:tc>
      </w:tr>
      <w:tr w:rsidR="00062085" w:rsidRPr="005E1622" w:rsidTr="00062085">
        <w:tc>
          <w:tcPr>
            <w:tcW w:w="3456" w:type="dxa"/>
          </w:tcPr>
          <w:p w:rsidR="00062085" w:rsidRDefault="00062085" w:rsidP="008302E0">
            <w:r>
              <w:t>JAAR_PLAATSING_AANLEG_GESCHAT</w:t>
            </w:r>
          </w:p>
        </w:tc>
        <w:tc>
          <w:tcPr>
            <w:tcW w:w="1296" w:type="dxa"/>
          </w:tcPr>
          <w:p w:rsidR="00062085" w:rsidRDefault="00062085" w:rsidP="008302E0">
            <w:r>
              <w:t>TEXT</w:t>
            </w:r>
          </w:p>
        </w:tc>
        <w:tc>
          <w:tcPr>
            <w:tcW w:w="3888" w:type="dxa"/>
          </w:tcPr>
          <w:p w:rsidR="00062085" w:rsidRPr="005E1622" w:rsidRDefault="00062085" w:rsidP="008302E0">
            <w:r w:rsidRPr="005E1622">
              <w:t>Jaar plaatsing of aanleg is geschat: ja of nee keuzelijst [jaNee]</w:t>
            </w:r>
          </w:p>
        </w:tc>
      </w:tr>
      <w:tr w:rsidR="00062085" w:rsidRPr="005E1622" w:rsidTr="00062085">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Algemene opmerking voor het object, zoals een omschrijving of toelichting </w:t>
            </w:r>
          </w:p>
        </w:tc>
      </w:tr>
      <w:tr w:rsidR="00062085" w:rsidTr="00062085">
        <w:tc>
          <w:tcPr>
            <w:tcW w:w="3456" w:type="dxa"/>
          </w:tcPr>
          <w:p w:rsidR="00062085" w:rsidRDefault="00062085" w:rsidP="008302E0">
            <w:r>
              <w:t>LEVENSVERWACHTING</w:t>
            </w:r>
          </w:p>
        </w:tc>
        <w:tc>
          <w:tcPr>
            <w:tcW w:w="1296" w:type="dxa"/>
          </w:tcPr>
          <w:p w:rsidR="00062085" w:rsidRDefault="00062085" w:rsidP="008302E0">
            <w:r>
              <w:t>SHORT</w:t>
            </w:r>
          </w:p>
        </w:tc>
        <w:tc>
          <w:tcPr>
            <w:tcW w:w="3888" w:type="dxa"/>
          </w:tcPr>
          <w:p w:rsidR="00062085" w:rsidRDefault="00062085" w:rsidP="008302E0">
            <w:r>
              <w:t xml:space="preserve">Levensverwachting in jaren jaar </w:t>
            </w:r>
          </w:p>
        </w:tc>
      </w:tr>
      <w:tr w:rsidR="00062085" w:rsidTr="00062085">
        <w:tc>
          <w:tcPr>
            <w:tcW w:w="3456" w:type="dxa"/>
          </w:tcPr>
          <w:p w:rsidR="00062085" w:rsidRDefault="00062085" w:rsidP="008302E0">
            <w:r>
              <w:t>PLANJAAR</w:t>
            </w:r>
          </w:p>
        </w:tc>
        <w:tc>
          <w:tcPr>
            <w:tcW w:w="1296" w:type="dxa"/>
          </w:tcPr>
          <w:p w:rsidR="00062085" w:rsidRDefault="00062085" w:rsidP="008302E0">
            <w:r>
              <w:t>SHORT</w:t>
            </w:r>
          </w:p>
        </w:tc>
        <w:tc>
          <w:tcPr>
            <w:tcW w:w="3888" w:type="dxa"/>
          </w:tcPr>
          <w:p w:rsidR="00062085" w:rsidRDefault="00062085" w:rsidP="008302E0">
            <w:r>
              <w:t xml:space="preserve">Planjaar </w:t>
            </w:r>
          </w:p>
        </w:tc>
      </w:tr>
      <w:tr w:rsidR="00062085" w:rsidTr="00062085">
        <w:tc>
          <w:tcPr>
            <w:tcW w:w="3456" w:type="dxa"/>
          </w:tcPr>
          <w:p w:rsidR="00062085" w:rsidRDefault="00062085" w:rsidP="008302E0">
            <w:r>
              <w:t>RESTLEVENSDUUR</w:t>
            </w:r>
          </w:p>
        </w:tc>
        <w:tc>
          <w:tcPr>
            <w:tcW w:w="1296" w:type="dxa"/>
          </w:tcPr>
          <w:p w:rsidR="00062085" w:rsidRDefault="00062085" w:rsidP="008302E0">
            <w:r>
              <w:t>SHORT</w:t>
            </w:r>
          </w:p>
        </w:tc>
        <w:tc>
          <w:tcPr>
            <w:tcW w:w="3888" w:type="dxa"/>
          </w:tcPr>
          <w:p w:rsidR="00062085" w:rsidRDefault="00062085" w:rsidP="008302E0">
            <w:r>
              <w:t xml:space="preserve">Restlevensduur in maanden </w:t>
            </w:r>
          </w:p>
        </w:tc>
      </w:tr>
      <w:tr w:rsidR="00062085" w:rsidTr="00062085">
        <w:tc>
          <w:tcPr>
            <w:tcW w:w="3456" w:type="dxa"/>
          </w:tcPr>
          <w:p w:rsidR="00062085" w:rsidRDefault="00062085" w:rsidP="008302E0">
            <w:r>
              <w:t>FABRIKANTTYPECODE</w:t>
            </w:r>
          </w:p>
        </w:tc>
        <w:tc>
          <w:tcPr>
            <w:tcW w:w="1296" w:type="dxa"/>
          </w:tcPr>
          <w:p w:rsidR="00062085" w:rsidRDefault="00062085" w:rsidP="008302E0">
            <w:r>
              <w:t>TEXT</w:t>
            </w:r>
          </w:p>
        </w:tc>
        <w:tc>
          <w:tcPr>
            <w:tcW w:w="3888" w:type="dxa"/>
          </w:tcPr>
          <w:p w:rsidR="00062085" w:rsidRDefault="00062085" w:rsidP="008302E0">
            <w:r>
              <w:t xml:space="preserve">Fabrikanttypecode </w:t>
            </w:r>
          </w:p>
        </w:tc>
      </w:tr>
      <w:tr w:rsidR="00062085" w:rsidTr="00062085">
        <w:tc>
          <w:tcPr>
            <w:tcW w:w="3456" w:type="dxa"/>
          </w:tcPr>
          <w:p w:rsidR="00062085" w:rsidRDefault="00062085" w:rsidP="008302E0">
            <w:r>
              <w:t>LENGTE</w:t>
            </w:r>
          </w:p>
        </w:tc>
        <w:tc>
          <w:tcPr>
            <w:tcW w:w="1296" w:type="dxa"/>
          </w:tcPr>
          <w:p w:rsidR="00062085" w:rsidRDefault="00062085" w:rsidP="008302E0">
            <w:r>
              <w:t>FLOAT</w:t>
            </w:r>
          </w:p>
        </w:tc>
        <w:tc>
          <w:tcPr>
            <w:tcW w:w="3888" w:type="dxa"/>
          </w:tcPr>
          <w:p w:rsidR="00062085" w:rsidRDefault="00062085" w:rsidP="008302E0">
            <w:r>
              <w:t xml:space="preserve">Lengte in Meters, 2 decimalen </w:t>
            </w:r>
          </w:p>
        </w:tc>
      </w:tr>
      <w:tr w:rsidR="00062085" w:rsidTr="00062085">
        <w:tc>
          <w:tcPr>
            <w:tcW w:w="3456" w:type="dxa"/>
          </w:tcPr>
          <w:p w:rsidR="00062085" w:rsidRDefault="00062085" w:rsidP="008302E0">
            <w:r>
              <w:t>BREEDTE</w:t>
            </w:r>
          </w:p>
        </w:tc>
        <w:tc>
          <w:tcPr>
            <w:tcW w:w="1296" w:type="dxa"/>
          </w:tcPr>
          <w:p w:rsidR="00062085" w:rsidRDefault="00062085" w:rsidP="008302E0">
            <w:r>
              <w:t>FLOAT</w:t>
            </w:r>
          </w:p>
        </w:tc>
        <w:tc>
          <w:tcPr>
            <w:tcW w:w="3888" w:type="dxa"/>
          </w:tcPr>
          <w:p w:rsidR="00062085" w:rsidRDefault="00062085" w:rsidP="008302E0">
            <w:r>
              <w:t xml:space="preserve">Breedte in Meters, 2 decimalen </w:t>
            </w:r>
          </w:p>
        </w:tc>
      </w:tr>
      <w:tr w:rsidR="00062085" w:rsidTr="00062085">
        <w:tc>
          <w:tcPr>
            <w:tcW w:w="3456" w:type="dxa"/>
          </w:tcPr>
          <w:p w:rsidR="00062085" w:rsidRDefault="00062085" w:rsidP="008302E0">
            <w:r>
              <w:t>KWALITEITSNIVEAU</w:t>
            </w:r>
          </w:p>
        </w:tc>
        <w:tc>
          <w:tcPr>
            <w:tcW w:w="1296" w:type="dxa"/>
          </w:tcPr>
          <w:p w:rsidR="00062085" w:rsidRDefault="00062085" w:rsidP="008302E0">
            <w:r>
              <w:t>TEXT</w:t>
            </w:r>
          </w:p>
        </w:tc>
        <w:tc>
          <w:tcPr>
            <w:tcW w:w="3888" w:type="dxa"/>
          </w:tcPr>
          <w:p w:rsidR="00062085" w:rsidRDefault="00062085" w:rsidP="008302E0">
            <w:r>
              <w:t>Kwaliteitsniveau keuzelijst [ONDERHOUDER]</w:t>
            </w:r>
          </w:p>
        </w:tc>
      </w:tr>
      <w:tr w:rsidR="00062085" w:rsidTr="00062085">
        <w:tc>
          <w:tcPr>
            <w:tcW w:w="3456" w:type="dxa"/>
          </w:tcPr>
          <w:p w:rsidR="00062085" w:rsidRDefault="00062085" w:rsidP="008302E0">
            <w:r>
              <w:t>RECLAME_GEEXPLOITEERD</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Tr="00062085">
        <w:tc>
          <w:tcPr>
            <w:tcW w:w="3456" w:type="dxa"/>
          </w:tcPr>
          <w:p w:rsidR="00062085" w:rsidRDefault="00062085" w:rsidP="008302E0">
            <w:r>
              <w:t>RECLAME_GEEXPL_ZWARTELIJST</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Tr="00062085">
        <w:tc>
          <w:tcPr>
            <w:tcW w:w="3456" w:type="dxa"/>
          </w:tcPr>
          <w:p w:rsidR="00062085" w:rsidRDefault="00062085" w:rsidP="008302E0">
            <w:r>
              <w:t>RECLAME_VERLICHTING</w:t>
            </w:r>
          </w:p>
        </w:tc>
        <w:tc>
          <w:tcPr>
            <w:tcW w:w="1296" w:type="dxa"/>
          </w:tcPr>
          <w:p w:rsidR="00062085" w:rsidRDefault="00062085" w:rsidP="008302E0">
            <w:r>
              <w:t>TEXT</w:t>
            </w:r>
          </w:p>
        </w:tc>
        <w:tc>
          <w:tcPr>
            <w:tcW w:w="3888" w:type="dxa"/>
          </w:tcPr>
          <w:p w:rsidR="00062085" w:rsidRDefault="00062085" w:rsidP="008302E0">
            <w:r>
              <w:t>Ja/Nee keuzelijst [jaNee]</w:t>
            </w:r>
          </w:p>
        </w:tc>
      </w:tr>
      <w:tr w:rsidR="00062085" w:rsidRPr="005E1622" w:rsidTr="00062085">
        <w:tc>
          <w:tcPr>
            <w:tcW w:w="3456" w:type="dxa"/>
          </w:tcPr>
          <w:p w:rsidR="00062085" w:rsidRDefault="00062085" w:rsidP="008302E0">
            <w:r>
              <w:t>ZITMEUBILAIR_AANW</w:t>
            </w:r>
          </w:p>
        </w:tc>
        <w:tc>
          <w:tcPr>
            <w:tcW w:w="1296" w:type="dxa"/>
          </w:tcPr>
          <w:p w:rsidR="00062085" w:rsidRDefault="00062085" w:rsidP="008302E0">
            <w:r>
              <w:t>TEXT</w:t>
            </w:r>
          </w:p>
        </w:tc>
        <w:tc>
          <w:tcPr>
            <w:tcW w:w="3888" w:type="dxa"/>
          </w:tcPr>
          <w:p w:rsidR="00062085" w:rsidRPr="005E1622" w:rsidRDefault="00062085" w:rsidP="008302E0">
            <w:r w:rsidRPr="005E1622">
              <w:t>Zitmeubilair aanwezig Ja/Nee keuzelijst [jaNee]</w:t>
            </w:r>
          </w:p>
        </w:tc>
      </w:tr>
      <w:tr w:rsidR="00062085" w:rsidRPr="005E1622" w:rsidTr="00062085">
        <w:tc>
          <w:tcPr>
            <w:tcW w:w="3456" w:type="dxa"/>
          </w:tcPr>
          <w:p w:rsidR="00062085" w:rsidRDefault="00062085" w:rsidP="008302E0">
            <w:r>
              <w:t>VERLICHTING_AANW</w:t>
            </w:r>
          </w:p>
        </w:tc>
        <w:tc>
          <w:tcPr>
            <w:tcW w:w="1296" w:type="dxa"/>
          </w:tcPr>
          <w:p w:rsidR="00062085" w:rsidRDefault="00062085" w:rsidP="008302E0">
            <w:r>
              <w:t>TEXT</w:t>
            </w:r>
          </w:p>
        </w:tc>
        <w:tc>
          <w:tcPr>
            <w:tcW w:w="3888" w:type="dxa"/>
          </w:tcPr>
          <w:p w:rsidR="00062085" w:rsidRPr="005E1622" w:rsidRDefault="00062085" w:rsidP="008302E0">
            <w:r w:rsidRPr="005E1622">
              <w:t>Verlichting aanwezig Ja/Nee keuzelijst [jaNee]</w:t>
            </w:r>
          </w:p>
        </w:tc>
      </w:tr>
      <w:tr w:rsidR="00062085" w:rsidTr="00062085">
        <w:tc>
          <w:tcPr>
            <w:tcW w:w="3456" w:type="dxa"/>
          </w:tcPr>
          <w:p w:rsidR="00062085" w:rsidRDefault="00062085" w:rsidP="008302E0">
            <w:r>
              <w:lastRenderedPageBreak/>
              <w:t>VERLICHTING_TYPE</w:t>
            </w:r>
          </w:p>
        </w:tc>
        <w:tc>
          <w:tcPr>
            <w:tcW w:w="1296" w:type="dxa"/>
          </w:tcPr>
          <w:p w:rsidR="00062085" w:rsidRDefault="00062085" w:rsidP="008302E0">
            <w:r>
              <w:t>TEXT</w:t>
            </w:r>
          </w:p>
        </w:tc>
        <w:tc>
          <w:tcPr>
            <w:tcW w:w="3888" w:type="dxa"/>
          </w:tcPr>
          <w:p w:rsidR="00062085" w:rsidRDefault="00062085" w:rsidP="008302E0">
            <w:r>
              <w:t xml:space="preserve">Type verlichting (led/../) </w:t>
            </w:r>
          </w:p>
        </w:tc>
      </w:tr>
      <w:tr w:rsidR="00062085" w:rsidTr="00062085">
        <w:tc>
          <w:tcPr>
            <w:tcW w:w="3456" w:type="dxa"/>
          </w:tcPr>
          <w:p w:rsidR="00062085" w:rsidRDefault="00062085" w:rsidP="008302E0">
            <w:r>
              <w:t>VERLICHTING_FABRIKANT</w:t>
            </w:r>
          </w:p>
        </w:tc>
        <w:tc>
          <w:tcPr>
            <w:tcW w:w="1296" w:type="dxa"/>
          </w:tcPr>
          <w:p w:rsidR="00062085" w:rsidRDefault="00062085" w:rsidP="008302E0">
            <w:r>
              <w:t>TEXT</w:t>
            </w:r>
          </w:p>
        </w:tc>
        <w:tc>
          <w:tcPr>
            <w:tcW w:w="3888" w:type="dxa"/>
          </w:tcPr>
          <w:p w:rsidR="00062085" w:rsidRDefault="00062085" w:rsidP="008302E0">
            <w:r>
              <w:t xml:space="preserve">Naam van de verlichtingsfabrikant </w:t>
            </w:r>
          </w:p>
        </w:tc>
      </w:tr>
      <w:tr w:rsidR="00062085" w:rsidRPr="005E1622" w:rsidTr="00062085">
        <w:tc>
          <w:tcPr>
            <w:tcW w:w="3456" w:type="dxa"/>
          </w:tcPr>
          <w:p w:rsidR="00062085" w:rsidRDefault="00062085" w:rsidP="008302E0">
            <w:r>
              <w:t>ZONNEPANEEL</w:t>
            </w:r>
          </w:p>
        </w:tc>
        <w:tc>
          <w:tcPr>
            <w:tcW w:w="1296" w:type="dxa"/>
          </w:tcPr>
          <w:p w:rsidR="00062085" w:rsidRDefault="00062085" w:rsidP="008302E0">
            <w:r>
              <w:t>TEXT</w:t>
            </w:r>
          </w:p>
        </w:tc>
        <w:tc>
          <w:tcPr>
            <w:tcW w:w="3888" w:type="dxa"/>
          </w:tcPr>
          <w:p w:rsidR="00062085" w:rsidRPr="005E1622" w:rsidRDefault="00062085" w:rsidP="008302E0">
            <w:r w:rsidRPr="005E1622">
              <w:t>Zonnepaneel aanwezig Ja/Nee keuzelijst [jaNee]</w:t>
            </w:r>
          </w:p>
        </w:tc>
      </w:tr>
      <w:tr w:rsidR="00062085" w:rsidRPr="005E1622" w:rsidTr="00062085">
        <w:tc>
          <w:tcPr>
            <w:tcW w:w="3456" w:type="dxa"/>
          </w:tcPr>
          <w:p w:rsidR="00062085" w:rsidRDefault="00062085" w:rsidP="008302E0">
            <w:r>
              <w:t>HALTE</w:t>
            </w:r>
          </w:p>
        </w:tc>
        <w:tc>
          <w:tcPr>
            <w:tcW w:w="1296" w:type="dxa"/>
          </w:tcPr>
          <w:p w:rsidR="00062085" w:rsidRDefault="00062085" w:rsidP="008302E0">
            <w:r>
              <w:t>TEXT</w:t>
            </w:r>
          </w:p>
        </w:tc>
        <w:tc>
          <w:tcPr>
            <w:tcW w:w="3888" w:type="dxa"/>
          </w:tcPr>
          <w:p w:rsidR="00062085" w:rsidRPr="005E1622" w:rsidRDefault="00062085" w:rsidP="008302E0">
            <w:r w:rsidRPr="005E1622">
              <w:t xml:space="preserve">Verwijzende sleutel naar halte_v (simpel) </w:t>
            </w:r>
          </w:p>
        </w:tc>
      </w:tr>
      <w:tr w:rsidR="00062085" w:rsidRPr="005E1622" w:rsidTr="00062085">
        <w:tc>
          <w:tcPr>
            <w:tcW w:w="3456" w:type="dxa"/>
          </w:tcPr>
          <w:p w:rsidR="00062085" w:rsidRDefault="00062085" w:rsidP="008302E0">
            <w:r>
              <w:t>TRAJECT</w:t>
            </w:r>
          </w:p>
        </w:tc>
        <w:tc>
          <w:tcPr>
            <w:tcW w:w="1296" w:type="dxa"/>
          </w:tcPr>
          <w:p w:rsidR="00062085" w:rsidRDefault="00062085" w:rsidP="008302E0">
            <w:r>
              <w:t>TEXT</w:t>
            </w:r>
          </w:p>
        </w:tc>
        <w:tc>
          <w:tcPr>
            <w:tcW w:w="3888" w:type="dxa"/>
          </w:tcPr>
          <w:p w:rsidR="00062085" w:rsidRPr="005E1622" w:rsidRDefault="00062085" w:rsidP="008302E0">
            <w:r w:rsidRPr="005E1622">
              <w:t>Verwijzende sleutel naar traject_v (simpel) keuzelijst [TRAJECT_NAAM]</w:t>
            </w:r>
          </w:p>
        </w:tc>
      </w:tr>
      <w:tr w:rsidR="00062085" w:rsidRPr="005E1622" w:rsidTr="00062085">
        <w:tc>
          <w:tcPr>
            <w:tcW w:w="3456" w:type="dxa"/>
          </w:tcPr>
          <w:p w:rsidR="00062085" w:rsidRDefault="00062085" w:rsidP="008302E0">
            <w:r>
              <w:t>INONDERZOEK</w:t>
            </w:r>
          </w:p>
        </w:tc>
        <w:tc>
          <w:tcPr>
            <w:tcW w:w="1296" w:type="dxa"/>
          </w:tcPr>
          <w:p w:rsidR="00062085" w:rsidRDefault="00062085" w:rsidP="008302E0">
            <w:r>
              <w:t>TEXT</w:t>
            </w:r>
          </w:p>
        </w:tc>
        <w:tc>
          <w:tcPr>
            <w:tcW w:w="3888" w:type="dxa"/>
          </w:tcPr>
          <w:p w:rsidR="00062085" w:rsidRPr="005E1622" w:rsidRDefault="00062085" w:rsidP="008302E0">
            <w:r w:rsidRPr="005E1622">
              <w:t>Een aanduiding waarmee wordt aangegeven dat een onderzoek wordt uitgevoerd naar de juistheid van een of meer gegevens van het betreffende object: Ja/Nee keuzelijst [jaNee]</w:t>
            </w:r>
          </w:p>
        </w:tc>
      </w:tr>
      <w:tr w:rsidR="00062085" w:rsidTr="00062085">
        <w:tc>
          <w:tcPr>
            <w:tcW w:w="3456" w:type="dxa"/>
          </w:tcPr>
          <w:p w:rsidR="00062085" w:rsidRDefault="00062085" w:rsidP="008302E0">
            <w:r>
              <w:t>TIJDSTIPREGISTRATIE</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is opgenomen door de bronhouder. </w:t>
            </w:r>
            <w:r>
              <w:t xml:space="preserve">Dit mag niet worden ingevuld door de aannemer </w:t>
            </w:r>
          </w:p>
        </w:tc>
      </w:tr>
      <w:tr w:rsidR="00062085" w:rsidTr="00062085">
        <w:tc>
          <w:tcPr>
            <w:tcW w:w="3456" w:type="dxa"/>
          </w:tcPr>
          <w:p w:rsidR="00062085" w:rsidRDefault="00062085" w:rsidP="008302E0">
            <w:r>
              <w:t>EINDREGISTRATIE</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niet meer geldig is bij de bronhouder. Wanneer deze waarde niet is ingevuld is de instantie nog geldig. </w:t>
            </w:r>
            <w:r>
              <w:t xml:space="preserve">Dit mag niet worden ingevuld door de aannemer </w:t>
            </w:r>
          </w:p>
        </w:tc>
      </w:tr>
      <w:tr w:rsidR="00062085" w:rsidTr="00062085">
        <w:tc>
          <w:tcPr>
            <w:tcW w:w="3456" w:type="dxa"/>
          </w:tcPr>
          <w:p w:rsidR="00062085" w:rsidRDefault="00062085" w:rsidP="008302E0">
            <w:r>
              <w:t>LV_PUBLICATIEDATUM</w:t>
            </w:r>
          </w:p>
        </w:tc>
        <w:tc>
          <w:tcPr>
            <w:tcW w:w="1296" w:type="dxa"/>
          </w:tcPr>
          <w:p w:rsidR="00062085" w:rsidRDefault="00062085" w:rsidP="008302E0">
            <w:r>
              <w:t>DATE</w:t>
            </w:r>
          </w:p>
        </w:tc>
        <w:tc>
          <w:tcPr>
            <w:tcW w:w="3888" w:type="dxa"/>
          </w:tcPr>
          <w:p w:rsidR="00062085" w:rsidRDefault="00062085" w:rsidP="008302E0">
            <w:r w:rsidRPr="005E1622">
              <w:t xml:space="preserve">Datum en tijdstip waarop deze instantie van het object is opgenomen in de Landelijke Voorziening. </w:t>
            </w:r>
            <w:r>
              <w:t xml:space="preserve">Dit mag niet worden ingevuld door de aannemer </w:t>
            </w:r>
          </w:p>
        </w:tc>
      </w:tr>
      <w:tr w:rsidR="00062085" w:rsidRPr="005E1622" w:rsidTr="00062085">
        <w:tc>
          <w:tcPr>
            <w:tcW w:w="3456" w:type="dxa"/>
          </w:tcPr>
          <w:p w:rsidR="00062085" w:rsidRDefault="00062085" w:rsidP="008302E0">
            <w:r>
              <w:t>BERICHT_ID</w:t>
            </w:r>
          </w:p>
        </w:tc>
        <w:tc>
          <w:tcPr>
            <w:tcW w:w="1296" w:type="dxa"/>
          </w:tcPr>
          <w:p w:rsidR="00062085" w:rsidRDefault="00062085" w:rsidP="008302E0">
            <w:r>
              <w:t>TEXT</w:t>
            </w:r>
          </w:p>
        </w:tc>
        <w:tc>
          <w:tcPr>
            <w:tcW w:w="3888" w:type="dxa"/>
          </w:tcPr>
          <w:p w:rsidR="00062085" w:rsidRPr="005E1622" w:rsidRDefault="00062085" w:rsidP="008302E0">
            <w:r w:rsidRPr="005E1622">
              <w:t xml:space="preserve">Nummer van het bericht dat PNH heeft verzonden naar LV. Dit mag niet worden ingevuld door de aannemer </w:t>
            </w:r>
          </w:p>
        </w:tc>
      </w:tr>
      <w:tr w:rsidR="00062085" w:rsidTr="00062085">
        <w:tc>
          <w:tcPr>
            <w:tcW w:w="3456" w:type="dxa"/>
          </w:tcPr>
          <w:p w:rsidR="00062085" w:rsidRDefault="00062085" w:rsidP="008302E0">
            <w:r>
              <w:lastRenderedPageBreak/>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r w:rsidR="00062085" w:rsidRPr="005E1622" w:rsidTr="00062085">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bl>
    <w:p w:rsidR="00062085" w:rsidRPr="005E1622" w:rsidRDefault="00062085" w:rsidP="008302E0">
      <w:pPr>
        <w:pStyle w:val="Geenafstand"/>
      </w:pPr>
      <w:r w:rsidRPr="005E1622">
        <w:t xml:space="preserve"> </w:t>
      </w:r>
    </w:p>
    <w:p w:rsidR="00062085" w:rsidRDefault="00062085" w:rsidP="008302E0">
      <w:pPr>
        <w:pStyle w:val="Kop3"/>
      </w:pPr>
      <w:bookmarkStart w:id="26" w:name="_Toc14728134"/>
      <w:r>
        <w:t>AREAALDATA.peilbuis_p</w:t>
      </w:r>
      <w:bookmarkEnd w:id="26"/>
    </w:p>
    <w:tbl>
      <w:tblPr>
        <w:tblW w:w="0" w:type="auto"/>
        <w:tblLayout w:type="fixed"/>
        <w:tblLook w:val="04A0" w:firstRow="1" w:lastRow="0" w:firstColumn="1" w:lastColumn="0" w:noHBand="0" w:noVBand="1"/>
      </w:tblPr>
      <w:tblGrid>
        <w:gridCol w:w="3456"/>
        <w:gridCol w:w="1296"/>
        <w:gridCol w:w="3888"/>
      </w:tblGrid>
      <w:tr w:rsidR="00062085" w:rsidTr="00062085">
        <w:tc>
          <w:tcPr>
            <w:tcW w:w="3456" w:type="dxa"/>
          </w:tcPr>
          <w:p w:rsidR="00062085" w:rsidRDefault="00062085" w:rsidP="008302E0">
            <w:r>
              <w:t>Attribuut</w:t>
            </w:r>
          </w:p>
        </w:tc>
        <w:tc>
          <w:tcPr>
            <w:tcW w:w="1296" w:type="dxa"/>
          </w:tcPr>
          <w:p w:rsidR="00062085" w:rsidRDefault="00062085" w:rsidP="008302E0">
            <w:r>
              <w:t>Type</w:t>
            </w:r>
          </w:p>
        </w:tc>
        <w:tc>
          <w:tcPr>
            <w:tcW w:w="3888" w:type="dxa"/>
          </w:tcPr>
          <w:p w:rsidR="00062085" w:rsidRDefault="00062085" w:rsidP="008302E0">
            <w:r>
              <w:t>Definitie</w:t>
            </w:r>
          </w:p>
        </w:tc>
      </w:tr>
      <w:tr w:rsidR="00062085" w:rsidTr="00062085">
        <w:tc>
          <w:tcPr>
            <w:tcW w:w="3456" w:type="dxa"/>
          </w:tcPr>
          <w:p w:rsidR="00062085" w:rsidRDefault="00062085" w:rsidP="008302E0">
            <w:r>
              <w:t>GLOBALID</w:t>
            </w:r>
          </w:p>
        </w:tc>
        <w:tc>
          <w:tcPr>
            <w:tcW w:w="1296" w:type="dxa"/>
          </w:tcPr>
          <w:p w:rsidR="00062085" w:rsidRDefault="00062085" w:rsidP="008302E0">
            <w:r>
              <w:t>GUID</w:t>
            </w:r>
          </w:p>
        </w:tc>
        <w:tc>
          <w:tcPr>
            <w:tcW w:w="3888" w:type="dxa"/>
          </w:tcPr>
          <w:p w:rsidR="00062085" w:rsidRDefault="00062085" w:rsidP="008302E0">
            <w:r>
              <w:t xml:space="preserve">Global Unique Identifier,  aangemaakt door ArcGIS </w:t>
            </w:r>
          </w:p>
        </w:tc>
      </w:tr>
      <w:tr w:rsidR="00062085" w:rsidRPr="005E1622" w:rsidTr="00062085">
        <w:tc>
          <w:tcPr>
            <w:tcW w:w="3456" w:type="dxa"/>
          </w:tcPr>
          <w:p w:rsidR="00062085" w:rsidRDefault="00062085" w:rsidP="008302E0">
            <w:r>
              <w:t>Peilbuis</w:t>
            </w:r>
          </w:p>
        </w:tc>
        <w:tc>
          <w:tcPr>
            <w:tcW w:w="1296" w:type="dxa"/>
          </w:tcPr>
          <w:p w:rsidR="00062085" w:rsidRDefault="00062085" w:rsidP="008302E0">
            <w:r>
              <w:t>TEXT</w:t>
            </w:r>
          </w:p>
        </w:tc>
        <w:tc>
          <w:tcPr>
            <w:tcW w:w="3888" w:type="dxa"/>
          </w:tcPr>
          <w:p w:rsidR="00062085" w:rsidRPr="005E1622" w:rsidRDefault="00062085" w:rsidP="008302E0">
            <w:r w:rsidRPr="005E1622">
              <w:t>Peilbuisidentificatie afkomstig uit BRO Nullable: False</w:t>
            </w:r>
          </w:p>
        </w:tc>
      </w:tr>
      <w:tr w:rsidR="00062085" w:rsidRPr="005E1622" w:rsidTr="00062085">
        <w:tc>
          <w:tcPr>
            <w:tcW w:w="3456" w:type="dxa"/>
          </w:tcPr>
          <w:p w:rsidR="00062085" w:rsidRDefault="00062085" w:rsidP="008302E0">
            <w:r>
              <w:t>Hoogte_cm</w:t>
            </w:r>
          </w:p>
        </w:tc>
        <w:tc>
          <w:tcPr>
            <w:tcW w:w="1296" w:type="dxa"/>
          </w:tcPr>
          <w:p w:rsidR="00062085" w:rsidRDefault="00062085" w:rsidP="008302E0">
            <w:r>
              <w:t>LONG</w:t>
            </w:r>
          </w:p>
        </w:tc>
        <w:tc>
          <w:tcPr>
            <w:tcW w:w="3888" w:type="dxa"/>
          </w:tcPr>
          <w:p w:rsidR="00062085" w:rsidRPr="005E1622" w:rsidRDefault="00062085" w:rsidP="008302E0">
            <w:r w:rsidRPr="005E1622">
              <w:t>Gemeten hoogte in cm Nullable: True</w:t>
            </w:r>
          </w:p>
        </w:tc>
      </w:tr>
      <w:tr w:rsidR="00062085" w:rsidRPr="005E1622" w:rsidTr="00062085">
        <w:tc>
          <w:tcPr>
            <w:tcW w:w="3456" w:type="dxa"/>
          </w:tcPr>
          <w:p w:rsidR="00062085" w:rsidRDefault="00062085" w:rsidP="008302E0">
            <w:r>
              <w:t>AantalFilters</w:t>
            </w:r>
          </w:p>
        </w:tc>
        <w:tc>
          <w:tcPr>
            <w:tcW w:w="1296" w:type="dxa"/>
          </w:tcPr>
          <w:p w:rsidR="00062085" w:rsidRDefault="00062085" w:rsidP="008302E0">
            <w:r>
              <w:t>LONG</w:t>
            </w:r>
          </w:p>
        </w:tc>
        <w:tc>
          <w:tcPr>
            <w:tcW w:w="3888" w:type="dxa"/>
          </w:tcPr>
          <w:p w:rsidR="00062085" w:rsidRPr="005E1622" w:rsidRDefault="00062085" w:rsidP="008302E0">
            <w:r w:rsidRPr="005E1622">
              <w:t>Aantal filters in de peilbuis Nullable: True</w:t>
            </w:r>
          </w:p>
        </w:tc>
      </w:tr>
      <w:tr w:rsidR="00062085" w:rsidRPr="005E1622" w:rsidTr="00062085">
        <w:tc>
          <w:tcPr>
            <w:tcW w:w="3456" w:type="dxa"/>
          </w:tcPr>
          <w:p w:rsidR="00062085" w:rsidRDefault="00062085" w:rsidP="008302E0">
            <w:r>
              <w:t>Diepte_m</w:t>
            </w:r>
          </w:p>
        </w:tc>
        <w:tc>
          <w:tcPr>
            <w:tcW w:w="1296" w:type="dxa"/>
          </w:tcPr>
          <w:p w:rsidR="00062085" w:rsidRDefault="00062085" w:rsidP="008302E0">
            <w:r>
              <w:t>LONG</w:t>
            </w:r>
          </w:p>
        </w:tc>
        <w:tc>
          <w:tcPr>
            <w:tcW w:w="3888" w:type="dxa"/>
          </w:tcPr>
          <w:p w:rsidR="00062085" w:rsidRPr="005E1622" w:rsidRDefault="00062085" w:rsidP="008302E0">
            <w:r w:rsidRPr="005E1622">
              <w:t>Diepte van de buis in m Nullable: True</w:t>
            </w:r>
          </w:p>
        </w:tc>
      </w:tr>
      <w:tr w:rsidR="00062085" w:rsidTr="00062085">
        <w:tc>
          <w:tcPr>
            <w:tcW w:w="3456" w:type="dxa"/>
          </w:tcPr>
          <w:p w:rsidR="00062085" w:rsidRDefault="00062085" w:rsidP="008302E0">
            <w:r>
              <w:t>AD_ID</w:t>
            </w:r>
          </w:p>
        </w:tc>
        <w:tc>
          <w:tcPr>
            <w:tcW w:w="1296" w:type="dxa"/>
          </w:tcPr>
          <w:p w:rsidR="00062085" w:rsidRDefault="00062085" w:rsidP="008302E0">
            <w:r>
              <w:t>TEXT</w:t>
            </w:r>
          </w:p>
        </w:tc>
        <w:tc>
          <w:tcPr>
            <w:tcW w:w="3888" w:type="dxa"/>
          </w:tcPr>
          <w:p w:rsidR="00062085" w:rsidRDefault="00062085" w:rsidP="008302E0">
            <w:r w:rsidRPr="005E1622">
              <w:t xml:space="preserve">Uniek identificatienummer voor het object dat onveranderlijk is zolang het object bestaat in Areaaldata: in format 'AD.[GUID]'. </w:t>
            </w:r>
            <w:r>
              <w:t xml:space="preserve">Dit moet worden ingevuld door de aannemer </w:t>
            </w:r>
          </w:p>
        </w:tc>
      </w:tr>
      <w:tr w:rsidR="00062085" w:rsidTr="00062085">
        <w:tc>
          <w:tcPr>
            <w:tcW w:w="3456" w:type="dxa"/>
          </w:tcPr>
          <w:p w:rsidR="00062085" w:rsidRDefault="00062085" w:rsidP="008302E0">
            <w:r>
              <w:t>HUIDIGESTATUS</w:t>
            </w:r>
          </w:p>
        </w:tc>
        <w:tc>
          <w:tcPr>
            <w:tcW w:w="1296" w:type="dxa"/>
          </w:tcPr>
          <w:p w:rsidR="00062085" w:rsidRDefault="00062085" w:rsidP="008302E0">
            <w:r>
              <w:t>TEXT</w:t>
            </w:r>
          </w:p>
        </w:tc>
        <w:tc>
          <w:tcPr>
            <w:tcW w:w="3888" w:type="dxa"/>
          </w:tcPr>
          <w:p w:rsidR="00062085" w:rsidRDefault="00062085" w:rsidP="008302E0">
            <w:r>
              <w:t>Huidige status keuzelijst [ConditionOfFacilityValue]</w:t>
            </w:r>
          </w:p>
        </w:tc>
      </w:tr>
      <w:tr w:rsidR="00062085" w:rsidRPr="005E1622" w:rsidTr="00062085">
        <w:tc>
          <w:tcPr>
            <w:tcW w:w="3456" w:type="dxa"/>
          </w:tcPr>
          <w:p w:rsidR="00062085" w:rsidRDefault="00062085" w:rsidP="008302E0">
            <w:r>
              <w:lastRenderedPageBreak/>
              <w:t>OBJECTBEGINTIJD</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het object bij de bronhouder is ontstaan </w:t>
            </w:r>
          </w:p>
        </w:tc>
      </w:tr>
      <w:tr w:rsidR="00062085" w:rsidRPr="005E1622" w:rsidTr="00062085">
        <w:tc>
          <w:tcPr>
            <w:tcW w:w="3456" w:type="dxa"/>
          </w:tcPr>
          <w:p w:rsidR="00062085" w:rsidRDefault="00062085" w:rsidP="008302E0">
            <w:r>
              <w:t>OPMERKING</w:t>
            </w:r>
          </w:p>
        </w:tc>
        <w:tc>
          <w:tcPr>
            <w:tcW w:w="1296" w:type="dxa"/>
          </w:tcPr>
          <w:p w:rsidR="00062085" w:rsidRDefault="00062085" w:rsidP="008302E0">
            <w:r>
              <w:t>TEXT</w:t>
            </w:r>
          </w:p>
        </w:tc>
        <w:tc>
          <w:tcPr>
            <w:tcW w:w="3888" w:type="dxa"/>
          </w:tcPr>
          <w:p w:rsidR="00062085" w:rsidRPr="005E1622" w:rsidRDefault="00062085" w:rsidP="008302E0">
            <w:r w:rsidRPr="005E1622">
              <w:t xml:space="preserve">Toevoeging van subjectieve informatie met betrekking tot opmerkelijke waarnemingen </w:t>
            </w:r>
          </w:p>
        </w:tc>
      </w:tr>
      <w:tr w:rsidR="00062085" w:rsidRPr="005E1622" w:rsidTr="00062085">
        <w:tc>
          <w:tcPr>
            <w:tcW w:w="3456" w:type="dxa"/>
          </w:tcPr>
          <w:p w:rsidR="00062085" w:rsidRDefault="00062085" w:rsidP="008302E0">
            <w:r>
              <w:t>BEHEERDER</w:t>
            </w:r>
          </w:p>
        </w:tc>
        <w:tc>
          <w:tcPr>
            <w:tcW w:w="1296" w:type="dxa"/>
          </w:tcPr>
          <w:p w:rsidR="00062085" w:rsidRDefault="00062085" w:rsidP="008302E0">
            <w:r>
              <w:t>TEXT</w:t>
            </w:r>
          </w:p>
        </w:tc>
        <w:tc>
          <w:tcPr>
            <w:tcW w:w="3888" w:type="dxa"/>
          </w:tcPr>
          <w:p w:rsidR="00062085" w:rsidRPr="005E1622" w:rsidRDefault="00062085" w:rsidP="008302E0">
            <w:r w:rsidRPr="005E1622">
              <w:t>Beheerder van het object keuzelijst [BEHEERDER]</w:t>
            </w:r>
          </w:p>
        </w:tc>
      </w:tr>
      <w:tr w:rsidR="00062085" w:rsidRPr="005E1622" w:rsidTr="00062085">
        <w:tc>
          <w:tcPr>
            <w:tcW w:w="3456" w:type="dxa"/>
          </w:tcPr>
          <w:p w:rsidR="00062085" w:rsidRDefault="00062085" w:rsidP="008302E0">
            <w:r>
              <w:t>ONDERHOUDER</w:t>
            </w:r>
          </w:p>
        </w:tc>
        <w:tc>
          <w:tcPr>
            <w:tcW w:w="1296" w:type="dxa"/>
          </w:tcPr>
          <w:p w:rsidR="00062085" w:rsidRDefault="00062085" w:rsidP="008302E0">
            <w:r>
              <w:t>TEXT</w:t>
            </w:r>
          </w:p>
        </w:tc>
        <w:tc>
          <w:tcPr>
            <w:tcW w:w="3888" w:type="dxa"/>
          </w:tcPr>
          <w:p w:rsidR="00062085" w:rsidRPr="005E1622" w:rsidRDefault="00062085" w:rsidP="008302E0">
            <w:r w:rsidRPr="005E1622">
              <w:t>Onderhouder van het object keuzelijst [ONDERHOUDER]</w:t>
            </w:r>
          </w:p>
        </w:tc>
      </w:tr>
      <w:tr w:rsidR="00062085" w:rsidRPr="005E1622" w:rsidTr="00062085">
        <w:tc>
          <w:tcPr>
            <w:tcW w:w="3456" w:type="dxa"/>
          </w:tcPr>
          <w:p w:rsidR="00062085" w:rsidRDefault="00062085" w:rsidP="008302E0">
            <w:r>
              <w:t>EIGENAAR</w:t>
            </w:r>
          </w:p>
        </w:tc>
        <w:tc>
          <w:tcPr>
            <w:tcW w:w="1296" w:type="dxa"/>
          </w:tcPr>
          <w:p w:rsidR="00062085" w:rsidRDefault="00062085" w:rsidP="008302E0">
            <w:r>
              <w:t>TEXT</w:t>
            </w:r>
          </w:p>
        </w:tc>
        <w:tc>
          <w:tcPr>
            <w:tcW w:w="3888" w:type="dxa"/>
          </w:tcPr>
          <w:p w:rsidR="00062085" w:rsidRPr="005E1622" w:rsidRDefault="00062085" w:rsidP="008302E0">
            <w:r w:rsidRPr="005E1622">
              <w:t>Eigenaar van het object keuzelijst [INSTANTIE]</w:t>
            </w:r>
          </w:p>
        </w:tc>
      </w:tr>
      <w:tr w:rsidR="00062085" w:rsidRPr="005E1622" w:rsidTr="00062085">
        <w:tc>
          <w:tcPr>
            <w:tcW w:w="3456" w:type="dxa"/>
          </w:tcPr>
          <w:p w:rsidR="00062085" w:rsidRDefault="00062085" w:rsidP="008302E0">
            <w:r>
              <w:t>EISVOORZORGSMAATRBUFFER</w:t>
            </w:r>
          </w:p>
        </w:tc>
        <w:tc>
          <w:tcPr>
            <w:tcW w:w="1296" w:type="dxa"/>
          </w:tcPr>
          <w:p w:rsidR="00062085" w:rsidRDefault="00062085" w:rsidP="008302E0">
            <w:r>
              <w:t>LONG</w:t>
            </w:r>
          </w:p>
        </w:tc>
        <w:tc>
          <w:tcPr>
            <w:tcW w:w="3888" w:type="dxa"/>
          </w:tcPr>
          <w:p w:rsidR="00062085" w:rsidRPr="005E1622" w:rsidRDefault="00062085" w:rsidP="008302E0">
            <w:r w:rsidRPr="005E1622">
              <w:t xml:space="preserve">Wanneer de asset een verhoogd risico op graafschade heeft, kan hier een veiligheidsbuffer in meters worden opgegeven. Wanneer binnen deze buffer gegraven wordt, ontvangt de grondroerder een eisvoorzorgsmaatregelbrief </w:t>
            </w:r>
          </w:p>
        </w:tc>
      </w:tr>
      <w:tr w:rsidR="00062085" w:rsidRPr="005E1622" w:rsidTr="00062085">
        <w:tc>
          <w:tcPr>
            <w:tcW w:w="3456" w:type="dxa"/>
          </w:tcPr>
          <w:p w:rsidR="00062085" w:rsidRDefault="00062085" w:rsidP="008302E0">
            <w:r>
              <w:t>EVUitleg</w:t>
            </w:r>
          </w:p>
        </w:tc>
        <w:tc>
          <w:tcPr>
            <w:tcW w:w="1296" w:type="dxa"/>
          </w:tcPr>
          <w:p w:rsidR="00062085" w:rsidRDefault="00062085" w:rsidP="008302E0">
            <w:r>
              <w:t>TEXT</w:t>
            </w:r>
          </w:p>
        </w:tc>
        <w:tc>
          <w:tcPr>
            <w:tcW w:w="3888" w:type="dxa"/>
          </w:tcPr>
          <w:p w:rsidR="00062085" w:rsidRPr="005E1622" w:rsidRDefault="00062085" w:rsidP="008302E0">
            <w:r w:rsidRPr="005E1622">
              <w:t>Toelichting op de eisvoorzorgsmaatregel Nullable: True</w:t>
            </w:r>
          </w:p>
        </w:tc>
      </w:tr>
      <w:tr w:rsidR="00062085" w:rsidRPr="005E1622" w:rsidTr="00062085">
        <w:tc>
          <w:tcPr>
            <w:tcW w:w="3456" w:type="dxa"/>
          </w:tcPr>
          <w:p w:rsidR="00062085" w:rsidRDefault="00062085" w:rsidP="008302E0">
            <w:r>
              <w:t>IMKL_InNetwork</w:t>
            </w:r>
          </w:p>
        </w:tc>
        <w:tc>
          <w:tcPr>
            <w:tcW w:w="1296" w:type="dxa"/>
          </w:tcPr>
          <w:p w:rsidR="00062085" w:rsidRDefault="00062085" w:rsidP="008302E0">
            <w:r>
              <w:t>TEXT</w:t>
            </w:r>
          </w:p>
        </w:tc>
        <w:tc>
          <w:tcPr>
            <w:tcW w:w="3888" w:type="dxa"/>
          </w:tcPr>
          <w:p w:rsidR="00062085" w:rsidRPr="005E1622" w:rsidRDefault="00062085" w:rsidP="008302E0">
            <w:r w:rsidRPr="005E1622">
              <w:t>Provincie aanduiding voor het type net, VB: VRI of OVL keuzelijst [IMKL_InNetwork]</w:t>
            </w:r>
          </w:p>
        </w:tc>
      </w:tr>
      <w:tr w:rsidR="00062085" w:rsidRPr="005E1622" w:rsidTr="00062085">
        <w:tc>
          <w:tcPr>
            <w:tcW w:w="3456" w:type="dxa"/>
          </w:tcPr>
          <w:p w:rsidR="00062085" w:rsidRDefault="00062085" w:rsidP="008302E0">
            <w:r>
              <w:t>APPURTENANCETYPE</w:t>
            </w:r>
          </w:p>
        </w:tc>
        <w:tc>
          <w:tcPr>
            <w:tcW w:w="1296" w:type="dxa"/>
          </w:tcPr>
          <w:p w:rsidR="00062085" w:rsidRDefault="00062085" w:rsidP="008302E0">
            <w:r>
              <w:t>TEXT</w:t>
            </w:r>
          </w:p>
        </w:tc>
        <w:tc>
          <w:tcPr>
            <w:tcW w:w="3888" w:type="dxa"/>
          </w:tcPr>
          <w:p w:rsidR="00062085" w:rsidRPr="005E1622" w:rsidRDefault="00062085" w:rsidP="008302E0">
            <w:r w:rsidRPr="005E1622">
              <w:t>Duiding van het type kabel of leidingelement, danwel appendage of appurtenance. Let op dat het gekozen appurtenancetype onderdeel uit maakt van het betreffende utilitynetworktype keuzelijst [typeSpecLDE]</w:t>
            </w:r>
          </w:p>
        </w:tc>
      </w:tr>
      <w:tr w:rsidR="00062085" w:rsidRPr="005E1622" w:rsidTr="00062085">
        <w:tc>
          <w:tcPr>
            <w:tcW w:w="3456" w:type="dxa"/>
          </w:tcPr>
          <w:p w:rsidR="00062085" w:rsidRDefault="00062085" w:rsidP="008302E0">
            <w:r>
              <w:t>CREATED_USER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rij heeft aangemaakt, gegenereerd door ArcGIS </w:t>
            </w:r>
          </w:p>
        </w:tc>
      </w:tr>
      <w:tr w:rsidR="00062085" w:rsidRPr="005E1622" w:rsidTr="00062085">
        <w:tc>
          <w:tcPr>
            <w:tcW w:w="3456" w:type="dxa"/>
          </w:tcPr>
          <w:p w:rsidR="00062085" w:rsidRDefault="00062085" w:rsidP="008302E0">
            <w:r>
              <w:lastRenderedPageBreak/>
              <w:t>CREATED_DATE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waarop de rij aan de database is toegevoegd, gegenereerd door ArcGIS </w:t>
            </w:r>
          </w:p>
        </w:tc>
      </w:tr>
      <w:tr w:rsidR="00062085" w:rsidRPr="005E1622" w:rsidTr="00062085">
        <w:tc>
          <w:tcPr>
            <w:tcW w:w="3456" w:type="dxa"/>
          </w:tcPr>
          <w:p w:rsidR="00062085" w:rsidRDefault="00062085" w:rsidP="008302E0">
            <w:r>
              <w:t>LAST_EDITED_USER</w:t>
            </w:r>
          </w:p>
        </w:tc>
        <w:tc>
          <w:tcPr>
            <w:tcW w:w="1296" w:type="dxa"/>
          </w:tcPr>
          <w:p w:rsidR="00062085" w:rsidRDefault="00062085" w:rsidP="008302E0">
            <w:r>
              <w:t>TEXT</w:t>
            </w:r>
          </w:p>
        </w:tc>
        <w:tc>
          <w:tcPr>
            <w:tcW w:w="3888" w:type="dxa"/>
          </w:tcPr>
          <w:p w:rsidR="00062085" w:rsidRPr="005E1622" w:rsidRDefault="00062085" w:rsidP="008302E0">
            <w:r w:rsidRPr="005E1622">
              <w:t xml:space="preserve">Naam van gebruiker die de laatste mutatie heeft doorgevoerd, gegenereerd door ArcGIS </w:t>
            </w:r>
          </w:p>
        </w:tc>
      </w:tr>
      <w:tr w:rsidR="00062085" w:rsidRPr="005E1622" w:rsidTr="00062085">
        <w:tc>
          <w:tcPr>
            <w:tcW w:w="3456" w:type="dxa"/>
          </w:tcPr>
          <w:p w:rsidR="00062085" w:rsidRDefault="00062085" w:rsidP="008302E0">
            <w:r>
              <w:t>LAST_EDITED_DATE</w:t>
            </w:r>
          </w:p>
        </w:tc>
        <w:tc>
          <w:tcPr>
            <w:tcW w:w="1296" w:type="dxa"/>
          </w:tcPr>
          <w:p w:rsidR="00062085" w:rsidRDefault="00062085" w:rsidP="008302E0">
            <w:r>
              <w:t>DATE</w:t>
            </w:r>
          </w:p>
        </w:tc>
        <w:tc>
          <w:tcPr>
            <w:tcW w:w="3888" w:type="dxa"/>
          </w:tcPr>
          <w:p w:rsidR="00062085" w:rsidRPr="005E1622" w:rsidRDefault="00062085" w:rsidP="008302E0">
            <w:r w:rsidRPr="005E1622">
              <w:t xml:space="preserve">Datum van de laatste mutatie, gegenereerd door ArcGIS </w:t>
            </w:r>
          </w:p>
        </w:tc>
      </w:tr>
      <w:tr w:rsidR="00062085" w:rsidTr="00062085">
        <w:tc>
          <w:tcPr>
            <w:tcW w:w="3456" w:type="dxa"/>
          </w:tcPr>
          <w:p w:rsidR="00062085" w:rsidRDefault="00062085" w:rsidP="008302E0">
            <w:r>
              <w:t>DATALEVERANCIER</w:t>
            </w:r>
          </w:p>
        </w:tc>
        <w:tc>
          <w:tcPr>
            <w:tcW w:w="1296" w:type="dxa"/>
          </w:tcPr>
          <w:p w:rsidR="00062085" w:rsidRDefault="00062085" w:rsidP="008302E0">
            <w:r>
              <w:t>TEXT</w:t>
            </w:r>
          </w:p>
        </w:tc>
        <w:tc>
          <w:tcPr>
            <w:tcW w:w="3888" w:type="dxa"/>
          </w:tcPr>
          <w:p w:rsidR="00062085" w:rsidRDefault="00062085" w:rsidP="008302E0">
            <w:r>
              <w:t xml:space="preserve">Leverancier van de data </w:t>
            </w:r>
          </w:p>
        </w:tc>
      </w:tr>
    </w:tbl>
    <w:p w:rsidR="00062085" w:rsidRDefault="00062085" w:rsidP="008302E0">
      <w:pPr>
        <w:pStyle w:val="Geenafstand"/>
      </w:pPr>
      <w:r>
        <w:t xml:space="preserve"> </w:t>
      </w:r>
    </w:p>
    <w:p w:rsidR="00062085" w:rsidRDefault="00062085" w:rsidP="008302E0">
      <w:pPr>
        <w:pStyle w:val="Kop2"/>
      </w:pPr>
      <w:bookmarkStart w:id="27" w:name="_Toc14728135"/>
      <w:r>
        <w:t>Feature Classes: Herbenoemd</w:t>
      </w:r>
      <w:bookmarkEnd w:id="27"/>
    </w:p>
    <w:p w:rsidR="00062085" w:rsidRPr="005E1622" w:rsidRDefault="00062085" w:rsidP="008302E0">
      <w:pPr>
        <w:pStyle w:val="Geenafstand"/>
      </w:pPr>
      <w:r w:rsidRPr="005E1622">
        <w:br/>
        <w:t>De volgende Feature classes zijn herbenoemd naar een andere naam:</w:t>
      </w:r>
      <w:r w:rsidRPr="005E1622">
        <w:br/>
      </w:r>
    </w:p>
    <w:p w:rsidR="00062085" w:rsidRPr="005E1622" w:rsidRDefault="00062085" w:rsidP="008302E0">
      <w:pPr>
        <w:pStyle w:val="Lijstopsomteken"/>
        <w:rPr>
          <w:lang w:val="nl-NL"/>
        </w:rPr>
      </w:pPr>
      <w:r w:rsidRPr="005E1622">
        <w:rPr>
          <w:rFonts w:ascii="Cambria" w:hAnsi="Cambria"/>
          <w:color w:val="000000"/>
          <w:lang w:val="nl-NL"/>
        </w:rPr>
        <w:t>Van: AREAALDATA.wegdeelPerron_v</w:t>
      </w:r>
      <w:r w:rsidRPr="005E1622">
        <w:rPr>
          <w:rFonts w:ascii="Cambria" w:hAnsi="Cambria"/>
          <w:color w:val="000000"/>
          <w:lang w:val="nl-NL"/>
        </w:rPr>
        <w:br/>
        <w:t>Naar: AREAALDATA.perron_v</w:t>
      </w:r>
      <w:r w:rsidRPr="005E1622">
        <w:rPr>
          <w:rFonts w:ascii="Cambria" w:hAnsi="Cambria"/>
          <w:color w:val="000000"/>
          <w:lang w:val="nl-NL"/>
        </w:rPr>
        <w:br/>
        <w:t xml:space="preserve">Reden: </w:t>
      </w:r>
      <w:r w:rsidR="00CC69DA">
        <w:rPr>
          <w:rFonts w:ascii="Cambria" w:hAnsi="Cambria"/>
          <w:color w:val="000000"/>
          <w:lang w:val="nl-NL"/>
        </w:rPr>
        <w:t>Perron deed oorspronkelijk mee als vlakdekkend BGT object, maar dit bleek niet goed te functioneren, noch noodzakelijk. Perron_v is daarom in het leven geroepen zonder koppeling met de BGT. De vlakdekking wordt verzorgd door wegdeel_v.</w:t>
      </w:r>
      <w:r w:rsidRPr="005E1622">
        <w:rPr>
          <w:rFonts w:ascii="Cambria" w:hAnsi="Cambria"/>
          <w:color w:val="000000"/>
          <w:lang w:val="nl-NL"/>
        </w:rPr>
        <w:br/>
      </w:r>
    </w:p>
    <w:p w:rsidR="00C24A66" w:rsidRPr="00C24A66" w:rsidRDefault="00062085" w:rsidP="008302E0">
      <w:pPr>
        <w:pStyle w:val="Lijstopsomteken"/>
        <w:rPr>
          <w:rFonts w:ascii="Cambria" w:hAnsi="Cambria"/>
          <w:color w:val="000000"/>
          <w:lang w:val="nl-NL"/>
        </w:rPr>
      </w:pPr>
      <w:r w:rsidRPr="005E1622">
        <w:rPr>
          <w:rFonts w:ascii="Cambria" w:hAnsi="Cambria"/>
          <w:color w:val="000000"/>
          <w:lang w:val="nl-NL"/>
        </w:rPr>
        <w:t>Van: AREAALDATA.scheidingOevervak_l</w:t>
      </w:r>
      <w:r w:rsidRPr="005E1622">
        <w:rPr>
          <w:rFonts w:ascii="Cambria" w:hAnsi="Cambria"/>
          <w:color w:val="000000"/>
          <w:lang w:val="nl-NL"/>
        </w:rPr>
        <w:br/>
        <w:t>Naar: AREAALDATA.scheidingWater_l</w:t>
      </w:r>
      <w:r w:rsidRPr="005E1622">
        <w:rPr>
          <w:rFonts w:ascii="Cambria" w:hAnsi="Cambria"/>
          <w:color w:val="000000"/>
          <w:lang w:val="nl-NL"/>
        </w:rPr>
        <w:br/>
        <w:t xml:space="preserve">Reden: </w:t>
      </w:r>
      <w:r w:rsidR="00C24A66">
        <w:rPr>
          <w:rFonts w:ascii="Cambria" w:hAnsi="Cambria"/>
          <w:color w:val="000000"/>
          <w:lang w:val="nl-NL"/>
        </w:rPr>
        <w:t xml:space="preserve">Omwille van de koppeling met de BGT en de buurbronhouders is de naam aangepast: </w:t>
      </w:r>
    </w:p>
    <w:p w:rsidR="00062085" w:rsidRPr="005E1622" w:rsidRDefault="00C24A66" w:rsidP="008302E0">
      <w:pPr>
        <w:pStyle w:val="Lijstopsomteken"/>
        <w:numPr>
          <w:ilvl w:val="0"/>
          <w:numId w:val="0"/>
        </w:numPr>
        <w:ind w:left="360"/>
        <w:rPr>
          <w:lang w:val="nl-NL"/>
        </w:rPr>
      </w:pPr>
      <w:r w:rsidRPr="00C24A66">
        <w:rPr>
          <w:rFonts w:ascii="Cambria" w:hAnsi="Cambria"/>
          <w:color w:val="000000"/>
          <w:lang w:val="nl-NL"/>
        </w:rPr>
        <w:t>Alles met BGTplustype damwand, kademuur, walbescherming (etc.) naar scheidingWater_l (komt ipv scheidingOevervak_l); scheiding_l blijft puur voor hekken</w:t>
      </w:r>
      <w:r>
        <w:rPr>
          <w:rFonts w:ascii="Cambria" w:hAnsi="Cambria"/>
          <w:color w:val="000000"/>
          <w:lang w:val="nl-NL"/>
        </w:rPr>
        <w:t xml:space="preserve"> e.d.</w:t>
      </w:r>
      <w:r w:rsidR="00062085" w:rsidRPr="005E1622">
        <w:rPr>
          <w:rFonts w:ascii="Cambria" w:hAnsi="Cambria"/>
          <w:color w:val="000000"/>
          <w:lang w:val="nl-NL"/>
        </w:rPr>
        <w:br/>
      </w:r>
    </w:p>
    <w:p w:rsidR="00062085" w:rsidRPr="005E1622" w:rsidRDefault="00062085" w:rsidP="008302E0">
      <w:pPr>
        <w:pStyle w:val="Kop2"/>
      </w:pPr>
      <w:bookmarkStart w:id="28" w:name="_Toc14728136"/>
      <w:r w:rsidRPr="005E1622">
        <w:t>Feature Classes: Verwijderd</w:t>
      </w:r>
      <w:bookmarkEnd w:id="28"/>
    </w:p>
    <w:p w:rsidR="00062085" w:rsidRPr="005E1622" w:rsidRDefault="00062085" w:rsidP="008302E0">
      <w:pPr>
        <w:pStyle w:val="Geenafstand"/>
      </w:pPr>
      <w:r w:rsidRPr="005E1622">
        <w:br/>
        <w:t>De volgende Feature classes zijn verwijderd:</w:t>
      </w:r>
      <w:r w:rsidRPr="005E1622">
        <w:br/>
      </w:r>
    </w:p>
    <w:p w:rsidR="00062085" w:rsidRPr="00C24A66" w:rsidRDefault="00062085" w:rsidP="008302E0">
      <w:pPr>
        <w:pStyle w:val="Lijstopsomteken"/>
        <w:numPr>
          <w:ilvl w:val="0"/>
          <w:numId w:val="0"/>
        </w:numPr>
        <w:rPr>
          <w:lang w:val="nl-NL"/>
        </w:rPr>
      </w:pPr>
      <w:bookmarkStart w:id="29" w:name="_Toc14728137"/>
      <w:r w:rsidRPr="003E3BBE">
        <w:rPr>
          <w:rStyle w:val="Kop3Char"/>
          <w:lang w:val="nl-NL"/>
        </w:rPr>
        <w:t>AREAALDATA.ondersteunendWegdeelPlKr_l</w:t>
      </w:r>
      <w:bookmarkEnd w:id="29"/>
      <w:r w:rsidRPr="00C24A66">
        <w:rPr>
          <w:rFonts w:ascii="Cambria" w:hAnsi="Cambria"/>
          <w:color w:val="000000"/>
          <w:lang w:val="nl-NL"/>
        </w:rPr>
        <w:br/>
        <w:t xml:space="preserve">Reden: </w:t>
      </w:r>
      <w:r w:rsidR="00C24A66" w:rsidRPr="00C24A66">
        <w:rPr>
          <w:rFonts w:ascii="Cambria" w:hAnsi="Cambria"/>
          <w:color w:val="000000"/>
          <w:lang w:val="nl-NL"/>
        </w:rPr>
        <w:t>Vervalt om ondersteunendWegdeelPlantvak</w:t>
      </w:r>
      <w:r w:rsidR="00C24A66">
        <w:rPr>
          <w:rFonts w:ascii="Cambria" w:hAnsi="Cambria"/>
          <w:color w:val="000000"/>
          <w:lang w:val="nl-NL"/>
        </w:rPr>
        <w:t xml:space="preserve"> vervalt.</w:t>
      </w:r>
      <w:r w:rsidRPr="00C24A66">
        <w:rPr>
          <w:rFonts w:ascii="Cambria" w:hAnsi="Cambria"/>
          <w:color w:val="000000"/>
          <w:lang w:val="nl-NL"/>
        </w:rPr>
        <w:br/>
      </w:r>
    </w:p>
    <w:p w:rsidR="00062085" w:rsidRPr="00C24A66" w:rsidRDefault="00062085" w:rsidP="008302E0">
      <w:pPr>
        <w:pStyle w:val="Lijstopsomteken"/>
        <w:numPr>
          <w:ilvl w:val="0"/>
          <w:numId w:val="0"/>
        </w:numPr>
        <w:rPr>
          <w:lang w:val="nl-NL"/>
        </w:rPr>
      </w:pPr>
      <w:bookmarkStart w:id="30" w:name="_Toc14728138"/>
      <w:r w:rsidRPr="003E3BBE">
        <w:rPr>
          <w:rStyle w:val="Kop3Char"/>
          <w:lang w:val="nl-NL"/>
        </w:rPr>
        <w:t>AREAALDATA.plaatsbepalingspunt_p</w:t>
      </w:r>
      <w:bookmarkEnd w:id="30"/>
      <w:r w:rsidRPr="00C24A66">
        <w:rPr>
          <w:rFonts w:ascii="Cambria" w:hAnsi="Cambria"/>
          <w:color w:val="000000"/>
          <w:lang w:val="nl-NL"/>
        </w:rPr>
        <w:br/>
        <w:t xml:space="preserve">Reden: </w:t>
      </w:r>
      <w:r w:rsidR="00C24A66" w:rsidRPr="00C24A66">
        <w:rPr>
          <w:rFonts w:ascii="Cambria" w:hAnsi="Cambria"/>
          <w:color w:val="000000"/>
          <w:lang w:val="nl-NL"/>
        </w:rPr>
        <w:t xml:space="preserve">Had geen functie meer, omdat aannemers vrijwel altijd op </w:t>
      </w:r>
      <w:r w:rsidR="00C24A66">
        <w:rPr>
          <w:rFonts w:ascii="Cambria" w:hAnsi="Cambria"/>
          <w:color w:val="000000"/>
          <w:lang w:val="nl-NL"/>
        </w:rPr>
        <w:t>één manier inmeten en deze vermelden in de kwaliteitsrapportage.  Deze informatie wordt bij verwerking voor de BGT verwerkt bij het genereren van de plaatsbepalingspunten in GeoBGT.</w:t>
      </w:r>
      <w:r w:rsidRPr="00C24A66">
        <w:rPr>
          <w:rFonts w:ascii="Cambria" w:hAnsi="Cambria"/>
          <w:color w:val="000000"/>
          <w:lang w:val="nl-NL"/>
        </w:rPr>
        <w:br/>
      </w:r>
    </w:p>
    <w:p w:rsidR="00062085" w:rsidRPr="00C24A66" w:rsidRDefault="00062085" w:rsidP="008302E0">
      <w:pPr>
        <w:pStyle w:val="Lijstopsomteken"/>
        <w:numPr>
          <w:ilvl w:val="0"/>
          <w:numId w:val="0"/>
        </w:numPr>
        <w:rPr>
          <w:lang w:val="nl-NL"/>
        </w:rPr>
      </w:pPr>
      <w:bookmarkStart w:id="31" w:name="_Toc14728139"/>
      <w:r w:rsidRPr="003E3BBE">
        <w:rPr>
          <w:rStyle w:val="Kop3Char"/>
          <w:lang w:val="nl-NL"/>
        </w:rPr>
        <w:lastRenderedPageBreak/>
        <w:t>AREAALDATA.aanduidingEisVoorzorgsmaatr_p</w:t>
      </w:r>
      <w:bookmarkEnd w:id="31"/>
      <w:r w:rsidRPr="00C24A66">
        <w:rPr>
          <w:rFonts w:ascii="Cambria" w:hAnsi="Cambria"/>
          <w:color w:val="000000"/>
          <w:lang w:val="nl-NL"/>
        </w:rPr>
        <w:br/>
        <w:t xml:space="preserve">Reden: </w:t>
      </w:r>
      <w:r w:rsidR="00026B79">
        <w:rPr>
          <w:rFonts w:ascii="Cambria" w:hAnsi="Cambria"/>
          <w:color w:val="000000"/>
          <w:lang w:val="nl-NL"/>
        </w:rPr>
        <w:t>Vervallen na revisie implementatie datamodel kabels en leidingen in Areaaldata.</w:t>
      </w:r>
      <w:r w:rsidRPr="00C24A66">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2" w:name="_Toc14728140"/>
      <w:r w:rsidRPr="003E3BBE">
        <w:rPr>
          <w:rStyle w:val="Kop3Char"/>
          <w:lang w:val="nl-NL"/>
        </w:rPr>
        <w:t>AREAALDATA.aanduidingVerzoekContact_p</w:t>
      </w:r>
      <w:bookmarkEnd w:id="32"/>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Vervallen na revisie implementatie datamodel kabels en leidingen in Areaaldata.</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3" w:name="_Toc14728141"/>
      <w:r w:rsidRPr="003E3BBE">
        <w:rPr>
          <w:rStyle w:val="Kop3Char"/>
          <w:lang w:val="nl-NL"/>
        </w:rPr>
        <w:t>AREAALDATA.diepteTovMaaiveld_p</w:t>
      </w:r>
      <w:bookmarkEnd w:id="33"/>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Vervallen na revisie implementatie datamodel kabels en leidingen in Areaaldata.</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4" w:name="_Toc14728142"/>
      <w:r w:rsidRPr="003E3BBE">
        <w:rPr>
          <w:rStyle w:val="Kop3Char"/>
          <w:lang w:val="nl-NL"/>
        </w:rPr>
        <w:t>AREAALDATA.ondersteunendWegdeelPlantvak_v</w:t>
      </w:r>
      <w:bookmarkEnd w:id="34"/>
      <w:r w:rsidRPr="00026B79">
        <w:rPr>
          <w:rFonts w:ascii="Cambria" w:hAnsi="Cambria"/>
          <w:color w:val="000000"/>
          <w:lang w:val="nl-NL"/>
        </w:rPr>
        <w:br/>
        <w:t xml:space="preserve">Reden: </w:t>
      </w:r>
      <w:r w:rsidR="00026B79" w:rsidRPr="00026B79">
        <w:rPr>
          <w:rFonts w:ascii="Cambria" w:hAnsi="Cambria"/>
          <w:color w:val="000000"/>
          <w:lang w:val="nl-NL"/>
        </w:rPr>
        <w:t xml:space="preserve">Te afwijkend van het gebruik van ondersteunendWegdeel_v m.b.t. </w:t>
      </w:r>
      <w:r w:rsidR="00026B79">
        <w:rPr>
          <w:rFonts w:ascii="Cambria" w:hAnsi="Cambria"/>
          <w:color w:val="000000"/>
          <w:lang w:val="nl-NL"/>
        </w:rPr>
        <w:t xml:space="preserve">rotondes door andere BGT bronhouder. Attributen zijn opgenomen in ondersteunendWegdeel_v, evenals de data. </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5" w:name="_Toc14728143"/>
      <w:r w:rsidRPr="003E3BBE">
        <w:rPr>
          <w:rStyle w:val="Kop3Char"/>
          <w:lang w:val="nl-NL"/>
        </w:rPr>
        <w:t>AREAALDATA.kabelbed_v</w:t>
      </w:r>
      <w:bookmarkEnd w:id="35"/>
      <w:r w:rsidRPr="00026B79">
        <w:rPr>
          <w:rFonts w:ascii="Cambria" w:hAnsi="Cambria"/>
          <w:color w:val="000000"/>
          <w:lang w:val="nl-NL"/>
        </w:rPr>
        <w:br/>
      </w:r>
      <w:r w:rsidR="00026B79" w:rsidRPr="00C24A66">
        <w:rPr>
          <w:rFonts w:ascii="Cambria" w:hAnsi="Cambria"/>
          <w:color w:val="000000"/>
          <w:lang w:val="nl-NL"/>
        </w:rPr>
        <w:t xml:space="preserve">Reden: </w:t>
      </w:r>
      <w:r w:rsidR="00026B79">
        <w:rPr>
          <w:rFonts w:ascii="Cambria" w:hAnsi="Cambria"/>
          <w:color w:val="000000"/>
          <w:lang w:val="nl-NL"/>
        </w:rPr>
        <w:t>Vervallen na revisie implementatie datamodel kabels en leidingen in Areaaldata.</w:t>
      </w:r>
    </w:p>
    <w:p w:rsidR="003E3BBE" w:rsidRDefault="00062085" w:rsidP="008302E0">
      <w:pPr>
        <w:pStyle w:val="Kop3"/>
      </w:pPr>
      <w:bookmarkStart w:id="36" w:name="_Toc14728144"/>
      <w:r w:rsidRPr="003E3BBE">
        <w:t>AREAALDATA.buisleiding_v</w:t>
      </w:r>
      <w:bookmarkEnd w:id="36"/>
    </w:p>
    <w:p w:rsidR="00062085" w:rsidRPr="003E3BBE" w:rsidRDefault="00026B79" w:rsidP="008302E0">
      <w:r w:rsidRPr="003E3BBE">
        <w:t>Reden: Vervallen na revisie implementatie datamodel kabels en leidingen in Areaaldata.</w:t>
      </w:r>
      <w:r w:rsidR="00062085" w:rsidRPr="003E3BBE">
        <w:br/>
      </w:r>
    </w:p>
    <w:p w:rsidR="00062085" w:rsidRPr="00026B79" w:rsidRDefault="00062085" w:rsidP="008302E0">
      <w:pPr>
        <w:pStyle w:val="Kop3"/>
      </w:pPr>
      <w:bookmarkStart w:id="37" w:name="_Toc14728145"/>
      <w:r w:rsidRPr="003E3BBE">
        <w:t>AREAALDATA.kunstwerkBeweegbaar_p</w:t>
      </w:r>
      <w:r w:rsidRPr="00026B79">
        <w:rPr>
          <w:rFonts w:ascii="Cambria" w:hAnsi="Cambria"/>
          <w:color w:val="000000"/>
        </w:rPr>
        <w:br/>
      </w:r>
      <w:r w:rsidRPr="003E3BBE">
        <w:rPr>
          <w:b w:val="0"/>
          <w:sz w:val="22"/>
          <w:szCs w:val="22"/>
        </w:rPr>
        <w:t xml:space="preserve">Reden: </w:t>
      </w:r>
      <w:r w:rsidR="00026B79" w:rsidRPr="003E3BBE">
        <w:rPr>
          <w:b w:val="0"/>
          <w:sz w:val="22"/>
          <w:szCs w:val="22"/>
        </w:rPr>
        <w:t>Opgegaan in kunstwerk_p</w:t>
      </w:r>
      <w:bookmarkEnd w:id="37"/>
      <w:r w:rsidRPr="00026B79">
        <w:rPr>
          <w:rFonts w:ascii="Cambria" w:hAnsi="Cambria"/>
          <w:color w:val="000000"/>
        </w:rPr>
        <w:br/>
      </w:r>
    </w:p>
    <w:p w:rsidR="00062085" w:rsidRPr="00026B79" w:rsidRDefault="00062085" w:rsidP="008302E0">
      <w:pPr>
        <w:pStyle w:val="Lijstopsomteken"/>
        <w:numPr>
          <w:ilvl w:val="0"/>
          <w:numId w:val="0"/>
        </w:numPr>
        <w:rPr>
          <w:lang w:val="nl-NL"/>
        </w:rPr>
      </w:pPr>
      <w:bookmarkStart w:id="38" w:name="_Toc14728146"/>
      <w:r w:rsidRPr="003E3BBE">
        <w:rPr>
          <w:rStyle w:val="Kop3Char"/>
          <w:lang w:val="nl-NL"/>
        </w:rPr>
        <w:t>AREAALDATA.kunstwerkVast_p</w:t>
      </w:r>
      <w:bookmarkEnd w:id="38"/>
      <w:r w:rsidRPr="00026B79">
        <w:rPr>
          <w:rFonts w:ascii="Cambria" w:hAnsi="Cambria"/>
          <w:color w:val="000000"/>
          <w:lang w:val="nl-NL"/>
        </w:rPr>
        <w:br/>
      </w:r>
      <w:r w:rsidR="00026B79" w:rsidRPr="00026B79">
        <w:rPr>
          <w:rFonts w:ascii="Cambria" w:hAnsi="Cambria"/>
          <w:color w:val="000000"/>
          <w:lang w:val="nl-NL"/>
        </w:rPr>
        <w:t>Reden: Opgegaan in kunstwerk_p</w:t>
      </w:r>
      <w:r w:rsidRPr="00026B79">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39" w:name="_Toc14728147"/>
      <w:r w:rsidRPr="003E3BBE">
        <w:rPr>
          <w:rStyle w:val="Kop3Char"/>
          <w:lang w:val="nl-NL"/>
        </w:rPr>
        <w:t>AREAALDATA.schutsluis_p</w:t>
      </w:r>
      <w:bookmarkEnd w:id="39"/>
      <w:r w:rsidRPr="00026B79">
        <w:rPr>
          <w:rFonts w:ascii="Cambria" w:hAnsi="Cambria"/>
          <w:color w:val="000000"/>
          <w:lang w:val="nl-NL"/>
        </w:rPr>
        <w:br/>
      </w:r>
      <w:r w:rsidR="00026B79" w:rsidRPr="00026B79">
        <w:rPr>
          <w:rFonts w:ascii="Cambria" w:hAnsi="Cambria"/>
          <w:color w:val="000000"/>
          <w:lang w:val="nl-NL"/>
        </w:rPr>
        <w:t>Reden: Opgegaan in kunstwerk_p</w:t>
      </w:r>
      <w:r w:rsidRPr="00026B79">
        <w:rPr>
          <w:rFonts w:ascii="Cambria" w:hAnsi="Cambria"/>
          <w:color w:val="000000"/>
          <w:lang w:val="nl-NL"/>
        </w:rPr>
        <w:br/>
      </w:r>
    </w:p>
    <w:p w:rsidR="00062085" w:rsidRPr="00862AC6" w:rsidRDefault="00062085" w:rsidP="008302E0">
      <w:pPr>
        <w:pStyle w:val="Lijstopsomteken"/>
        <w:numPr>
          <w:ilvl w:val="0"/>
          <w:numId w:val="0"/>
        </w:numPr>
        <w:rPr>
          <w:lang w:val="nl-NL"/>
        </w:rPr>
      </w:pPr>
      <w:bookmarkStart w:id="40" w:name="_Toc14728148"/>
      <w:r w:rsidRPr="003E3BBE">
        <w:rPr>
          <w:rStyle w:val="Kop3Char"/>
          <w:lang w:val="nl-NL"/>
        </w:rPr>
        <w:t>AREAALDATA.telpaal_p</w:t>
      </w:r>
      <w:bookmarkEnd w:id="40"/>
      <w:r w:rsidRPr="00862AC6">
        <w:rPr>
          <w:rFonts w:ascii="Cambria" w:hAnsi="Cambria"/>
          <w:color w:val="000000"/>
          <w:lang w:val="nl-NL"/>
        </w:rPr>
        <w:br/>
        <w:t xml:space="preserve">Reden: </w:t>
      </w:r>
      <w:r w:rsidR="00862AC6">
        <w:rPr>
          <w:rFonts w:ascii="Cambria" w:hAnsi="Cambria"/>
          <w:color w:val="000000"/>
          <w:lang w:val="nl-NL"/>
        </w:rPr>
        <w:t>Nooit gevuld; verwijderd.</w:t>
      </w:r>
      <w:r w:rsidRPr="00862AC6">
        <w:rPr>
          <w:rFonts w:ascii="Cambria" w:hAnsi="Cambria"/>
          <w:color w:val="000000"/>
          <w:lang w:val="nl-NL"/>
        </w:rPr>
        <w:br/>
      </w:r>
    </w:p>
    <w:p w:rsidR="00062085" w:rsidRPr="00026B79" w:rsidRDefault="00062085" w:rsidP="008302E0">
      <w:pPr>
        <w:pStyle w:val="Lijstopsomteken"/>
        <w:numPr>
          <w:ilvl w:val="0"/>
          <w:numId w:val="0"/>
        </w:numPr>
        <w:rPr>
          <w:lang w:val="nl-NL"/>
        </w:rPr>
      </w:pPr>
      <w:bookmarkStart w:id="41" w:name="_Toc14728149"/>
      <w:r w:rsidRPr="003E3BBE">
        <w:rPr>
          <w:rStyle w:val="Kop3Char"/>
          <w:lang w:val="nl-NL"/>
        </w:rPr>
        <w:t>AREAALDATA.metaDomeinen_tbl</w:t>
      </w:r>
      <w:bookmarkEnd w:id="41"/>
      <w:r w:rsidRPr="00026B79">
        <w:rPr>
          <w:rFonts w:ascii="Cambria" w:hAnsi="Cambria"/>
          <w:color w:val="000000"/>
          <w:lang w:val="nl-NL"/>
        </w:rPr>
        <w:br/>
        <w:t xml:space="preserve">Reden: </w:t>
      </w:r>
      <w:r w:rsidR="00026B79" w:rsidRPr="00026B79">
        <w:rPr>
          <w:rFonts w:ascii="Cambria" w:hAnsi="Cambria"/>
          <w:color w:val="000000"/>
          <w:lang w:val="nl-NL"/>
        </w:rPr>
        <w:t xml:space="preserve"> Domeinen zijn nu opgenomen als aparte documentatie.</w:t>
      </w:r>
      <w:r w:rsidRPr="00026B79">
        <w:rPr>
          <w:rFonts w:ascii="Cambria" w:hAnsi="Cambria"/>
          <w:color w:val="000000"/>
          <w:lang w:val="nl-NL"/>
        </w:rPr>
        <w:br/>
      </w:r>
    </w:p>
    <w:p w:rsidR="00062085" w:rsidRDefault="00062085" w:rsidP="008302E0">
      <w:pPr>
        <w:pStyle w:val="Kop2"/>
      </w:pPr>
      <w:bookmarkStart w:id="42" w:name="_Toc14728150"/>
      <w:r>
        <w:t>Feature Classes: Attribuutaanpassingen</w:t>
      </w:r>
      <w:bookmarkEnd w:id="42"/>
      <w:r>
        <w:br/>
      </w:r>
    </w:p>
    <w:p w:rsidR="00062085" w:rsidRPr="005E1622" w:rsidRDefault="00062085" w:rsidP="008302E0">
      <w:pPr>
        <w:pStyle w:val="Geenafstand"/>
      </w:pPr>
      <w:r w:rsidRPr="005E1622">
        <w:t>De volgende Feature Classes hebben aanpassingen aan hun attributenschema:</w:t>
      </w:r>
    </w:p>
    <w:p w:rsidR="00062085" w:rsidRDefault="00062085" w:rsidP="008302E0">
      <w:pPr>
        <w:pStyle w:val="Kop3"/>
      </w:pPr>
      <w:bookmarkStart w:id="43" w:name="_Toc14728151"/>
      <w:r>
        <w:lastRenderedPageBreak/>
        <w:t>AREAALDATA.adres_tbl</w:t>
      </w:r>
      <w:bookmarkEnd w:id="4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IDENTIFICATIE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LOCATIEOMSCHRIJVING</w:t>
            </w:r>
          </w:p>
        </w:tc>
        <w:tc>
          <w:tcPr>
            <w:tcW w:w="1296" w:type="dxa"/>
          </w:tcPr>
          <w:p w:rsidR="00062085" w:rsidRDefault="00062085" w:rsidP="008302E0">
            <w:r>
              <w:t>INSERT</w:t>
            </w:r>
          </w:p>
        </w:tc>
        <w:tc>
          <w:tcPr>
            <w:tcW w:w="2592" w:type="dxa"/>
          </w:tcPr>
          <w:p w:rsidR="00062085" w:rsidRPr="005E1622" w:rsidRDefault="00062085" w:rsidP="008302E0">
            <w:r w:rsidRPr="005E1622">
              <w:t>Beschrijving van de locatie indien geen specifiek adres</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44" w:name="_Toc14728152"/>
      <w:r>
        <w:t>AREAALDATA.bak_p</w:t>
      </w:r>
      <w:bookmarkEnd w:id="4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HECTOMETER</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Nieuw naar None</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8B2450" w:rsidP="008302E0">
            <w:r>
              <w:t>Vervangen door algemeen vrij invulbaar veld OPMERKING</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45" w:name="_Toc14728153"/>
      <w:r>
        <w:t>AREAALDATA.begroeidTerreindeelBerm_v</w:t>
      </w:r>
      <w:bookmarkEnd w:id="4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lastRenderedPageBreak/>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FYSIEKVOORKOMEN</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groenvoorziening: gras- en kruidachtigen naar groenvoorziening:gras- en kruidachtigen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8B2450" w:rsidP="008302E0">
            <w:r>
              <w:t>Vervangen door algemeen vrij invulbaar veld OPMERKING</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69276B" w:rsidP="008302E0">
            <w:r>
              <w:t>Oppervlakte</w:t>
            </w:r>
            <w:r w:rsidRPr="0041759C">
              <w:t xml:space="preserve"> zichtbaar in BeheerApp</w:t>
            </w:r>
            <w:r>
              <w:t xml:space="preserve"> (SHAPE_Length werkt alleen in desktopapplicat-</w:t>
            </w:r>
            <w:r>
              <w:br/>
              <w:t>ies)</w:t>
            </w:r>
          </w:p>
        </w:tc>
      </w:tr>
      <w:tr w:rsidR="0041759C" w:rsidRPr="005E1622" w:rsidTr="00062085">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46" w:name="_Toc14728154"/>
      <w:r>
        <w:lastRenderedPageBreak/>
        <w:t>AREAALDATA.begroeidTerreindeelPlantvak_v</w:t>
      </w:r>
      <w:bookmarkEnd w:id="4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FYSIEKVOORKOMEN</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groenvoorziening naar groenvoorziening:bosplantsoen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8B2450" w:rsidP="008302E0">
            <w:r>
              <w:t>Vervangen door algemeen vrij invulbaar veld OPMERKING</w:t>
            </w:r>
          </w:p>
        </w:tc>
      </w:tr>
      <w:tr w:rsidR="00062085" w:rsidTr="00062085">
        <w:tc>
          <w:tcPr>
            <w:tcW w:w="2592" w:type="dxa"/>
          </w:tcPr>
          <w:p w:rsidR="00062085" w:rsidRDefault="00062085" w:rsidP="008302E0">
            <w:r>
              <w:t>OMTREK</w:t>
            </w:r>
          </w:p>
        </w:tc>
        <w:tc>
          <w:tcPr>
            <w:tcW w:w="1296" w:type="dxa"/>
          </w:tcPr>
          <w:p w:rsidR="00062085" w:rsidRDefault="00062085" w:rsidP="008302E0">
            <w:r>
              <w:t>INSERT</w:t>
            </w:r>
          </w:p>
        </w:tc>
        <w:tc>
          <w:tcPr>
            <w:tcW w:w="2592" w:type="dxa"/>
          </w:tcPr>
          <w:p w:rsidR="00062085" w:rsidRPr="005E1622" w:rsidRDefault="00062085" w:rsidP="008302E0">
            <w:r w:rsidRPr="005E1622">
              <w:t>Omtrek in meters, 5 decimalen. Dit wordt automatisch gevuld uit SHAPE_Length</w:t>
            </w:r>
          </w:p>
        </w:tc>
        <w:tc>
          <w:tcPr>
            <w:tcW w:w="2160" w:type="dxa"/>
          </w:tcPr>
          <w:p w:rsidR="00062085" w:rsidRDefault="0041759C" w:rsidP="008302E0">
            <w:r w:rsidRPr="0041759C">
              <w:t>Omtrek zichtbaar in BeheerApp</w:t>
            </w:r>
            <w:r>
              <w:t xml:space="preserve"> (SHAPE_Length werkt alleen in desktopapplicat-</w:t>
            </w:r>
            <w:r>
              <w:br/>
              <w:t>ies)</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062085">
        <w:tc>
          <w:tcPr>
            <w:tcW w:w="2592" w:type="dxa"/>
          </w:tcPr>
          <w:p w:rsidR="00062085" w:rsidRDefault="00062085" w:rsidP="008302E0">
            <w:r>
              <w:t>OPMERKINGMBTONDERH</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69276B" w:rsidP="008302E0">
            <w:r>
              <w:t>Oppervlakte</w:t>
            </w:r>
            <w:r w:rsidRPr="0041759C">
              <w:t xml:space="preserve"> zichtbaar in BeheerApp</w:t>
            </w:r>
            <w:r>
              <w:t xml:space="preserve"> (SHAPE_Length werkt alleen in desktopapplicat-</w:t>
            </w:r>
            <w:r>
              <w:br/>
              <w:t>ies)</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w:t>
            </w:r>
            <w:r w:rsidRPr="005E1622">
              <w:lastRenderedPageBreak/>
              <w:t>:bestaand naar bestaand</w:t>
            </w:r>
          </w:p>
        </w:tc>
      </w:tr>
    </w:tbl>
    <w:p w:rsidR="00062085" w:rsidRPr="005E1622" w:rsidRDefault="00062085" w:rsidP="008302E0">
      <w:pPr>
        <w:pStyle w:val="Geenafstand"/>
      </w:pPr>
      <w:r w:rsidRPr="005E1622">
        <w:lastRenderedPageBreak/>
        <w:t xml:space="preserve"> </w:t>
      </w:r>
    </w:p>
    <w:p w:rsidR="00062085" w:rsidRDefault="00062085" w:rsidP="008302E0">
      <w:pPr>
        <w:pStyle w:val="Kop3"/>
      </w:pPr>
      <w:bookmarkStart w:id="47" w:name="_Toc14728155"/>
      <w:r>
        <w:t>AREAALDATA.begroeidTerreindeel_v</w:t>
      </w:r>
      <w:bookmarkEnd w:id="4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69276B" w:rsidP="008302E0">
            <w:r>
              <w:t>Oppervlakte</w:t>
            </w:r>
            <w:r w:rsidRPr="0041759C">
              <w:t xml:space="preserve"> zichtbaar in BeheerApp</w:t>
            </w:r>
            <w:r>
              <w:t xml:space="preserve"> (SHAPE_Length werkt alleen in desktopapplicat-</w:t>
            </w:r>
            <w:r>
              <w:br/>
              <w:t>ies)</w:t>
            </w:r>
          </w:p>
        </w:tc>
      </w:tr>
      <w:tr w:rsidR="0041759C" w:rsidRPr="005E1622" w:rsidTr="00062085">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48" w:name="_Toc14728156"/>
      <w:r>
        <w:t>AREAALDATA.beheergrenzen_v</w:t>
      </w:r>
      <w:bookmarkEnd w:id="4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 xml:space="preserve">Oppervlakte in m2, 5 decimalen. Dit wordt automatisch gevuld </w:t>
            </w:r>
            <w:r w:rsidRPr="005E1622">
              <w:lastRenderedPageBreak/>
              <w:t>uit SHAPE_Area</w:t>
            </w:r>
          </w:p>
        </w:tc>
        <w:tc>
          <w:tcPr>
            <w:tcW w:w="2160" w:type="dxa"/>
          </w:tcPr>
          <w:p w:rsidR="0041759C" w:rsidRDefault="0069276B" w:rsidP="008302E0">
            <w:r>
              <w:lastRenderedPageBreak/>
              <w:t>Oppervlakte</w:t>
            </w:r>
            <w:r w:rsidRPr="0041759C">
              <w:t xml:space="preserve"> zichtbaar in BeheerApp</w:t>
            </w:r>
            <w:r>
              <w:t xml:space="preserve"> (SHAPE_Length </w:t>
            </w:r>
            <w:r>
              <w:lastRenderedPageBreak/>
              <w:t>werkt alleen in desktopapplicat-</w:t>
            </w:r>
            <w:r>
              <w:br/>
              <w:t>ies)</w:t>
            </w:r>
          </w:p>
        </w:tc>
      </w:tr>
    </w:tbl>
    <w:p w:rsidR="00062085" w:rsidRDefault="00062085" w:rsidP="008302E0">
      <w:pPr>
        <w:pStyle w:val="Geenafstand"/>
      </w:pPr>
      <w:r>
        <w:lastRenderedPageBreak/>
        <w:t xml:space="preserve"> </w:t>
      </w:r>
    </w:p>
    <w:p w:rsidR="00062085" w:rsidRDefault="00062085" w:rsidP="008302E0">
      <w:pPr>
        <w:pStyle w:val="Kop3"/>
      </w:pPr>
      <w:bookmarkStart w:id="49" w:name="_Toc14728157"/>
      <w:r>
        <w:t>AREAALDATA.bodem_v</w:t>
      </w:r>
      <w:bookmarkEnd w:id="4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8B2450" w:rsidP="008302E0">
            <w:r>
              <w:t>Niet ingebruik</w:t>
            </w:r>
          </w:p>
        </w:tc>
      </w:tr>
      <w:tr w:rsidR="00062085" w:rsidTr="00062085">
        <w:tc>
          <w:tcPr>
            <w:tcW w:w="2592" w:type="dxa"/>
          </w:tcPr>
          <w:p w:rsidR="00062085" w:rsidRDefault="00062085" w:rsidP="008302E0">
            <w:r>
              <w:t>TYPEBAGGER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50" w:name="_Toc14728158"/>
      <w:r>
        <w:t>AREAALDATA.bordScheepvaart_p</w:t>
      </w:r>
      <w:bookmarkEnd w:id="5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51" w:name="_Toc14728159"/>
      <w:r>
        <w:t>AREAALDATA.bordWegwijzer_p</w:t>
      </w:r>
      <w:bookmarkEnd w:id="5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062085">
        <w:tc>
          <w:tcPr>
            <w:tcW w:w="2592" w:type="dxa"/>
          </w:tcPr>
          <w:p w:rsidR="00062085" w:rsidRDefault="00062085" w:rsidP="008302E0">
            <w:r>
              <w:lastRenderedPageBreak/>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52" w:name="_Toc14728160"/>
      <w:r>
        <w:t>AREAALDATA.bordZwemwater_p</w:t>
      </w:r>
      <w:bookmarkEnd w:id="5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53" w:name="_Toc14728161"/>
      <w:r>
        <w:t>AREAALDATA.bord_p</w:t>
      </w:r>
      <w:bookmarkEnd w:id="5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CEKEUR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062085">
        <w:tc>
          <w:tcPr>
            <w:tcW w:w="2592" w:type="dxa"/>
          </w:tcPr>
          <w:p w:rsidR="00062085" w:rsidRDefault="00062085" w:rsidP="008302E0">
            <w:r>
              <w:t>REFLECTIEWAARDE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REFLECTIEWAARDE_DATUM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w:t>
            </w:r>
            <w:r>
              <w:lastRenderedPageBreak/>
              <w:t>GING</w:t>
            </w:r>
          </w:p>
        </w:tc>
        <w:tc>
          <w:tcPr>
            <w:tcW w:w="1296" w:type="dxa"/>
          </w:tcPr>
          <w:p w:rsidR="00062085" w:rsidRDefault="00062085" w:rsidP="008302E0">
            <w:r>
              <w:lastRenderedPageBreak/>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w:t>
            </w:r>
            <w:r w:rsidRPr="005E1622">
              <w:lastRenderedPageBreak/>
              <w:t>aangepast van None naar 0</w:t>
            </w:r>
          </w:p>
        </w:tc>
      </w:tr>
      <w:tr w:rsidR="00062085" w:rsidTr="00062085">
        <w:tc>
          <w:tcPr>
            <w:tcW w:w="2592" w:type="dxa"/>
          </w:tcPr>
          <w:p w:rsidR="00062085" w:rsidRDefault="00062085" w:rsidP="008302E0">
            <w:r>
              <w:lastRenderedPageBreak/>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54" w:name="_Toc14728162"/>
      <w:r>
        <w:t>AREAALDATA.bouwdeelOevervak_tbl</w:t>
      </w:r>
      <w:bookmarkEnd w:id="5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SCHEIDINGOEVERVAK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SCHEIDINGVLAK</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scheiding_v (simpel)</w:t>
            </w:r>
          </w:p>
        </w:tc>
        <w:tc>
          <w:tcPr>
            <w:tcW w:w="2160" w:type="dxa"/>
          </w:tcPr>
          <w:p w:rsidR="00062085" w:rsidRDefault="00062085" w:rsidP="008302E0">
            <w:r>
              <w:t>-</w:t>
            </w:r>
          </w:p>
        </w:tc>
      </w:tr>
      <w:tr w:rsidR="00062085" w:rsidTr="00062085">
        <w:tc>
          <w:tcPr>
            <w:tcW w:w="2592" w:type="dxa"/>
          </w:tcPr>
          <w:p w:rsidR="00062085" w:rsidRDefault="00062085" w:rsidP="008302E0">
            <w:r>
              <w:t>SCHEIDINGWATER</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scheidingWater_l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55" w:name="_Toc14728163"/>
      <w:r>
        <w:t>AREAALDATA.buis_l</w:t>
      </w:r>
      <w:bookmarkEnd w:id="5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 xml:space="preserve">Vervangen door algemeen vrij invulbaar veld </w:t>
            </w:r>
            <w:r>
              <w:lastRenderedPageBreak/>
              <w:t>OPMERKING</w:t>
            </w:r>
          </w:p>
        </w:tc>
      </w:tr>
      <w:tr w:rsidR="00062085" w:rsidTr="00062085">
        <w:tc>
          <w:tcPr>
            <w:tcW w:w="2592" w:type="dxa"/>
          </w:tcPr>
          <w:p w:rsidR="00062085" w:rsidRDefault="00062085" w:rsidP="008302E0">
            <w:r>
              <w:lastRenderedPageBreak/>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THEMAKAART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062085">
        <w:tc>
          <w:tcPr>
            <w:tcW w:w="2592" w:type="dxa"/>
          </w:tcPr>
          <w:p w:rsidR="00062085" w:rsidRDefault="00062085" w:rsidP="008302E0">
            <w:r>
              <w:t>VOORZORGMAATREGEL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062085">
        <w:tc>
          <w:tcPr>
            <w:tcW w:w="2592" w:type="dxa"/>
          </w:tcPr>
          <w:p w:rsidR="00062085" w:rsidRDefault="00062085" w:rsidP="008302E0">
            <w:r>
              <w:t>DIEPTELEGGING</w:t>
            </w:r>
          </w:p>
        </w:tc>
        <w:tc>
          <w:tcPr>
            <w:tcW w:w="1296" w:type="dxa"/>
          </w:tcPr>
          <w:p w:rsidR="00062085" w:rsidRDefault="00062085" w:rsidP="008302E0">
            <w:r>
              <w:t>INSERT</w:t>
            </w:r>
          </w:p>
        </w:tc>
        <w:tc>
          <w:tcPr>
            <w:tcW w:w="2592" w:type="dxa"/>
          </w:tcPr>
          <w:p w:rsidR="00062085" w:rsidRPr="005E1622" w:rsidRDefault="00062085" w:rsidP="008302E0">
            <w:r w:rsidRPr="005E1622">
              <w:t>Dieptelegging van de gehele buis tov maaiveld in cm</w:t>
            </w:r>
          </w:p>
        </w:tc>
        <w:tc>
          <w:tcPr>
            <w:tcW w:w="2160" w:type="dxa"/>
          </w:tcPr>
          <w:p w:rsidR="00062085" w:rsidRDefault="00062085" w:rsidP="008302E0">
            <w:r>
              <w:t>-</w:t>
            </w:r>
          </w:p>
        </w:tc>
      </w:tr>
      <w:tr w:rsidR="00062085" w:rsidTr="00062085">
        <w:tc>
          <w:tcPr>
            <w:tcW w:w="2592" w:type="dxa"/>
          </w:tcPr>
          <w:p w:rsidR="00062085" w:rsidRDefault="00062085" w:rsidP="008302E0">
            <w:r>
              <w:t>DIAMETERCM</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DIAMETERMM</w:t>
            </w:r>
          </w:p>
        </w:tc>
      </w:tr>
      <w:tr w:rsidR="00062085" w:rsidTr="00062085">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AFVALWATERTYPE</w:t>
            </w:r>
          </w:p>
        </w:tc>
        <w:tc>
          <w:tcPr>
            <w:tcW w:w="1296" w:type="dxa"/>
          </w:tcPr>
          <w:p w:rsidR="00062085" w:rsidRDefault="00062085" w:rsidP="008302E0">
            <w:r>
              <w:t>INSERT</w:t>
            </w:r>
          </w:p>
        </w:tc>
        <w:tc>
          <w:tcPr>
            <w:tcW w:w="2592" w:type="dxa"/>
          </w:tcPr>
          <w:p w:rsidR="00062085" w:rsidRDefault="00062085" w:rsidP="008302E0">
            <w:r>
              <w:t>Typering afvalwater</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56" w:name="_Toc14728164"/>
      <w:r>
        <w:t>AREAALDATA.doorvaartmaat_p</w:t>
      </w:r>
      <w:bookmarkEnd w:id="5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57" w:name="_Toc14728165"/>
      <w:r>
        <w:t>AREAALDATA.ecoHoofdstructuur_v</w:t>
      </w:r>
      <w:bookmarkEnd w:id="5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58" w:name="_Toc14728166"/>
      <w:r>
        <w:t>AREAALDATA.ecoVerbZone_v</w:t>
      </w:r>
      <w:bookmarkEnd w:id="5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 xml:space="preserve">Omschrijving </w:t>
            </w:r>
            <w:r>
              <w:lastRenderedPageBreak/>
              <w:t>attribuut</w:t>
            </w:r>
          </w:p>
        </w:tc>
        <w:tc>
          <w:tcPr>
            <w:tcW w:w="2160" w:type="dxa"/>
          </w:tcPr>
          <w:p w:rsidR="00062085" w:rsidRDefault="00062085" w:rsidP="008302E0">
            <w:r>
              <w:lastRenderedPageBreak/>
              <w:t>Reden</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FD101C" w:rsidP="008302E0">
            <w:r>
              <w:t>Vervangen door algemeen vrij invulbaar veld OPMERKING</w:t>
            </w:r>
          </w:p>
        </w:tc>
      </w:tr>
    </w:tbl>
    <w:p w:rsidR="00062085" w:rsidRDefault="00062085" w:rsidP="008302E0">
      <w:pPr>
        <w:pStyle w:val="Geenafstand"/>
      </w:pPr>
      <w:r>
        <w:t xml:space="preserve"> </w:t>
      </w:r>
    </w:p>
    <w:p w:rsidR="00062085" w:rsidRDefault="00062085" w:rsidP="008302E0">
      <w:pPr>
        <w:pStyle w:val="Kop3"/>
      </w:pPr>
      <w:bookmarkStart w:id="59" w:name="_Toc14728167"/>
      <w:r>
        <w:t>AREAALDATA.ecopassage_l</w:t>
      </w:r>
      <w:bookmarkEnd w:id="5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60" w:name="_Toc14728168"/>
      <w:r>
        <w:lastRenderedPageBreak/>
        <w:t>AREAALDATA.electriciteitskabel_l</w:t>
      </w:r>
      <w:bookmarkEnd w:id="6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TOELICHTING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VERTICALE_POSITIE</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3</w:t>
            </w:r>
          </w:p>
        </w:tc>
      </w:tr>
      <w:tr w:rsidR="00062085" w:rsidTr="00062085">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062085">
        <w:tc>
          <w:tcPr>
            <w:tcW w:w="2592" w:type="dxa"/>
          </w:tcPr>
          <w:p w:rsidR="00062085" w:rsidRDefault="00062085" w:rsidP="008302E0">
            <w:r>
              <w:t>WAARSCHUWINGSTYPE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AFWIJKENDEDIEPTE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BEDRIJFSSPANNING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230</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 xml:space="preserve">Wanneer de asset een verhoogd risico op graafschade heeft, kan hier een veiligheidsbuffer in meters worden opgegeven. Wanneer binnen deze buffer gegraven wordt, ontvangt de grondroerder een </w:t>
            </w:r>
            <w:r w:rsidRPr="005E1622">
              <w:lastRenderedPageBreak/>
              <w:t>eisvoorzorgsmaatregelbrief</w:t>
            </w:r>
          </w:p>
        </w:tc>
        <w:tc>
          <w:tcPr>
            <w:tcW w:w="2160" w:type="dxa"/>
          </w:tcPr>
          <w:p w:rsidR="00062085" w:rsidRDefault="00062085" w:rsidP="008302E0">
            <w:r>
              <w:lastRenderedPageBreak/>
              <w:t>-</w:t>
            </w:r>
          </w:p>
        </w:tc>
      </w:tr>
      <w:tr w:rsidR="00062085" w:rsidRPr="005E1622" w:rsidTr="00062085">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functional</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062085">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NOMINALESPANNING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230</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bl>
    <w:p w:rsidR="00062085" w:rsidRDefault="00062085" w:rsidP="008302E0">
      <w:pPr>
        <w:pStyle w:val="Geenafstand"/>
      </w:pPr>
      <w:r>
        <w:t xml:space="preserve"> </w:t>
      </w:r>
    </w:p>
    <w:p w:rsidR="00062085" w:rsidRDefault="00062085" w:rsidP="008302E0">
      <w:pPr>
        <w:pStyle w:val="Kop3"/>
      </w:pPr>
      <w:bookmarkStart w:id="61" w:name="_Toc14728169"/>
      <w:r>
        <w:t>AREAALDATA.faunavoorziening_v</w:t>
      </w:r>
      <w:bookmarkEnd w:id="6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7B7608" w:rsidP="008302E0">
            <w:r>
              <w:t>Niet gebruikt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2" w:name="_Toc14728170"/>
      <w:r>
        <w:lastRenderedPageBreak/>
        <w:t>AREAALDATA.fietsparkeervoorziening_l</w:t>
      </w:r>
      <w:bookmarkEnd w:id="6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3" w:name="_Toc14728171"/>
      <w:r>
        <w:t>AREAALDATA.functioneelGebied_v</w:t>
      </w:r>
      <w:bookmarkEnd w:id="6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r>
            <w:r>
              <w:lastRenderedPageBreak/>
              <w:t>ies)</w:t>
            </w:r>
          </w:p>
        </w:tc>
      </w:tr>
    </w:tbl>
    <w:p w:rsidR="00062085" w:rsidRDefault="00062085" w:rsidP="008302E0">
      <w:pPr>
        <w:pStyle w:val="Geenafstand"/>
      </w:pPr>
      <w:r>
        <w:lastRenderedPageBreak/>
        <w:t xml:space="preserve"> </w:t>
      </w:r>
    </w:p>
    <w:p w:rsidR="00062085" w:rsidRDefault="00062085" w:rsidP="008302E0">
      <w:pPr>
        <w:pStyle w:val="Kop3"/>
      </w:pPr>
      <w:bookmarkStart w:id="64" w:name="_Toc14728172"/>
      <w:r>
        <w:t>AREAALDATA.gebiedscontractregio_v</w:t>
      </w:r>
      <w:bookmarkEnd w:id="6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5" w:name="_Toc14728173"/>
      <w:r>
        <w:t>AREAALDATA.gebouwInstallatie_v</w:t>
      </w:r>
      <w:bookmarkEnd w:id="6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66" w:name="_Toc14728174"/>
      <w:r>
        <w:t>AREAALDATA.geluidwerendeVoorziening_l</w:t>
      </w:r>
      <w:bookmarkEnd w:id="6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67" w:name="_Toc14728175"/>
      <w:r>
        <w:t>AREAALDATA.halte_v</w:t>
      </w:r>
      <w:bookmarkEnd w:id="6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ZONNEPANEEL</w:t>
            </w:r>
          </w:p>
        </w:tc>
        <w:tc>
          <w:tcPr>
            <w:tcW w:w="1296" w:type="dxa"/>
          </w:tcPr>
          <w:p w:rsidR="0041759C" w:rsidRDefault="0041759C" w:rsidP="008302E0">
            <w:r>
              <w:t>INSERT</w:t>
            </w:r>
          </w:p>
        </w:tc>
        <w:tc>
          <w:tcPr>
            <w:tcW w:w="2592" w:type="dxa"/>
          </w:tcPr>
          <w:p w:rsidR="0041759C" w:rsidRDefault="0041759C" w:rsidP="008302E0">
            <w:r>
              <w:t>Zonnepaneel aanwezig</w:t>
            </w:r>
          </w:p>
        </w:tc>
        <w:tc>
          <w:tcPr>
            <w:tcW w:w="2160" w:type="dxa"/>
          </w:tcPr>
          <w:p w:rsidR="0041759C" w:rsidRDefault="0041759C" w:rsidP="008302E0">
            <w:r>
              <w:t>-</w:t>
            </w:r>
          </w:p>
        </w:tc>
      </w:tr>
      <w:tr w:rsidR="0041759C" w:rsidTr="00062085">
        <w:tc>
          <w:tcPr>
            <w:tcW w:w="2592" w:type="dxa"/>
          </w:tcPr>
          <w:p w:rsidR="0041759C" w:rsidRDefault="0041759C" w:rsidP="008302E0">
            <w:r>
              <w:t>ZITMEUBEL</w:t>
            </w:r>
          </w:p>
        </w:tc>
        <w:tc>
          <w:tcPr>
            <w:tcW w:w="1296" w:type="dxa"/>
          </w:tcPr>
          <w:p w:rsidR="0041759C" w:rsidRDefault="0041759C" w:rsidP="008302E0">
            <w:r>
              <w:t>INSERT</w:t>
            </w:r>
          </w:p>
        </w:tc>
        <w:tc>
          <w:tcPr>
            <w:tcW w:w="2592" w:type="dxa"/>
          </w:tcPr>
          <w:p w:rsidR="0041759C" w:rsidRDefault="0041759C" w:rsidP="008302E0">
            <w:r>
              <w:t>Type zitmeubel vd Halte</w:t>
            </w:r>
          </w:p>
        </w:tc>
        <w:tc>
          <w:tcPr>
            <w:tcW w:w="2160" w:type="dxa"/>
          </w:tcPr>
          <w:p w:rsidR="0041759C" w:rsidRDefault="0041759C" w:rsidP="008302E0">
            <w:r>
              <w:t>-</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68" w:name="_Toc14728176"/>
      <w:r>
        <w:lastRenderedPageBreak/>
        <w:t>AREAALDATA.installatie_p</w:t>
      </w:r>
      <w:bookmarkEnd w:id="6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062085">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69" w:name="_Toc14728177"/>
      <w:r>
        <w:t>AREAALDATA.kastDRIS_p</w:t>
      </w:r>
      <w:bookmarkEnd w:id="6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062085">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t>RELHOOGTELIGGING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 xml:space="preserve">Toevoeging van subjectieve informatie </w:t>
            </w:r>
            <w:r w:rsidRPr="005E1622">
              <w:lastRenderedPageBreak/>
              <w:t>met betrekking tot opmerkelijke waarnemingen</w:t>
            </w:r>
          </w:p>
        </w:tc>
        <w:tc>
          <w:tcPr>
            <w:tcW w:w="2160" w:type="dxa"/>
          </w:tcPr>
          <w:p w:rsidR="00062085" w:rsidRDefault="00062085" w:rsidP="008302E0">
            <w:r>
              <w:lastRenderedPageBreak/>
              <w:t>-</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0" w:name="_Toc14728178"/>
      <w:r>
        <w:t>AREAALDATA.kastOvl_p</w:t>
      </w:r>
      <w:bookmarkEnd w:id="7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062085">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71" w:name="_Toc14728179"/>
      <w:r>
        <w:t>AREAALDATA.kastVri_p</w:t>
      </w:r>
      <w:bookmarkEnd w:id="7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LEVERANCIER</w:t>
            </w:r>
          </w:p>
        </w:tc>
        <w:tc>
          <w:tcPr>
            <w:tcW w:w="1296" w:type="dxa"/>
          </w:tcPr>
          <w:p w:rsidR="00062085" w:rsidRDefault="00062085" w:rsidP="008302E0">
            <w:r>
              <w:t>INSERT</w:t>
            </w:r>
          </w:p>
        </w:tc>
        <w:tc>
          <w:tcPr>
            <w:tcW w:w="2592" w:type="dxa"/>
          </w:tcPr>
          <w:p w:rsidR="00062085" w:rsidRDefault="00062085" w:rsidP="008302E0">
            <w:r>
              <w:t>SP LEVERANCIER</w:t>
            </w:r>
          </w:p>
        </w:tc>
        <w:tc>
          <w:tcPr>
            <w:tcW w:w="2160" w:type="dxa"/>
          </w:tcPr>
          <w:p w:rsidR="00062085" w:rsidRDefault="00062085" w:rsidP="008302E0">
            <w:r>
              <w:t>-</w:t>
            </w:r>
          </w:p>
        </w:tc>
      </w:tr>
      <w:tr w:rsidR="00062085" w:rsidTr="00062085">
        <w:tc>
          <w:tcPr>
            <w:tcW w:w="2592" w:type="dxa"/>
          </w:tcPr>
          <w:p w:rsidR="00062085" w:rsidRDefault="00062085" w:rsidP="008302E0">
            <w:r>
              <w:t>KP_CODE</w:t>
            </w:r>
          </w:p>
        </w:tc>
        <w:tc>
          <w:tcPr>
            <w:tcW w:w="1296" w:type="dxa"/>
          </w:tcPr>
          <w:p w:rsidR="00062085" w:rsidRDefault="00062085" w:rsidP="008302E0">
            <w:r>
              <w:t>INSERT</w:t>
            </w:r>
          </w:p>
        </w:tc>
        <w:tc>
          <w:tcPr>
            <w:tcW w:w="2592" w:type="dxa"/>
          </w:tcPr>
          <w:p w:rsidR="00062085" w:rsidRDefault="00062085" w:rsidP="008302E0">
            <w:r>
              <w:t>kruispuntcode</w:t>
            </w:r>
          </w:p>
        </w:tc>
        <w:tc>
          <w:tcPr>
            <w:tcW w:w="2160" w:type="dxa"/>
          </w:tcPr>
          <w:p w:rsidR="00062085" w:rsidRDefault="00062085" w:rsidP="008302E0">
            <w:r>
              <w:t>-</w:t>
            </w:r>
          </w:p>
        </w:tc>
      </w:tr>
      <w:tr w:rsidR="00062085" w:rsidTr="00062085">
        <w:tc>
          <w:tcPr>
            <w:tcW w:w="2592" w:type="dxa"/>
          </w:tcPr>
          <w:p w:rsidR="00062085" w:rsidRDefault="00062085" w:rsidP="008302E0">
            <w:r>
              <w:t>IMPACT_VERTRAGING_MIN</w:t>
            </w:r>
          </w:p>
        </w:tc>
        <w:tc>
          <w:tcPr>
            <w:tcW w:w="1296" w:type="dxa"/>
          </w:tcPr>
          <w:p w:rsidR="00062085" w:rsidRDefault="00062085" w:rsidP="008302E0">
            <w:r>
              <w:t>INSERT</w:t>
            </w:r>
          </w:p>
        </w:tc>
        <w:tc>
          <w:tcPr>
            <w:tcW w:w="2592" w:type="dxa"/>
          </w:tcPr>
          <w:p w:rsidR="00062085" w:rsidRDefault="00062085" w:rsidP="008302E0">
            <w:r>
              <w:t>SCORE IMPACT_VERTRAGING_MIN</w:t>
            </w:r>
          </w:p>
        </w:tc>
        <w:tc>
          <w:tcPr>
            <w:tcW w:w="2160" w:type="dxa"/>
          </w:tcPr>
          <w:p w:rsidR="00062085" w:rsidRDefault="00062085" w:rsidP="008302E0">
            <w:r>
              <w:t>-</w:t>
            </w:r>
          </w:p>
        </w:tc>
      </w:tr>
      <w:tr w:rsidR="00062085" w:rsidTr="00062085">
        <w:tc>
          <w:tcPr>
            <w:tcW w:w="2592" w:type="dxa"/>
          </w:tcPr>
          <w:p w:rsidR="00062085" w:rsidRDefault="00062085" w:rsidP="008302E0">
            <w:r>
              <w:t>IMPACT_VEILIGHEID</w:t>
            </w:r>
          </w:p>
        </w:tc>
        <w:tc>
          <w:tcPr>
            <w:tcW w:w="1296" w:type="dxa"/>
          </w:tcPr>
          <w:p w:rsidR="00062085" w:rsidRDefault="00062085" w:rsidP="008302E0">
            <w:r>
              <w:t>INSERT</w:t>
            </w:r>
          </w:p>
        </w:tc>
        <w:tc>
          <w:tcPr>
            <w:tcW w:w="2592" w:type="dxa"/>
          </w:tcPr>
          <w:p w:rsidR="00062085" w:rsidRDefault="00062085" w:rsidP="008302E0">
            <w:r>
              <w:t>SCORE IMPACT_VEILIGHEID</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062085">
        <w:tc>
          <w:tcPr>
            <w:tcW w:w="2592" w:type="dxa"/>
          </w:tcPr>
          <w:p w:rsidR="00062085" w:rsidRDefault="00062085" w:rsidP="008302E0">
            <w:r>
              <w:t>HINDER_OV</w:t>
            </w:r>
          </w:p>
        </w:tc>
        <w:tc>
          <w:tcPr>
            <w:tcW w:w="1296" w:type="dxa"/>
          </w:tcPr>
          <w:p w:rsidR="00062085" w:rsidRDefault="00062085" w:rsidP="008302E0">
            <w:r>
              <w:t>INSERT</w:t>
            </w:r>
          </w:p>
        </w:tc>
        <w:tc>
          <w:tcPr>
            <w:tcW w:w="2592" w:type="dxa"/>
          </w:tcPr>
          <w:p w:rsidR="00062085" w:rsidRDefault="00062085" w:rsidP="008302E0">
            <w:r>
              <w:t>SCORE HINDER_OV</w:t>
            </w:r>
          </w:p>
        </w:tc>
        <w:tc>
          <w:tcPr>
            <w:tcW w:w="2160" w:type="dxa"/>
          </w:tcPr>
          <w:p w:rsidR="00062085" w:rsidRDefault="00062085" w:rsidP="008302E0">
            <w:r>
              <w:t>-</w:t>
            </w:r>
          </w:p>
        </w:tc>
      </w:tr>
      <w:tr w:rsidR="00062085" w:rsidTr="00062085">
        <w:tc>
          <w:tcPr>
            <w:tcW w:w="2592" w:type="dxa"/>
          </w:tcPr>
          <w:p w:rsidR="00062085" w:rsidRDefault="00062085" w:rsidP="008302E0">
            <w:r>
              <w:t>HINDER_LANGZAAM_VERKEER</w:t>
            </w:r>
          </w:p>
        </w:tc>
        <w:tc>
          <w:tcPr>
            <w:tcW w:w="1296" w:type="dxa"/>
          </w:tcPr>
          <w:p w:rsidR="00062085" w:rsidRDefault="00062085" w:rsidP="008302E0">
            <w:r>
              <w:t>INSERT</w:t>
            </w:r>
          </w:p>
        </w:tc>
        <w:tc>
          <w:tcPr>
            <w:tcW w:w="2592" w:type="dxa"/>
          </w:tcPr>
          <w:p w:rsidR="00062085" w:rsidRDefault="00062085" w:rsidP="008302E0">
            <w:r>
              <w:t>SCORE HINDER_LANGZAAM_VERKEER</w:t>
            </w:r>
          </w:p>
        </w:tc>
        <w:tc>
          <w:tcPr>
            <w:tcW w:w="2160" w:type="dxa"/>
          </w:tcPr>
          <w:p w:rsidR="00062085" w:rsidRDefault="00062085" w:rsidP="008302E0">
            <w:r>
              <w:t>-</w:t>
            </w:r>
          </w:p>
        </w:tc>
      </w:tr>
      <w:tr w:rsidR="00062085" w:rsidTr="00062085">
        <w:tc>
          <w:tcPr>
            <w:tcW w:w="2592" w:type="dxa"/>
          </w:tcPr>
          <w:p w:rsidR="00062085" w:rsidRDefault="00062085" w:rsidP="008302E0">
            <w:r>
              <w:t>FABRIKANTTYPECODE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TELEFOON</w:t>
            </w:r>
          </w:p>
        </w:tc>
        <w:tc>
          <w:tcPr>
            <w:tcW w:w="1296" w:type="dxa"/>
          </w:tcPr>
          <w:p w:rsidR="00062085" w:rsidRDefault="00062085" w:rsidP="008302E0">
            <w:r>
              <w:t>INSERT</w:t>
            </w:r>
          </w:p>
        </w:tc>
        <w:tc>
          <w:tcPr>
            <w:tcW w:w="2592" w:type="dxa"/>
          </w:tcPr>
          <w:p w:rsidR="00062085" w:rsidRDefault="00062085" w:rsidP="008302E0">
            <w:r>
              <w:t>SP Telefoon</w:t>
            </w:r>
          </w:p>
        </w:tc>
        <w:tc>
          <w:tcPr>
            <w:tcW w:w="2160" w:type="dxa"/>
          </w:tcPr>
          <w:p w:rsidR="00062085" w:rsidRDefault="00062085" w:rsidP="008302E0">
            <w:r>
              <w:t>-</w:t>
            </w:r>
          </w:p>
        </w:tc>
      </w:tr>
      <w:tr w:rsidR="00062085" w:rsidTr="00062085">
        <w:tc>
          <w:tcPr>
            <w:tcW w:w="2592" w:type="dxa"/>
          </w:tcPr>
          <w:p w:rsidR="00062085" w:rsidRDefault="00062085" w:rsidP="008302E0">
            <w:r>
              <w:t>EERSTELIJN</w:t>
            </w:r>
          </w:p>
        </w:tc>
        <w:tc>
          <w:tcPr>
            <w:tcW w:w="1296" w:type="dxa"/>
          </w:tcPr>
          <w:p w:rsidR="00062085" w:rsidRDefault="00062085" w:rsidP="008302E0">
            <w:r>
              <w:t>INSERT</w:t>
            </w:r>
          </w:p>
        </w:tc>
        <w:tc>
          <w:tcPr>
            <w:tcW w:w="2592" w:type="dxa"/>
          </w:tcPr>
          <w:p w:rsidR="00062085" w:rsidRDefault="00062085" w:rsidP="008302E0">
            <w:r>
              <w:t>SP eerstelijn onderhoud</w:t>
            </w:r>
          </w:p>
        </w:tc>
        <w:tc>
          <w:tcPr>
            <w:tcW w:w="2160" w:type="dxa"/>
          </w:tcPr>
          <w:p w:rsidR="00062085" w:rsidRDefault="00062085" w:rsidP="008302E0">
            <w:r>
              <w:t>-</w:t>
            </w:r>
          </w:p>
        </w:tc>
      </w:tr>
      <w:tr w:rsidR="00062085" w:rsidTr="00062085">
        <w:tc>
          <w:tcPr>
            <w:tcW w:w="2592" w:type="dxa"/>
          </w:tcPr>
          <w:p w:rsidR="00062085" w:rsidRDefault="00062085" w:rsidP="008302E0">
            <w:r>
              <w:t>DIMMETHODE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CONTACTNR</w:t>
            </w:r>
          </w:p>
        </w:tc>
        <w:tc>
          <w:tcPr>
            <w:tcW w:w="1296" w:type="dxa"/>
          </w:tcPr>
          <w:p w:rsidR="00062085" w:rsidRDefault="00062085" w:rsidP="008302E0">
            <w:r>
              <w:t>INSERT</w:t>
            </w:r>
          </w:p>
        </w:tc>
        <w:tc>
          <w:tcPr>
            <w:tcW w:w="2592" w:type="dxa"/>
          </w:tcPr>
          <w:p w:rsidR="00062085" w:rsidRDefault="00062085" w:rsidP="008302E0">
            <w:r>
              <w:t>SP CONTACTNR</w:t>
            </w:r>
          </w:p>
        </w:tc>
        <w:tc>
          <w:tcPr>
            <w:tcW w:w="2160" w:type="dxa"/>
          </w:tcPr>
          <w:p w:rsidR="00062085" w:rsidRDefault="00062085" w:rsidP="008302E0">
            <w:r>
              <w:t>-</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062085">
        <w:tc>
          <w:tcPr>
            <w:tcW w:w="2592" w:type="dxa"/>
          </w:tcPr>
          <w:p w:rsidR="00062085" w:rsidRDefault="00062085" w:rsidP="008302E0">
            <w:r>
              <w:t>TOTAALPRIO</w:t>
            </w:r>
          </w:p>
        </w:tc>
        <w:tc>
          <w:tcPr>
            <w:tcW w:w="1296" w:type="dxa"/>
          </w:tcPr>
          <w:p w:rsidR="00062085" w:rsidRDefault="00062085" w:rsidP="008302E0">
            <w:r>
              <w:t>INSERT</w:t>
            </w:r>
          </w:p>
        </w:tc>
        <w:tc>
          <w:tcPr>
            <w:tcW w:w="2592" w:type="dxa"/>
          </w:tcPr>
          <w:p w:rsidR="00062085" w:rsidRDefault="00062085" w:rsidP="008302E0">
            <w:r>
              <w:t>TOTAALPRIO calculated field</w:t>
            </w:r>
          </w:p>
        </w:tc>
        <w:tc>
          <w:tcPr>
            <w:tcW w:w="2160" w:type="dxa"/>
          </w:tcPr>
          <w:p w:rsidR="00062085" w:rsidRDefault="00062085" w:rsidP="008302E0">
            <w:r>
              <w:t>-</w:t>
            </w:r>
          </w:p>
        </w:tc>
      </w:tr>
      <w:tr w:rsidR="00062085" w:rsidTr="00062085">
        <w:tc>
          <w:tcPr>
            <w:tcW w:w="2592" w:type="dxa"/>
          </w:tcPr>
          <w:p w:rsidR="00062085" w:rsidRDefault="00062085" w:rsidP="008302E0">
            <w:r>
              <w:t>WEGNR</w:t>
            </w:r>
          </w:p>
        </w:tc>
        <w:tc>
          <w:tcPr>
            <w:tcW w:w="1296" w:type="dxa"/>
          </w:tcPr>
          <w:p w:rsidR="00062085" w:rsidRDefault="00062085" w:rsidP="008302E0">
            <w:r>
              <w:t>INSERT</w:t>
            </w:r>
          </w:p>
        </w:tc>
        <w:tc>
          <w:tcPr>
            <w:tcW w:w="2592" w:type="dxa"/>
          </w:tcPr>
          <w:p w:rsidR="00062085" w:rsidRDefault="00062085" w:rsidP="008302E0">
            <w:r>
              <w:t>Wegnr, bijv: N241</w:t>
            </w:r>
          </w:p>
        </w:tc>
        <w:tc>
          <w:tcPr>
            <w:tcW w:w="2160" w:type="dxa"/>
          </w:tcPr>
          <w:p w:rsidR="00062085" w:rsidRDefault="00062085" w:rsidP="008302E0">
            <w:r>
              <w:t>-</w:t>
            </w:r>
          </w:p>
        </w:tc>
      </w:tr>
      <w:tr w:rsidR="00062085" w:rsidTr="00062085">
        <w:tc>
          <w:tcPr>
            <w:tcW w:w="2592" w:type="dxa"/>
          </w:tcPr>
          <w:p w:rsidR="00062085" w:rsidRDefault="00062085" w:rsidP="008302E0">
            <w:r>
              <w:t>PRIO_NETWERKVISIE</w:t>
            </w:r>
          </w:p>
        </w:tc>
        <w:tc>
          <w:tcPr>
            <w:tcW w:w="1296" w:type="dxa"/>
          </w:tcPr>
          <w:p w:rsidR="00062085" w:rsidRDefault="00062085" w:rsidP="008302E0">
            <w:r>
              <w:t>INSERT</w:t>
            </w:r>
          </w:p>
        </w:tc>
        <w:tc>
          <w:tcPr>
            <w:tcW w:w="2592" w:type="dxa"/>
          </w:tcPr>
          <w:p w:rsidR="00062085" w:rsidRDefault="00062085" w:rsidP="008302E0">
            <w:r>
              <w:t>SCORE PRIO_NETWERKVISIE</w:t>
            </w:r>
          </w:p>
        </w:tc>
        <w:tc>
          <w:tcPr>
            <w:tcW w:w="2160" w:type="dxa"/>
          </w:tcPr>
          <w:p w:rsidR="00062085" w:rsidRDefault="00062085" w:rsidP="008302E0">
            <w:r>
              <w:t>-</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lastRenderedPageBreak/>
              <w:t>SOORTPRIOVOORZIENI</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KENMERKEN</w:t>
            </w:r>
          </w:p>
        </w:tc>
        <w:tc>
          <w:tcPr>
            <w:tcW w:w="1296" w:type="dxa"/>
          </w:tcPr>
          <w:p w:rsidR="00062085" w:rsidRDefault="00062085" w:rsidP="008302E0">
            <w:r>
              <w:t>INSERT</w:t>
            </w:r>
          </w:p>
        </w:tc>
        <w:tc>
          <w:tcPr>
            <w:tcW w:w="2592" w:type="dxa"/>
          </w:tcPr>
          <w:p w:rsidR="00062085" w:rsidRDefault="00062085" w:rsidP="008302E0">
            <w:r>
              <w:t>SP Kenmerken</w:t>
            </w:r>
          </w:p>
        </w:tc>
        <w:tc>
          <w:tcPr>
            <w:tcW w:w="2160" w:type="dxa"/>
          </w:tcPr>
          <w:p w:rsidR="00062085" w:rsidRDefault="00062085" w:rsidP="008302E0">
            <w:r>
              <w:t>-</w:t>
            </w:r>
          </w:p>
        </w:tc>
      </w:tr>
      <w:tr w:rsidR="00062085" w:rsidTr="00062085">
        <w:tc>
          <w:tcPr>
            <w:tcW w:w="2592" w:type="dxa"/>
          </w:tcPr>
          <w:p w:rsidR="00062085" w:rsidRDefault="00062085" w:rsidP="008302E0">
            <w:r>
              <w:t>OVERSTEEKBAARHEID</w:t>
            </w:r>
          </w:p>
        </w:tc>
        <w:tc>
          <w:tcPr>
            <w:tcW w:w="1296" w:type="dxa"/>
          </w:tcPr>
          <w:p w:rsidR="00062085" w:rsidRDefault="00062085" w:rsidP="008302E0">
            <w:r>
              <w:t>INSERT</w:t>
            </w:r>
          </w:p>
        </w:tc>
        <w:tc>
          <w:tcPr>
            <w:tcW w:w="2592" w:type="dxa"/>
          </w:tcPr>
          <w:p w:rsidR="00062085" w:rsidRDefault="00062085" w:rsidP="008302E0">
            <w:r>
              <w:t>SCORE OVERSTEEKBAARHEID</w:t>
            </w:r>
          </w:p>
        </w:tc>
        <w:tc>
          <w:tcPr>
            <w:tcW w:w="2160" w:type="dxa"/>
          </w:tcPr>
          <w:p w:rsidR="00062085" w:rsidRDefault="00062085" w:rsidP="008302E0">
            <w:r>
              <w:t>-</w:t>
            </w:r>
          </w:p>
        </w:tc>
      </w:tr>
      <w:tr w:rsidR="00062085" w:rsidTr="00062085">
        <w:tc>
          <w:tcPr>
            <w:tcW w:w="2592" w:type="dxa"/>
          </w:tcPr>
          <w:p w:rsidR="00062085" w:rsidRDefault="00062085" w:rsidP="008302E0">
            <w:r>
              <w:t>OPMERKING_SP</w:t>
            </w:r>
          </w:p>
        </w:tc>
        <w:tc>
          <w:tcPr>
            <w:tcW w:w="1296" w:type="dxa"/>
          </w:tcPr>
          <w:p w:rsidR="00062085" w:rsidRDefault="00062085" w:rsidP="008302E0">
            <w:r>
              <w:t>INSERT</w:t>
            </w:r>
          </w:p>
        </w:tc>
        <w:tc>
          <w:tcPr>
            <w:tcW w:w="2592" w:type="dxa"/>
          </w:tcPr>
          <w:p w:rsidR="00062085" w:rsidRDefault="00062085" w:rsidP="008302E0">
            <w:r>
              <w:t>SP OPMERKING_SP</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062085">
        <w:tc>
          <w:tcPr>
            <w:tcW w:w="2592" w:type="dxa"/>
          </w:tcPr>
          <w:p w:rsidR="00062085" w:rsidRDefault="00062085" w:rsidP="008302E0">
            <w:r>
              <w:t>TOTAALSCORE</w:t>
            </w:r>
          </w:p>
        </w:tc>
        <w:tc>
          <w:tcPr>
            <w:tcW w:w="1296" w:type="dxa"/>
          </w:tcPr>
          <w:p w:rsidR="00062085" w:rsidRDefault="00062085" w:rsidP="008302E0">
            <w:r>
              <w:t>INSERT</w:t>
            </w:r>
          </w:p>
        </w:tc>
        <w:tc>
          <w:tcPr>
            <w:tcW w:w="2592" w:type="dxa"/>
          </w:tcPr>
          <w:p w:rsidR="00062085" w:rsidRDefault="00062085" w:rsidP="008302E0">
            <w:r>
              <w:t>TOTAALSCORE calculated field</w:t>
            </w:r>
          </w:p>
        </w:tc>
        <w:tc>
          <w:tcPr>
            <w:tcW w:w="2160" w:type="dxa"/>
          </w:tcPr>
          <w:p w:rsidR="00062085" w:rsidRDefault="00062085" w:rsidP="008302E0">
            <w:r>
              <w:t>-</w:t>
            </w:r>
          </w:p>
        </w:tc>
      </w:tr>
      <w:tr w:rsidR="00062085" w:rsidTr="00062085">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062085">
        <w:tc>
          <w:tcPr>
            <w:tcW w:w="2592" w:type="dxa"/>
          </w:tcPr>
          <w:p w:rsidR="00062085" w:rsidRDefault="00062085" w:rsidP="008302E0">
            <w:r>
              <w:t>VM_KWALITEITSNIVEAU</w:t>
            </w:r>
          </w:p>
        </w:tc>
        <w:tc>
          <w:tcPr>
            <w:tcW w:w="1296" w:type="dxa"/>
          </w:tcPr>
          <w:p w:rsidR="00062085" w:rsidRDefault="00062085" w:rsidP="008302E0">
            <w:r>
              <w:t>INSERT</w:t>
            </w:r>
          </w:p>
        </w:tc>
        <w:tc>
          <w:tcPr>
            <w:tcW w:w="2592" w:type="dxa"/>
          </w:tcPr>
          <w:p w:rsidR="00062085" w:rsidRDefault="00062085" w:rsidP="008302E0">
            <w:r>
              <w:t>SCORE VM_KWALITEITSNIVEAU</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2" w:name="_Toc14728180"/>
      <w:r>
        <w:t>AREAALDATA.kast_p</w:t>
      </w:r>
      <w:bookmarkEnd w:id="7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t>RELHOOGTELIGGING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lastRenderedPageBreak/>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bl>
    <w:p w:rsidR="00062085" w:rsidRDefault="00062085" w:rsidP="008302E0">
      <w:pPr>
        <w:pStyle w:val="Geenafstand"/>
      </w:pPr>
      <w:r>
        <w:t xml:space="preserve"> </w:t>
      </w:r>
    </w:p>
    <w:p w:rsidR="00062085" w:rsidRDefault="00062085" w:rsidP="008302E0">
      <w:pPr>
        <w:pStyle w:val="Kop3"/>
      </w:pPr>
      <w:bookmarkStart w:id="73" w:name="_Toc14728181"/>
      <w:r>
        <w:t>AREAALDATA.kruispunt_p</w:t>
      </w:r>
      <w:bookmarkEnd w:id="7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bl>
    <w:p w:rsidR="00062085" w:rsidRDefault="00062085" w:rsidP="008302E0">
      <w:pPr>
        <w:pStyle w:val="Geenafstand"/>
      </w:pPr>
      <w:r>
        <w:t xml:space="preserve"> </w:t>
      </w:r>
    </w:p>
    <w:p w:rsidR="00062085" w:rsidRDefault="00062085" w:rsidP="008302E0">
      <w:pPr>
        <w:pStyle w:val="Kop3"/>
      </w:pPr>
      <w:bookmarkStart w:id="74" w:name="_Toc14728182"/>
      <w:r>
        <w:t>AREAALDATA.kunstwerkdeel_l</w:t>
      </w:r>
      <w:bookmarkEnd w:id="7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LEVENSCYCLUS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5" w:name="_Toc14728183"/>
      <w:r>
        <w:t>AREAALDATA.kunstwerkdeel_mp</w:t>
      </w:r>
      <w:bookmarkEnd w:id="7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VERWERKINGSSTATUS</w:t>
            </w:r>
          </w:p>
        </w:tc>
        <w:tc>
          <w:tcPr>
            <w:tcW w:w="1296" w:type="dxa"/>
          </w:tcPr>
          <w:p w:rsidR="00062085" w:rsidRDefault="00062085" w:rsidP="008302E0">
            <w:r>
              <w:t>INSERT</w:t>
            </w:r>
          </w:p>
        </w:tc>
        <w:tc>
          <w:tcPr>
            <w:tcW w:w="2592" w:type="dxa"/>
          </w:tcPr>
          <w:p w:rsidR="00062085" w:rsidRDefault="00062085" w:rsidP="008302E0">
            <w:r>
              <w:t>Status van de gegevens</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6" w:name="_Toc14728184"/>
      <w:r>
        <w:t>AREAALDATA.kunstwerkdeel_v</w:t>
      </w:r>
      <w:bookmarkEnd w:id="7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 xml:space="preserve">Algemene opmerking voor het object, zoals </w:t>
            </w:r>
            <w:r w:rsidRPr="005E1622">
              <w:lastRenderedPageBreak/>
              <w:t>een omschrijving of toelichting</w:t>
            </w:r>
          </w:p>
        </w:tc>
        <w:tc>
          <w:tcPr>
            <w:tcW w:w="2160" w:type="dxa"/>
          </w:tcPr>
          <w:p w:rsidR="0041759C" w:rsidRDefault="0041759C" w:rsidP="008302E0">
            <w:r>
              <w:lastRenderedPageBreak/>
              <w:t>-</w:t>
            </w:r>
          </w:p>
        </w:tc>
      </w:tr>
      <w:tr w:rsidR="0041759C" w:rsidTr="00062085">
        <w:tc>
          <w:tcPr>
            <w:tcW w:w="2592" w:type="dxa"/>
          </w:tcPr>
          <w:p w:rsidR="0041759C" w:rsidRDefault="0041759C" w:rsidP="008302E0">
            <w:r>
              <w:t>WERKENDEBREEDTE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WATERSCHAP</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VERLICHT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77" w:name="_Toc14728185"/>
      <w:r>
        <w:t>AREAALDATA.kwElement_tbl</w:t>
      </w:r>
      <w:bookmarkEnd w:id="7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KW_VAST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KUNSTWERK</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kunstwerk_p (simpel)</w:t>
            </w:r>
          </w:p>
        </w:tc>
        <w:tc>
          <w:tcPr>
            <w:tcW w:w="2160" w:type="dxa"/>
          </w:tcPr>
          <w:p w:rsidR="00062085" w:rsidRDefault="00062085" w:rsidP="008302E0">
            <w:r>
              <w:t>-</w:t>
            </w:r>
          </w:p>
        </w:tc>
      </w:tr>
      <w:tr w:rsidR="00062085" w:rsidTr="00062085">
        <w:tc>
          <w:tcPr>
            <w:tcW w:w="2592" w:type="dxa"/>
          </w:tcPr>
          <w:p w:rsidR="00062085" w:rsidRDefault="00062085" w:rsidP="008302E0">
            <w:r>
              <w:t>KW_BEWEEGBAAR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SCHUTSLUIS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8" w:name="_Toc14728186"/>
      <w:r>
        <w:t>AREAALDATA.lamp_p</w:t>
      </w:r>
      <w:bookmarkEnd w:id="7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LANTAAR</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LANTAARN</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 xml:space="preserve">Algemene opmerking voor het object, zoals </w:t>
            </w:r>
            <w:r w:rsidRPr="005E1622">
              <w:lastRenderedPageBreak/>
              <w:t>een omschrijving of toelichting</w:t>
            </w:r>
          </w:p>
        </w:tc>
        <w:tc>
          <w:tcPr>
            <w:tcW w:w="2160" w:type="dxa"/>
          </w:tcPr>
          <w:p w:rsidR="00062085" w:rsidRDefault="00FD101C" w:rsidP="008302E0">
            <w:r>
              <w:lastRenderedPageBreak/>
              <w:t xml:space="preserve">Vervangen door algemeen vrij </w:t>
            </w:r>
            <w:r>
              <w:lastRenderedPageBreak/>
              <w:t>invulbaar veld OPMERKING</w:t>
            </w:r>
          </w:p>
          <w:p w:rsidR="007B7608" w:rsidRDefault="007B7608" w:rsidP="008302E0"/>
        </w:tc>
      </w:tr>
      <w:tr w:rsidR="00062085" w:rsidTr="00062085">
        <w:tc>
          <w:tcPr>
            <w:tcW w:w="2592" w:type="dxa"/>
          </w:tcPr>
          <w:p w:rsidR="00062085" w:rsidRDefault="00062085" w:rsidP="008302E0">
            <w:r>
              <w:lastRenderedPageBreak/>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79" w:name="_Toc14728187"/>
      <w:r>
        <w:t>AREAALDATA.lantaarn_p</w:t>
      </w:r>
      <w:bookmarkEnd w:id="7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HECTOMETER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0" w:name="_Toc14728188"/>
      <w:r>
        <w:t>AREAALDATA.leidingelement_p</w:t>
      </w:r>
      <w:bookmarkEnd w:id="8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RELATIEVEHOOGTELIGGING</w:t>
            </w:r>
          </w:p>
        </w:tc>
        <w:tc>
          <w:tcPr>
            <w:tcW w:w="1296" w:type="dxa"/>
          </w:tcPr>
          <w:p w:rsidR="00062085" w:rsidRDefault="00062085" w:rsidP="008302E0">
            <w:r>
              <w:t>INSERT</w:t>
            </w:r>
          </w:p>
        </w:tc>
        <w:tc>
          <w:tcPr>
            <w:tcW w:w="2592" w:type="dxa"/>
          </w:tcPr>
          <w:p w:rsidR="00062085" w:rsidRPr="005E1622" w:rsidRDefault="00062085" w:rsidP="008302E0">
            <w:r w:rsidRPr="005E1622">
              <w:t>Aanduiding voor de relatieve hoogte van het object</w:t>
            </w:r>
          </w:p>
        </w:tc>
        <w:tc>
          <w:tcPr>
            <w:tcW w:w="2160" w:type="dxa"/>
          </w:tcPr>
          <w:p w:rsidR="00062085" w:rsidRDefault="00062085" w:rsidP="008302E0">
            <w:r>
              <w:t>-</w:t>
            </w:r>
          </w:p>
        </w:tc>
      </w:tr>
      <w:tr w:rsidR="00062085" w:rsidTr="00062085">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 xml:space="preserve">Provincie aanduiding voor het type net, VB: </w:t>
            </w:r>
            <w:r w:rsidRPr="005E1622">
              <w:lastRenderedPageBreak/>
              <w:t>VRI of OVL</w:t>
            </w:r>
          </w:p>
        </w:tc>
        <w:tc>
          <w:tcPr>
            <w:tcW w:w="2160" w:type="dxa"/>
          </w:tcPr>
          <w:p w:rsidR="00062085" w:rsidRDefault="00062085" w:rsidP="008302E0">
            <w:r>
              <w:lastRenderedPageBreak/>
              <w:t>-</w:t>
            </w:r>
          </w:p>
        </w:tc>
      </w:tr>
      <w:tr w:rsidR="00062085" w:rsidTr="00062085">
        <w:tc>
          <w:tcPr>
            <w:tcW w:w="2592" w:type="dxa"/>
          </w:tcPr>
          <w:p w:rsidR="00062085" w:rsidRDefault="00062085" w:rsidP="008302E0">
            <w:r>
              <w:t>HOOGTE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1" w:name="_Toc14728189"/>
      <w:r>
        <w:t>AREAALDATA.ligplaatsstrook_v</w:t>
      </w:r>
      <w:bookmarkEnd w:id="8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OPENBAAR</w:t>
            </w:r>
          </w:p>
        </w:tc>
        <w:tc>
          <w:tcPr>
            <w:tcW w:w="1296" w:type="dxa"/>
          </w:tcPr>
          <w:p w:rsidR="00062085" w:rsidRDefault="00062085" w:rsidP="008302E0">
            <w:r>
              <w:t>INSERT</w:t>
            </w:r>
          </w:p>
        </w:tc>
        <w:tc>
          <w:tcPr>
            <w:tcW w:w="2592" w:type="dxa"/>
          </w:tcPr>
          <w:p w:rsidR="00062085" w:rsidRPr="005E1622" w:rsidRDefault="00062085" w:rsidP="008302E0">
            <w:r w:rsidRPr="005E1622">
              <w:t>Is het een openbare ligplaats</w:t>
            </w:r>
          </w:p>
        </w:tc>
        <w:tc>
          <w:tcPr>
            <w:tcW w:w="2160" w:type="dxa"/>
          </w:tcPr>
          <w:p w:rsidR="00062085" w:rsidRDefault="00062085" w:rsidP="008302E0">
            <w:r>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TYPESPEC</w:t>
            </w:r>
          </w:p>
        </w:tc>
        <w:tc>
          <w:tcPr>
            <w:tcW w:w="1296" w:type="dxa"/>
          </w:tcPr>
          <w:p w:rsidR="0041759C" w:rsidRDefault="0041759C" w:rsidP="008302E0">
            <w:r>
              <w:t>INSERT</w:t>
            </w:r>
          </w:p>
        </w:tc>
        <w:tc>
          <w:tcPr>
            <w:tcW w:w="2592" w:type="dxa"/>
          </w:tcPr>
          <w:p w:rsidR="0041759C" w:rsidRPr="005E1622" w:rsidRDefault="0041759C" w:rsidP="008302E0">
            <w:r w:rsidRPr="005E1622">
              <w:t>Nadere typering van het object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82" w:name="_Toc14728190"/>
      <w:r>
        <w:lastRenderedPageBreak/>
        <w:t>AREAALDATA.mantelbuis_v</w:t>
      </w:r>
      <w:bookmarkEnd w:id="8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DATUMPLAATSING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RPr="005E1622" w:rsidTr="00062085">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functional</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062085">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Tr="00062085">
        <w:tc>
          <w:tcPr>
            <w:tcW w:w="2592" w:type="dxa"/>
          </w:tcPr>
          <w:p w:rsidR="00062085" w:rsidRDefault="00062085" w:rsidP="008302E0">
            <w:r>
              <w:t>LENGTE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TYPESPEC</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MB</w:t>
            </w:r>
          </w:p>
        </w:tc>
      </w:tr>
      <w:tr w:rsidR="00062085" w:rsidTr="00062085">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062085">
        <w:tc>
          <w:tcPr>
            <w:tcW w:w="2592" w:type="dxa"/>
          </w:tcPr>
          <w:p w:rsidR="00062085" w:rsidRDefault="00062085" w:rsidP="008302E0">
            <w:r>
              <w:t>AANTALKABELSLEIDINGEN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DIAMETER</w:t>
            </w:r>
          </w:p>
        </w:tc>
        <w:tc>
          <w:tcPr>
            <w:tcW w:w="1296" w:type="dxa"/>
          </w:tcPr>
          <w:p w:rsidR="00062085" w:rsidRDefault="00062085" w:rsidP="008302E0">
            <w:r>
              <w:t>RENAME</w:t>
            </w:r>
          </w:p>
        </w:tc>
        <w:tc>
          <w:tcPr>
            <w:tcW w:w="2592" w:type="dxa"/>
          </w:tcPr>
          <w:p w:rsidR="00062085" w:rsidRDefault="00062085" w:rsidP="008302E0">
            <w:r>
              <w:t>-</w:t>
            </w:r>
          </w:p>
        </w:tc>
        <w:tc>
          <w:tcPr>
            <w:tcW w:w="2160" w:type="dxa"/>
          </w:tcPr>
          <w:p w:rsidR="00062085" w:rsidRDefault="00062085" w:rsidP="008302E0">
            <w:r>
              <w:t>Attribuut herbenoemd naar DIAMETERCM</w:t>
            </w:r>
          </w:p>
        </w:tc>
      </w:tr>
    </w:tbl>
    <w:p w:rsidR="00062085" w:rsidRDefault="00062085" w:rsidP="008302E0">
      <w:pPr>
        <w:pStyle w:val="Geenafstand"/>
      </w:pPr>
      <w:r>
        <w:t xml:space="preserve"> </w:t>
      </w:r>
    </w:p>
    <w:p w:rsidR="00062085" w:rsidRDefault="00062085" w:rsidP="008302E0">
      <w:pPr>
        <w:pStyle w:val="Kop3"/>
      </w:pPr>
      <w:bookmarkStart w:id="83" w:name="_Toc14728191"/>
      <w:r>
        <w:t>AREAALDATA.mastDraagconstructie_p</w:t>
      </w:r>
      <w:bookmarkEnd w:id="8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062085" w:rsidTr="00062085">
        <w:tc>
          <w:tcPr>
            <w:tcW w:w="2592" w:type="dxa"/>
          </w:tcPr>
          <w:p w:rsidR="00062085" w:rsidRDefault="00062085" w:rsidP="008302E0">
            <w:r>
              <w:t>ELEVATIEHOEK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CONSERVERING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CAMERAOPZETSTUK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AARDRAADAANWEZIG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AANTALLUIKEN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VORM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4" w:name="_Toc14728192"/>
      <w:r>
        <w:lastRenderedPageBreak/>
        <w:t>AREAALDATA.nenConditiescore_tbl</w:t>
      </w:r>
      <w:bookmarkEnd w:id="8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SCHEIDING_OEVERVAK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SCHEIDINGWATER</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scheidingWater_l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5" w:name="_Toc14728193"/>
      <w:r>
        <w:t>AREAALDATA.oevervak_v</w:t>
      </w:r>
      <w:bookmarkEnd w:id="8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FD101C" w:rsidP="008302E0">
            <w:r>
              <w:t>Vervangen door algemeen vrij invulbaar veld OPMERKING</w:t>
            </w:r>
          </w:p>
        </w:tc>
      </w:tr>
    </w:tbl>
    <w:p w:rsidR="00062085" w:rsidRDefault="00062085" w:rsidP="008302E0">
      <w:pPr>
        <w:pStyle w:val="Geenafstand"/>
      </w:pPr>
      <w:r>
        <w:t xml:space="preserve"> </w:t>
      </w:r>
    </w:p>
    <w:p w:rsidR="00062085" w:rsidRDefault="00062085" w:rsidP="008302E0">
      <w:pPr>
        <w:pStyle w:val="Kop3"/>
      </w:pPr>
      <w:bookmarkStart w:id="86" w:name="_Toc14728194"/>
      <w:r>
        <w:t>AREAALDATA.onbegroeidTerreindeel_v</w:t>
      </w:r>
      <w:bookmarkEnd w:id="8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w:t>
            </w:r>
            <w:r w:rsidRPr="005E1622">
              <w:lastRenderedPageBreak/>
              <w:t>:bestaand naar bestaand</w:t>
            </w:r>
          </w:p>
        </w:tc>
      </w:tr>
      <w:tr w:rsidR="00062085" w:rsidRPr="005E1622" w:rsidTr="00062085">
        <w:tc>
          <w:tcPr>
            <w:tcW w:w="2592" w:type="dxa"/>
          </w:tcPr>
          <w:p w:rsidR="00062085" w:rsidRDefault="00062085" w:rsidP="008302E0">
            <w:r>
              <w:lastRenderedPageBreak/>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87" w:name="_Toc14728195"/>
      <w:r>
        <w:t>AREAALDATA.ondersteunendWaterdeel_v</w:t>
      </w:r>
      <w:bookmarkEnd w:id="8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OPMERKINGMBTONDERH</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 xml:space="preserve">Algemene opmerking voor het object, zoals </w:t>
            </w:r>
            <w:r w:rsidRPr="005E1622">
              <w:lastRenderedPageBreak/>
              <w:t>een omschrijving of toelichting</w:t>
            </w:r>
          </w:p>
        </w:tc>
        <w:tc>
          <w:tcPr>
            <w:tcW w:w="2160" w:type="dxa"/>
          </w:tcPr>
          <w:p w:rsidR="00062085" w:rsidRDefault="00062085" w:rsidP="008302E0">
            <w:r>
              <w:lastRenderedPageBreak/>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LEVENSVERWACHTING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FD101C" w:rsidP="008302E0">
            <w:r>
              <w:t>Vervangen door algemeen vrij invulbaar veld OPMERKING</w:t>
            </w:r>
          </w:p>
        </w:tc>
      </w:tr>
      <w:tr w:rsidR="0041759C" w:rsidRPr="005E1622" w:rsidTr="00062085">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062085">
        <w:tc>
          <w:tcPr>
            <w:tcW w:w="2592" w:type="dxa"/>
          </w:tcPr>
          <w:p w:rsidR="0041759C" w:rsidRDefault="0041759C" w:rsidP="008302E0">
            <w:r>
              <w:t>RESTLEVENSDUUR</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88" w:name="_Toc14728196"/>
      <w:r>
        <w:t>AREAALDATA.ondersteunendWegdeelKruin_l</w:t>
      </w:r>
      <w:bookmarkEnd w:id="8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ONDERSTEUNENDWEGDEEL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TYPESPEC</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89" w:name="_Toc14728197"/>
      <w:r>
        <w:t>AREAALDATA.ondersteunendWegdeel_v</w:t>
      </w:r>
      <w:bookmarkEnd w:id="8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FD101C" w:rsidP="008302E0">
            <w:r>
              <w:t>Vervangen door algemeen vrij invulbaar veld OPMERKING</w:t>
            </w:r>
          </w:p>
        </w:tc>
      </w:tr>
      <w:tr w:rsidR="0041759C" w:rsidTr="00062085">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062085">
        <w:tc>
          <w:tcPr>
            <w:tcW w:w="2592" w:type="dxa"/>
          </w:tcPr>
          <w:p w:rsidR="0041759C" w:rsidRDefault="0041759C" w:rsidP="008302E0">
            <w:r>
              <w:t>OPMERKINGMBTONDERH</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r w:rsidR="0041759C" w:rsidRPr="005E1622" w:rsidTr="00062085">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Tr="00062085">
        <w:tc>
          <w:tcPr>
            <w:tcW w:w="2592" w:type="dxa"/>
          </w:tcPr>
          <w:p w:rsidR="0041759C" w:rsidRDefault="0041759C" w:rsidP="008302E0">
            <w:r>
              <w:t>RESTLEVENSDUUR</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062085">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062085">
        <w:tc>
          <w:tcPr>
            <w:tcW w:w="2592" w:type="dxa"/>
          </w:tcPr>
          <w:p w:rsidR="0041759C" w:rsidRDefault="0041759C" w:rsidP="008302E0">
            <w:r>
              <w:t>STREEFBEELD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TYPEPLANTVAK1</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062085">
        <w:tc>
          <w:tcPr>
            <w:tcW w:w="2592" w:type="dxa"/>
          </w:tcPr>
          <w:p w:rsidR="0041759C" w:rsidRDefault="0041759C" w:rsidP="008302E0">
            <w:r>
              <w:t>TYPEPLANTVAK2</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062085">
        <w:tc>
          <w:tcPr>
            <w:tcW w:w="2592" w:type="dxa"/>
          </w:tcPr>
          <w:p w:rsidR="0041759C" w:rsidRDefault="0041759C" w:rsidP="008302E0">
            <w:r>
              <w:t>TYPEPLANTVAK3</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062085">
        <w:tc>
          <w:tcPr>
            <w:tcW w:w="2592" w:type="dxa"/>
          </w:tcPr>
          <w:p w:rsidR="0041759C" w:rsidRDefault="0041759C" w:rsidP="008302E0">
            <w:r>
              <w:t>TYPEPLANTVAK4</w:t>
            </w:r>
          </w:p>
        </w:tc>
        <w:tc>
          <w:tcPr>
            <w:tcW w:w="1296" w:type="dxa"/>
          </w:tcPr>
          <w:p w:rsidR="0041759C" w:rsidRDefault="0041759C" w:rsidP="008302E0">
            <w:r>
              <w:t>INSERT</w:t>
            </w:r>
          </w:p>
        </w:tc>
        <w:tc>
          <w:tcPr>
            <w:tcW w:w="2592" w:type="dxa"/>
          </w:tcPr>
          <w:p w:rsidR="0041759C" w:rsidRDefault="0041759C" w:rsidP="008302E0">
            <w:r>
              <w:t>Type plantvak</w:t>
            </w:r>
          </w:p>
        </w:tc>
        <w:tc>
          <w:tcPr>
            <w:tcW w:w="2160" w:type="dxa"/>
          </w:tcPr>
          <w:p w:rsidR="0041759C" w:rsidRDefault="0041759C" w:rsidP="008302E0">
            <w:r>
              <w:t>-</w:t>
            </w:r>
          </w:p>
        </w:tc>
      </w:tr>
      <w:tr w:rsidR="0041759C" w:rsidTr="00062085">
        <w:tc>
          <w:tcPr>
            <w:tcW w:w="2592" w:type="dxa"/>
          </w:tcPr>
          <w:p w:rsidR="0041759C" w:rsidRDefault="0041759C" w:rsidP="008302E0">
            <w:r>
              <w:t>ACTUEELBEELD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90" w:name="_Toc14728198"/>
      <w:r>
        <w:lastRenderedPageBreak/>
        <w:t>AREAALDATA.ongeclassificeerdObject_v</w:t>
      </w:r>
      <w:bookmarkEnd w:id="9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1" w:name="_Toc14728199"/>
      <w:r>
        <w:t>AREAALDATA.overbruggingsdeel_v</w:t>
      </w:r>
      <w:bookmarkEnd w:id="9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1</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 xml:space="preserve">Oppervlakte in m2, 5 decimalen. Dit wordt </w:t>
            </w:r>
            <w:r w:rsidRPr="005E1622">
              <w:lastRenderedPageBreak/>
              <w:t>automatisch gevuld uit SHAPE_Area</w:t>
            </w:r>
          </w:p>
        </w:tc>
        <w:tc>
          <w:tcPr>
            <w:tcW w:w="2160" w:type="dxa"/>
          </w:tcPr>
          <w:p w:rsidR="00062085" w:rsidRDefault="0041759C" w:rsidP="008302E0">
            <w:r>
              <w:lastRenderedPageBreak/>
              <w:t>Oppervlakte</w:t>
            </w:r>
            <w:r w:rsidRPr="0041759C">
              <w:t xml:space="preserve"> zichtbaar in </w:t>
            </w:r>
            <w:r w:rsidRPr="0041759C">
              <w:lastRenderedPageBreak/>
              <w:t>BeheerApp</w:t>
            </w:r>
            <w:r>
              <w:t xml:space="preserve"> (SHAPE_Length werkt alleen in desktopapplicat-</w:t>
            </w:r>
            <w:r>
              <w:br/>
              <w:t>ies)</w:t>
            </w:r>
          </w:p>
        </w:tc>
      </w:tr>
      <w:tr w:rsidR="0041759C" w:rsidTr="00062085">
        <w:tc>
          <w:tcPr>
            <w:tcW w:w="2592" w:type="dxa"/>
          </w:tcPr>
          <w:p w:rsidR="0041759C" w:rsidRDefault="0041759C" w:rsidP="008302E0">
            <w:r>
              <w:lastRenderedPageBreak/>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2" w:name="_Toc14728200"/>
      <w:r>
        <w:t>AREAALDATA.overigBouwwerk_v</w:t>
      </w:r>
      <w:bookmarkEnd w:id="9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VERLICHTING_FABRIKANT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RECLAME_VERLICHTING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ZONNEPANEEL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ZITMEUBILAIR_AANW</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BREEDTE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KWALITEITSNIVEAU</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LENGTE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t>
            </w:r>
            <w:r>
              <w:lastRenderedPageBreak/>
              <w:t>werkt alleen in desktopapplicat-</w:t>
            </w:r>
            <w:r>
              <w:br/>
              <w:t>ies)</w:t>
            </w:r>
          </w:p>
        </w:tc>
      </w:tr>
      <w:tr w:rsidR="0041759C" w:rsidTr="00062085">
        <w:tc>
          <w:tcPr>
            <w:tcW w:w="2592" w:type="dxa"/>
          </w:tcPr>
          <w:p w:rsidR="0041759C" w:rsidRDefault="0041759C" w:rsidP="008302E0">
            <w:r>
              <w:lastRenderedPageBreak/>
              <w:t>RECLAME_GEEXPLOITEERD</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RECLAME_GEEXPL_ZWARTELIJST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062085">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RPr="005E1622" w:rsidTr="00062085">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062085">
        <w:tc>
          <w:tcPr>
            <w:tcW w:w="2592" w:type="dxa"/>
          </w:tcPr>
          <w:p w:rsidR="0041759C" w:rsidRDefault="0041759C" w:rsidP="008302E0">
            <w:r>
              <w:t>VERLICHTING_TYPE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VERLICHTING_AANW</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FABRIKANT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HALTE</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93" w:name="_Toc14728201"/>
      <w:r>
        <w:t>AREAALDATA.overigeScheiding_l</w:t>
      </w:r>
      <w:bookmarkEnd w:id="9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4" w:name="_Toc14728202"/>
      <w:r>
        <w:lastRenderedPageBreak/>
        <w:t>AREAALDATA.overigeScheiding_v</w:t>
      </w:r>
      <w:bookmarkEnd w:id="9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5" w:name="_Toc14728203"/>
      <w:r>
        <w:t>AREAALDATA.paalAfbakening_p</w:t>
      </w:r>
      <w:bookmarkEnd w:id="9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6" w:name="_Toc14728204"/>
      <w:r>
        <w:t>AREAALDATA.paalDraagconstructie_p</w:t>
      </w:r>
      <w:bookmarkEnd w:id="9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 xml:space="preserve">Wanneer de asset een verhoogd risico op graafschade heeft, kan hier een veiligheidsbuffer in </w:t>
            </w:r>
            <w:r w:rsidRPr="005E1622">
              <w:lastRenderedPageBreak/>
              <w:t>meters worden opgegeven. Wanneer binnen deze buffer gegraven wordt, ontvangt de grondroerder een eisvoorzorgsmaatregelbrief</w:t>
            </w:r>
          </w:p>
        </w:tc>
        <w:tc>
          <w:tcPr>
            <w:tcW w:w="2160" w:type="dxa"/>
          </w:tcPr>
          <w:p w:rsidR="00062085" w:rsidRDefault="00062085" w:rsidP="008302E0">
            <w:r>
              <w:lastRenderedPageBreak/>
              <w:t>-</w:t>
            </w:r>
          </w:p>
        </w:tc>
      </w:tr>
      <w:tr w:rsidR="00062085" w:rsidTr="00062085">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97" w:name="_Toc14728205"/>
      <w:r>
        <w:t>AREAALDATA.pandHuisnummerreeks_t</w:t>
      </w:r>
      <w:bookmarkEnd w:id="9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ELEMENT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0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98" w:name="_Toc14728206"/>
      <w:r>
        <w:t>AREAALDATA.pand_v</w:t>
      </w:r>
      <w:bookmarkEnd w:id="9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 xml:space="preserve">Omtrek in meters, 5 decimalen. Dit wordt </w:t>
            </w:r>
            <w:r w:rsidRPr="005E1622">
              <w:lastRenderedPageBreak/>
              <w:t>automatisch gevuld uit SHAPE_Length</w:t>
            </w:r>
          </w:p>
        </w:tc>
        <w:tc>
          <w:tcPr>
            <w:tcW w:w="2160" w:type="dxa"/>
          </w:tcPr>
          <w:p w:rsidR="0041759C" w:rsidRDefault="0041759C" w:rsidP="008302E0">
            <w:r w:rsidRPr="0041759C">
              <w:lastRenderedPageBreak/>
              <w:t>Omtrek zichtbaar in BeheerApp</w:t>
            </w:r>
            <w:r>
              <w:t xml:space="preserve"> </w:t>
            </w:r>
            <w:r>
              <w:lastRenderedPageBreak/>
              <w:t>(SHAPE_Length werkt alleen in desktopapplicat-</w:t>
            </w:r>
            <w:r>
              <w:br/>
              <w:t>ies)</w:t>
            </w:r>
          </w:p>
        </w:tc>
      </w:tr>
      <w:tr w:rsidR="0041759C" w:rsidRPr="005E1622" w:rsidTr="00062085">
        <w:tc>
          <w:tcPr>
            <w:tcW w:w="2592" w:type="dxa"/>
          </w:tcPr>
          <w:p w:rsidR="0041759C" w:rsidRDefault="0041759C" w:rsidP="008302E0">
            <w:r>
              <w:lastRenderedPageBreak/>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r w:rsidR="0041759C" w:rsidRPr="005E1622" w:rsidTr="00062085">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41759C"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99" w:name="_Toc14728207"/>
      <w:r>
        <w:t>AREAALDATA.perron_v</w:t>
      </w:r>
      <w:bookmarkEnd w:id="9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TRAJECT</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traject_v (simpel)</w:t>
            </w:r>
          </w:p>
        </w:tc>
        <w:tc>
          <w:tcPr>
            <w:tcW w:w="2160" w:type="dxa"/>
          </w:tcPr>
          <w:p w:rsidR="00062085" w:rsidRDefault="00062085" w:rsidP="008302E0">
            <w:r>
              <w:t>-</w:t>
            </w:r>
          </w:p>
        </w:tc>
      </w:tr>
      <w:tr w:rsidR="00062085" w:rsidTr="00062085">
        <w:tc>
          <w:tcPr>
            <w:tcW w:w="2592" w:type="dxa"/>
          </w:tcPr>
          <w:p w:rsidR="00062085" w:rsidRDefault="00062085" w:rsidP="008302E0">
            <w:r>
              <w:t>PAAL</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paalDraagconstructie_p (simpel)</w:t>
            </w:r>
          </w:p>
        </w:tc>
        <w:tc>
          <w:tcPr>
            <w:tcW w:w="2160" w:type="dxa"/>
          </w:tcPr>
          <w:p w:rsidR="00062085" w:rsidRDefault="00062085" w:rsidP="008302E0">
            <w:r>
              <w:t>-</w:t>
            </w:r>
          </w:p>
        </w:tc>
      </w:tr>
      <w:tr w:rsidR="00062085" w:rsidTr="00062085">
        <w:tc>
          <w:tcPr>
            <w:tcW w:w="2592" w:type="dxa"/>
          </w:tcPr>
          <w:p w:rsidR="00062085" w:rsidRDefault="00062085" w:rsidP="008302E0">
            <w:r>
              <w:t>HALTE</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halte_v (simpel)</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0" w:name="_Toc14728208"/>
      <w:r>
        <w:t>AREAALDATA.put_p</w:t>
      </w:r>
      <w:bookmarkEnd w:id="10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lastRenderedPageBreak/>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062085">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Wanneer de asset een verhoogd risico op graafschade heeft, kan hier een veiligheidsbuffer in meters worden opgegeven. Wanneer binnen deze buffer gegraven wordt, ontvangt de grondroerder een eisvoorzorgsmaatregelbrief</w:t>
            </w:r>
          </w:p>
        </w:tc>
        <w:tc>
          <w:tcPr>
            <w:tcW w:w="2160" w:type="dxa"/>
          </w:tcPr>
          <w:p w:rsidR="00062085" w:rsidRDefault="00062085" w:rsidP="008302E0">
            <w:r>
              <w:t>-</w:t>
            </w:r>
          </w:p>
        </w:tc>
      </w:tr>
      <w:tr w:rsidR="00062085" w:rsidTr="00062085">
        <w:tc>
          <w:tcPr>
            <w:tcW w:w="2592" w:type="dxa"/>
          </w:tcPr>
          <w:p w:rsidR="00062085" w:rsidRDefault="00062085" w:rsidP="008302E0">
            <w:r>
              <w:t>APPURTENANCETYPE</w:t>
            </w:r>
          </w:p>
        </w:tc>
        <w:tc>
          <w:tcPr>
            <w:tcW w:w="1296" w:type="dxa"/>
          </w:tcPr>
          <w:p w:rsidR="00062085" w:rsidRDefault="00062085" w:rsidP="008302E0">
            <w:r>
              <w:t>INSERT</w:t>
            </w:r>
          </w:p>
        </w:tc>
        <w:tc>
          <w:tcPr>
            <w:tcW w:w="2592" w:type="dxa"/>
          </w:tcPr>
          <w:p w:rsidR="00062085" w:rsidRPr="005E1622" w:rsidRDefault="00062085" w:rsidP="008302E0">
            <w:r w:rsidRPr="005E1622">
              <w:t xml:space="preserve">Duiding van het type kabel of leidingelement, danwel appendage of appurtenance. Let op dat het gekozen </w:t>
            </w:r>
            <w:r w:rsidRPr="005E1622">
              <w:lastRenderedPageBreak/>
              <w:t>appurtenancetype onderdeel uit maakt van het betreffende utilitynetworktype</w:t>
            </w:r>
          </w:p>
        </w:tc>
        <w:tc>
          <w:tcPr>
            <w:tcW w:w="2160" w:type="dxa"/>
          </w:tcPr>
          <w:p w:rsidR="00062085" w:rsidRDefault="00062085" w:rsidP="008302E0">
            <w:r>
              <w:lastRenderedPageBreak/>
              <w:t>-</w:t>
            </w:r>
          </w:p>
        </w:tc>
      </w:tr>
    </w:tbl>
    <w:p w:rsidR="00062085" w:rsidRDefault="00062085" w:rsidP="008302E0">
      <w:pPr>
        <w:pStyle w:val="Geenafstand"/>
      </w:pPr>
      <w:r>
        <w:t xml:space="preserve"> </w:t>
      </w:r>
    </w:p>
    <w:p w:rsidR="00062085" w:rsidRDefault="00062085" w:rsidP="008302E0">
      <w:pPr>
        <w:pStyle w:val="Kop3"/>
      </w:pPr>
      <w:bookmarkStart w:id="101" w:name="_Toc14728209"/>
      <w:r>
        <w:t>AREAALDATA.recreatieplek_v</w:t>
      </w:r>
      <w:bookmarkEnd w:id="10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41759C" w:rsidP="008302E0">
            <w:r>
              <w:t>Oppervlakte</w:t>
            </w:r>
            <w:r w:rsidRPr="0041759C">
              <w:t xml:space="preserve"> zichtbaar in BeheerApp</w:t>
            </w:r>
            <w:r>
              <w:t xml:space="preserve"> (SHAPE_Length werkt alleen in desktopapplicat-</w:t>
            </w:r>
            <w:r>
              <w:br/>
              <w:t>ies)</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02" w:name="_Toc14728210"/>
      <w:r>
        <w:t>AREAALDATA.scheidingGeleidewand_l</w:t>
      </w:r>
      <w:bookmarkEnd w:id="10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3" w:name="_Toc14728211"/>
      <w:r>
        <w:lastRenderedPageBreak/>
        <w:t>AREAALDATA.scheidingGeluidsscherm_l</w:t>
      </w:r>
      <w:bookmarkEnd w:id="10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RPr="005E1622" w:rsidTr="00062085">
        <w:tc>
          <w:tcPr>
            <w:tcW w:w="2592" w:type="dxa"/>
          </w:tcPr>
          <w:p w:rsidR="00062085" w:rsidRDefault="00062085" w:rsidP="008302E0">
            <w:r>
              <w:t>BGTPLUSTYPE</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geluidsscherm</w:t>
            </w:r>
          </w:p>
        </w:tc>
      </w:tr>
    </w:tbl>
    <w:p w:rsidR="00062085" w:rsidRPr="005E1622" w:rsidRDefault="00062085" w:rsidP="008302E0">
      <w:pPr>
        <w:pStyle w:val="Geenafstand"/>
      </w:pPr>
      <w:r w:rsidRPr="005E1622">
        <w:t xml:space="preserve"> </w:t>
      </w:r>
    </w:p>
    <w:p w:rsidR="00062085" w:rsidRDefault="00062085" w:rsidP="008302E0">
      <w:pPr>
        <w:pStyle w:val="Kop3"/>
      </w:pPr>
      <w:bookmarkStart w:id="104" w:name="_Toc14728212"/>
      <w:r>
        <w:t>AREAALDATA.scheidingOevervak_l</w:t>
      </w:r>
      <w:bookmarkEnd w:id="10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CONFORMNEN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BOUWELEMENTTYPESPE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5" w:name="_Toc14728213"/>
      <w:r>
        <w:lastRenderedPageBreak/>
        <w:t>AREAALDATA.scheidingWater_l</w:t>
      </w:r>
      <w:bookmarkEnd w:id="10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AANLEGJAAR</w:t>
            </w:r>
          </w:p>
        </w:tc>
        <w:tc>
          <w:tcPr>
            <w:tcW w:w="1296" w:type="dxa"/>
          </w:tcPr>
          <w:p w:rsidR="00062085" w:rsidRDefault="00062085" w:rsidP="008302E0">
            <w:r>
              <w:t>INSERT</w:t>
            </w:r>
          </w:p>
        </w:tc>
        <w:tc>
          <w:tcPr>
            <w:tcW w:w="2592" w:type="dxa"/>
          </w:tcPr>
          <w:p w:rsidR="00062085" w:rsidRDefault="00062085" w:rsidP="008302E0">
            <w:r>
              <w:t>Aanlegjaar</w:t>
            </w:r>
          </w:p>
        </w:tc>
        <w:tc>
          <w:tcPr>
            <w:tcW w:w="2160" w:type="dxa"/>
          </w:tcPr>
          <w:p w:rsidR="00062085" w:rsidRDefault="00062085" w:rsidP="008302E0">
            <w:r>
              <w:t>-</w:t>
            </w:r>
          </w:p>
        </w:tc>
      </w:tr>
      <w:tr w:rsidR="00062085" w:rsidTr="00062085">
        <w:tc>
          <w:tcPr>
            <w:tcW w:w="2592" w:type="dxa"/>
          </w:tcPr>
          <w:p w:rsidR="00062085" w:rsidRDefault="00062085" w:rsidP="008302E0">
            <w:r>
              <w:t>FABRIKANT</w:t>
            </w:r>
          </w:p>
        </w:tc>
        <w:tc>
          <w:tcPr>
            <w:tcW w:w="1296" w:type="dxa"/>
          </w:tcPr>
          <w:p w:rsidR="00062085" w:rsidRDefault="00062085" w:rsidP="008302E0">
            <w:r>
              <w:t>INSERT</w:t>
            </w:r>
          </w:p>
        </w:tc>
        <w:tc>
          <w:tcPr>
            <w:tcW w:w="2592" w:type="dxa"/>
          </w:tcPr>
          <w:p w:rsidR="00062085" w:rsidRDefault="00062085" w:rsidP="008302E0">
            <w:r>
              <w:t>Fabrikant</w:t>
            </w:r>
          </w:p>
        </w:tc>
        <w:tc>
          <w:tcPr>
            <w:tcW w:w="2160" w:type="dxa"/>
          </w:tcPr>
          <w:p w:rsidR="00062085" w:rsidRDefault="00062085" w:rsidP="008302E0">
            <w:r>
              <w:t>-</w:t>
            </w:r>
          </w:p>
        </w:tc>
      </w:tr>
      <w:tr w:rsidR="00062085" w:rsidTr="00062085">
        <w:tc>
          <w:tcPr>
            <w:tcW w:w="2592" w:type="dxa"/>
          </w:tcPr>
          <w:p w:rsidR="00062085" w:rsidRDefault="00062085" w:rsidP="008302E0">
            <w:r>
              <w:t>FOTO</w:t>
            </w:r>
          </w:p>
        </w:tc>
        <w:tc>
          <w:tcPr>
            <w:tcW w:w="1296" w:type="dxa"/>
          </w:tcPr>
          <w:p w:rsidR="00062085" w:rsidRDefault="00062085" w:rsidP="008302E0">
            <w:r>
              <w:t>INSERT</w:t>
            </w:r>
          </w:p>
        </w:tc>
        <w:tc>
          <w:tcPr>
            <w:tcW w:w="2592" w:type="dxa"/>
          </w:tcPr>
          <w:p w:rsidR="00062085" w:rsidRDefault="00062085" w:rsidP="008302E0">
            <w:r>
              <w:t>Verwijzing naar Foto</w:t>
            </w:r>
          </w:p>
        </w:tc>
        <w:tc>
          <w:tcPr>
            <w:tcW w:w="2160" w:type="dxa"/>
          </w:tcPr>
          <w:p w:rsidR="00062085" w:rsidRDefault="00062085" w:rsidP="008302E0">
            <w:r>
              <w:t>-</w:t>
            </w:r>
          </w:p>
        </w:tc>
      </w:tr>
      <w:tr w:rsidR="00062085" w:rsidTr="00062085">
        <w:tc>
          <w:tcPr>
            <w:tcW w:w="2592" w:type="dxa"/>
          </w:tcPr>
          <w:p w:rsidR="00062085" w:rsidRDefault="00062085" w:rsidP="008302E0">
            <w:r>
              <w:t>FUNDERING</w:t>
            </w:r>
          </w:p>
        </w:tc>
        <w:tc>
          <w:tcPr>
            <w:tcW w:w="1296" w:type="dxa"/>
          </w:tcPr>
          <w:p w:rsidR="00062085" w:rsidRDefault="00062085" w:rsidP="008302E0">
            <w:r>
              <w:t>INSERT</w:t>
            </w:r>
          </w:p>
        </w:tc>
        <w:tc>
          <w:tcPr>
            <w:tcW w:w="2592" w:type="dxa"/>
          </w:tcPr>
          <w:p w:rsidR="00062085" w:rsidRDefault="00062085" w:rsidP="008302E0">
            <w:r>
              <w:t>Fundering</w:t>
            </w:r>
          </w:p>
        </w:tc>
        <w:tc>
          <w:tcPr>
            <w:tcW w:w="2160" w:type="dxa"/>
          </w:tcPr>
          <w:p w:rsidR="00062085" w:rsidRDefault="00062085" w:rsidP="008302E0">
            <w:r>
              <w:t>-</w:t>
            </w:r>
          </w:p>
        </w:tc>
      </w:tr>
      <w:tr w:rsidR="00062085" w:rsidTr="00062085">
        <w:tc>
          <w:tcPr>
            <w:tcW w:w="2592" w:type="dxa"/>
          </w:tcPr>
          <w:p w:rsidR="00062085" w:rsidRDefault="00062085" w:rsidP="008302E0">
            <w:r>
              <w:t>GARANTIECERTIFICAAT</w:t>
            </w:r>
          </w:p>
        </w:tc>
        <w:tc>
          <w:tcPr>
            <w:tcW w:w="1296" w:type="dxa"/>
          </w:tcPr>
          <w:p w:rsidR="00062085" w:rsidRDefault="00062085" w:rsidP="008302E0">
            <w:r>
              <w:t>INSERT</w:t>
            </w:r>
          </w:p>
        </w:tc>
        <w:tc>
          <w:tcPr>
            <w:tcW w:w="2592" w:type="dxa"/>
          </w:tcPr>
          <w:p w:rsidR="00062085" w:rsidRDefault="00062085" w:rsidP="008302E0">
            <w:r>
              <w:t>Garantie certificaat aanwezig</w:t>
            </w:r>
          </w:p>
        </w:tc>
        <w:tc>
          <w:tcPr>
            <w:tcW w:w="2160" w:type="dxa"/>
          </w:tcPr>
          <w:p w:rsidR="00062085" w:rsidRDefault="00062085" w:rsidP="008302E0">
            <w:r>
              <w:t>-</w:t>
            </w:r>
          </w:p>
        </w:tc>
      </w:tr>
      <w:tr w:rsidR="00062085" w:rsidTr="00062085">
        <w:tc>
          <w:tcPr>
            <w:tcW w:w="2592" w:type="dxa"/>
          </w:tcPr>
          <w:p w:rsidR="00062085" w:rsidRDefault="00062085" w:rsidP="008302E0">
            <w:r>
              <w:t>HECTOMETER</w:t>
            </w:r>
          </w:p>
        </w:tc>
        <w:tc>
          <w:tcPr>
            <w:tcW w:w="1296" w:type="dxa"/>
          </w:tcPr>
          <w:p w:rsidR="00062085" w:rsidRDefault="00062085" w:rsidP="008302E0">
            <w:r>
              <w:t>INSERT</w:t>
            </w:r>
          </w:p>
        </w:tc>
        <w:tc>
          <w:tcPr>
            <w:tcW w:w="2592" w:type="dxa"/>
          </w:tcPr>
          <w:p w:rsidR="00062085" w:rsidRDefault="00062085" w:rsidP="008302E0">
            <w:r>
              <w:t>Hectometrering</w:t>
            </w:r>
          </w:p>
        </w:tc>
        <w:tc>
          <w:tcPr>
            <w:tcW w:w="2160" w:type="dxa"/>
          </w:tcPr>
          <w:p w:rsidR="00062085" w:rsidRDefault="00062085" w:rsidP="008302E0">
            <w:r>
              <w:t>-</w:t>
            </w:r>
          </w:p>
        </w:tc>
      </w:tr>
      <w:tr w:rsidR="00062085" w:rsidTr="00062085">
        <w:tc>
          <w:tcPr>
            <w:tcW w:w="2592" w:type="dxa"/>
          </w:tcPr>
          <w:p w:rsidR="00062085" w:rsidRDefault="00062085" w:rsidP="008302E0">
            <w:r>
              <w:t>HMBEGIN</w:t>
            </w:r>
          </w:p>
        </w:tc>
        <w:tc>
          <w:tcPr>
            <w:tcW w:w="1296" w:type="dxa"/>
          </w:tcPr>
          <w:p w:rsidR="00062085" w:rsidRDefault="00062085" w:rsidP="008302E0">
            <w:r>
              <w:t>INSERT</w:t>
            </w:r>
          </w:p>
        </w:tc>
        <w:tc>
          <w:tcPr>
            <w:tcW w:w="2592" w:type="dxa"/>
          </w:tcPr>
          <w:p w:rsidR="00062085" w:rsidRDefault="00062085" w:rsidP="008302E0">
            <w:r>
              <w:t>Hectometrering begin beschoeiing</w:t>
            </w:r>
          </w:p>
        </w:tc>
        <w:tc>
          <w:tcPr>
            <w:tcW w:w="2160" w:type="dxa"/>
          </w:tcPr>
          <w:p w:rsidR="00062085" w:rsidRDefault="00062085" w:rsidP="008302E0">
            <w:r>
              <w:t>-</w:t>
            </w:r>
          </w:p>
        </w:tc>
      </w:tr>
      <w:tr w:rsidR="00062085" w:rsidTr="00062085">
        <w:tc>
          <w:tcPr>
            <w:tcW w:w="2592" w:type="dxa"/>
          </w:tcPr>
          <w:p w:rsidR="00062085" w:rsidRDefault="00062085" w:rsidP="008302E0">
            <w:r>
              <w:t>HMEIND</w:t>
            </w:r>
          </w:p>
        </w:tc>
        <w:tc>
          <w:tcPr>
            <w:tcW w:w="1296" w:type="dxa"/>
          </w:tcPr>
          <w:p w:rsidR="00062085" w:rsidRDefault="00062085" w:rsidP="008302E0">
            <w:r>
              <w:t>INSERT</w:t>
            </w:r>
          </w:p>
        </w:tc>
        <w:tc>
          <w:tcPr>
            <w:tcW w:w="2592" w:type="dxa"/>
          </w:tcPr>
          <w:p w:rsidR="00062085" w:rsidRDefault="00062085" w:rsidP="008302E0">
            <w:r>
              <w:t>Hectometrering eind beschoeiing</w:t>
            </w:r>
          </w:p>
        </w:tc>
        <w:tc>
          <w:tcPr>
            <w:tcW w:w="2160" w:type="dxa"/>
          </w:tcPr>
          <w:p w:rsidR="00062085" w:rsidRDefault="00062085" w:rsidP="008302E0">
            <w:r>
              <w:t>-</w:t>
            </w:r>
          </w:p>
        </w:tc>
      </w:tr>
      <w:tr w:rsidR="00062085" w:rsidTr="00062085">
        <w:tc>
          <w:tcPr>
            <w:tcW w:w="2592" w:type="dxa"/>
          </w:tcPr>
          <w:p w:rsidR="00062085" w:rsidRDefault="00062085" w:rsidP="008302E0">
            <w:r>
              <w:t>HOOGTE</w:t>
            </w:r>
          </w:p>
        </w:tc>
        <w:tc>
          <w:tcPr>
            <w:tcW w:w="1296" w:type="dxa"/>
          </w:tcPr>
          <w:p w:rsidR="00062085" w:rsidRDefault="00062085" w:rsidP="008302E0">
            <w:r>
              <w:t>INSERT</w:t>
            </w:r>
          </w:p>
        </w:tc>
        <w:tc>
          <w:tcPr>
            <w:tcW w:w="2592" w:type="dxa"/>
          </w:tcPr>
          <w:p w:rsidR="00062085" w:rsidRPr="005E1622" w:rsidRDefault="00062085" w:rsidP="008302E0">
            <w:r w:rsidRPr="005E1622">
              <w:t>Bovenkant van constructie tov NAP in centimeters en op 5 centimeter nauwkeurig</w:t>
            </w:r>
          </w:p>
        </w:tc>
        <w:tc>
          <w:tcPr>
            <w:tcW w:w="2160" w:type="dxa"/>
          </w:tcPr>
          <w:p w:rsidR="00062085" w:rsidRDefault="00062085" w:rsidP="008302E0">
            <w:r>
              <w:t>-</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PLANJAAR</w:t>
            </w:r>
          </w:p>
        </w:tc>
        <w:tc>
          <w:tcPr>
            <w:tcW w:w="1296" w:type="dxa"/>
          </w:tcPr>
          <w:p w:rsidR="00062085" w:rsidRDefault="00062085" w:rsidP="008302E0">
            <w:r>
              <w:t>INSERT</w:t>
            </w:r>
          </w:p>
        </w:tc>
        <w:tc>
          <w:tcPr>
            <w:tcW w:w="2592" w:type="dxa"/>
          </w:tcPr>
          <w:p w:rsidR="00062085" w:rsidRDefault="00062085" w:rsidP="008302E0">
            <w:r>
              <w:t>Planjaar</w:t>
            </w:r>
          </w:p>
        </w:tc>
        <w:tc>
          <w:tcPr>
            <w:tcW w:w="2160" w:type="dxa"/>
          </w:tcPr>
          <w:p w:rsidR="00062085" w:rsidRDefault="00062085" w:rsidP="008302E0">
            <w:r>
              <w:t>-</w:t>
            </w:r>
          </w:p>
        </w:tc>
      </w:tr>
      <w:tr w:rsidR="00062085" w:rsidTr="00062085">
        <w:tc>
          <w:tcPr>
            <w:tcW w:w="2592" w:type="dxa"/>
          </w:tcPr>
          <w:p w:rsidR="00062085" w:rsidRDefault="00062085" w:rsidP="008302E0">
            <w:r>
              <w:t>RESTLEVENSDUUR</w:t>
            </w:r>
          </w:p>
        </w:tc>
        <w:tc>
          <w:tcPr>
            <w:tcW w:w="1296" w:type="dxa"/>
          </w:tcPr>
          <w:p w:rsidR="00062085" w:rsidRDefault="00062085" w:rsidP="008302E0">
            <w:r>
              <w:t>INSERT</w:t>
            </w:r>
          </w:p>
        </w:tc>
        <w:tc>
          <w:tcPr>
            <w:tcW w:w="2592" w:type="dxa"/>
          </w:tcPr>
          <w:p w:rsidR="00062085" w:rsidRPr="005E1622" w:rsidRDefault="00062085" w:rsidP="008302E0">
            <w:r w:rsidRPr="005E1622">
              <w:t>Restlevensduur (berekend op basis van planjaar en datum inspectieopname</w:t>
            </w:r>
          </w:p>
        </w:tc>
        <w:tc>
          <w:tcPr>
            <w:tcW w:w="2160" w:type="dxa"/>
          </w:tcPr>
          <w:p w:rsidR="00062085" w:rsidRDefault="00062085" w:rsidP="008302E0">
            <w:r>
              <w:t>-</w:t>
            </w:r>
          </w:p>
        </w:tc>
      </w:tr>
      <w:tr w:rsidR="00062085" w:rsidTr="00062085">
        <w:tc>
          <w:tcPr>
            <w:tcW w:w="2592" w:type="dxa"/>
          </w:tcPr>
          <w:p w:rsidR="00062085" w:rsidRDefault="00062085" w:rsidP="008302E0">
            <w:r>
              <w:t>TRAJECT</w:t>
            </w:r>
          </w:p>
        </w:tc>
        <w:tc>
          <w:tcPr>
            <w:tcW w:w="1296" w:type="dxa"/>
          </w:tcPr>
          <w:p w:rsidR="00062085" w:rsidRDefault="00062085" w:rsidP="008302E0">
            <w:r>
              <w:t>INSERT</w:t>
            </w:r>
          </w:p>
        </w:tc>
        <w:tc>
          <w:tcPr>
            <w:tcW w:w="2592" w:type="dxa"/>
          </w:tcPr>
          <w:p w:rsidR="00062085" w:rsidRPr="005E1622" w:rsidRDefault="00062085" w:rsidP="008302E0">
            <w:r w:rsidRPr="005E1622">
              <w:t>verwijzende sleutel naar traject_v (simpel)</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ZIJDE</w:t>
            </w:r>
          </w:p>
        </w:tc>
        <w:tc>
          <w:tcPr>
            <w:tcW w:w="1296" w:type="dxa"/>
          </w:tcPr>
          <w:p w:rsidR="00062085" w:rsidRDefault="00062085" w:rsidP="008302E0">
            <w:r>
              <w:t>INSERT</w:t>
            </w:r>
          </w:p>
        </w:tc>
        <w:tc>
          <w:tcPr>
            <w:tcW w:w="2592" w:type="dxa"/>
          </w:tcPr>
          <w:p w:rsidR="00062085" w:rsidRDefault="00062085" w:rsidP="008302E0">
            <w:r>
              <w:t>Zijde</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6" w:name="_Toc14728214"/>
      <w:r>
        <w:t>AREAALDATA.scheiding_l</w:t>
      </w:r>
      <w:bookmarkEnd w:id="10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7" w:name="_Toc14728215"/>
      <w:r>
        <w:t>AREAALDATA.scheiding_v</w:t>
      </w:r>
      <w:bookmarkEnd w:id="10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lastRenderedPageBreak/>
              <w:t>OEVERVAK</w:t>
            </w:r>
          </w:p>
        </w:tc>
        <w:tc>
          <w:tcPr>
            <w:tcW w:w="1296" w:type="dxa"/>
          </w:tcPr>
          <w:p w:rsidR="0041759C" w:rsidRDefault="0041759C" w:rsidP="008302E0">
            <w:r>
              <w:t>INSERT</w:t>
            </w:r>
          </w:p>
        </w:tc>
        <w:tc>
          <w:tcPr>
            <w:tcW w:w="2592" w:type="dxa"/>
          </w:tcPr>
          <w:p w:rsidR="0041759C" w:rsidRPr="005E1622" w:rsidRDefault="0041759C" w:rsidP="008302E0">
            <w:r w:rsidRPr="005E1622">
              <w:t>Verwijzende sleutel naar oevervak_v (simpel)</w:t>
            </w:r>
          </w:p>
        </w:tc>
        <w:tc>
          <w:tcPr>
            <w:tcW w:w="2160" w:type="dxa"/>
          </w:tcPr>
          <w:p w:rsidR="0041759C" w:rsidRDefault="004800AB" w:rsidP="008302E0">
            <w:r>
              <w:t>Toegevoegd omdat scheiding_v ook in de oevervak decompositie moet kunnen worden opgenomen op het elementniveau</w:t>
            </w:r>
          </w:p>
        </w:tc>
      </w:tr>
      <w:tr w:rsidR="0041759C" w:rsidTr="00062085">
        <w:tc>
          <w:tcPr>
            <w:tcW w:w="2592" w:type="dxa"/>
          </w:tcPr>
          <w:p w:rsidR="0041759C" w:rsidRDefault="0041759C" w:rsidP="008302E0">
            <w:r>
              <w:t>KRITISCH</w:t>
            </w:r>
          </w:p>
        </w:tc>
        <w:tc>
          <w:tcPr>
            <w:tcW w:w="1296" w:type="dxa"/>
          </w:tcPr>
          <w:p w:rsidR="0041759C" w:rsidRDefault="0041759C" w:rsidP="008302E0">
            <w:r>
              <w:t>INSERT</w:t>
            </w:r>
          </w:p>
        </w:tc>
        <w:tc>
          <w:tcPr>
            <w:tcW w:w="2592" w:type="dxa"/>
          </w:tcPr>
          <w:p w:rsidR="0041759C" w:rsidRDefault="0041759C" w:rsidP="008302E0">
            <w:r>
              <w:t>Kritisch (Ja / Nee)</w:t>
            </w:r>
          </w:p>
        </w:tc>
        <w:tc>
          <w:tcPr>
            <w:tcW w:w="2160" w:type="dxa"/>
          </w:tcPr>
          <w:p w:rsidR="0041759C" w:rsidRDefault="004800AB" w:rsidP="004800AB">
            <w:r>
              <w:t>Zelfde reden</w:t>
            </w:r>
          </w:p>
        </w:tc>
      </w:tr>
      <w:tr w:rsidR="0041759C" w:rsidTr="00062085">
        <w:tc>
          <w:tcPr>
            <w:tcW w:w="2592" w:type="dxa"/>
          </w:tcPr>
          <w:p w:rsidR="0041759C" w:rsidRDefault="0041759C" w:rsidP="008302E0">
            <w:r>
              <w:t>CONDITIESCORE_OPM</w:t>
            </w:r>
          </w:p>
        </w:tc>
        <w:tc>
          <w:tcPr>
            <w:tcW w:w="1296" w:type="dxa"/>
          </w:tcPr>
          <w:p w:rsidR="0041759C" w:rsidRDefault="0041759C" w:rsidP="008302E0">
            <w:r>
              <w:t>INSERT</w:t>
            </w:r>
          </w:p>
        </w:tc>
        <w:tc>
          <w:tcPr>
            <w:tcW w:w="2592" w:type="dxa"/>
          </w:tcPr>
          <w:p w:rsidR="0041759C" w:rsidRPr="005E1622" w:rsidRDefault="0041759C" w:rsidP="008302E0">
            <w:r w:rsidRPr="005E1622">
              <w:t>Opmerking bij conditiescore conform NEN 2767-4</w:t>
            </w:r>
          </w:p>
        </w:tc>
        <w:tc>
          <w:tcPr>
            <w:tcW w:w="2160" w:type="dxa"/>
          </w:tcPr>
          <w:p w:rsidR="0041759C" w:rsidRDefault="004800AB" w:rsidP="008302E0">
            <w:r>
              <w:t>Zelfde reden</w:t>
            </w:r>
          </w:p>
        </w:tc>
      </w:tr>
      <w:tr w:rsidR="0041759C" w:rsidTr="00062085">
        <w:tc>
          <w:tcPr>
            <w:tcW w:w="2592" w:type="dxa"/>
          </w:tcPr>
          <w:p w:rsidR="0041759C" w:rsidRDefault="0041759C" w:rsidP="008302E0">
            <w:r>
              <w:t>CONDITIESCORE_DATUM</w:t>
            </w:r>
          </w:p>
        </w:tc>
        <w:tc>
          <w:tcPr>
            <w:tcW w:w="1296" w:type="dxa"/>
          </w:tcPr>
          <w:p w:rsidR="0041759C" w:rsidRDefault="0041759C" w:rsidP="008302E0">
            <w:r>
              <w:t>INSERT</w:t>
            </w:r>
          </w:p>
        </w:tc>
        <w:tc>
          <w:tcPr>
            <w:tcW w:w="2592" w:type="dxa"/>
          </w:tcPr>
          <w:p w:rsidR="0041759C" w:rsidRDefault="0041759C" w:rsidP="008302E0">
            <w:r>
              <w:t>Datum opname Conditiescore</w:t>
            </w:r>
          </w:p>
        </w:tc>
        <w:tc>
          <w:tcPr>
            <w:tcW w:w="2160" w:type="dxa"/>
          </w:tcPr>
          <w:p w:rsidR="0041759C" w:rsidRDefault="004800AB" w:rsidP="008302E0">
            <w:r>
              <w:t>Zelfde reden</w:t>
            </w:r>
          </w:p>
        </w:tc>
      </w:tr>
      <w:tr w:rsidR="0041759C" w:rsidTr="00062085">
        <w:tc>
          <w:tcPr>
            <w:tcW w:w="2592" w:type="dxa"/>
          </w:tcPr>
          <w:p w:rsidR="0041759C" w:rsidRDefault="0041759C" w:rsidP="008302E0">
            <w:r>
              <w:t>CONDITIESCORE</w:t>
            </w:r>
          </w:p>
        </w:tc>
        <w:tc>
          <w:tcPr>
            <w:tcW w:w="1296" w:type="dxa"/>
          </w:tcPr>
          <w:p w:rsidR="0041759C" w:rsidRDefault="0041759C" w:rsidP="008302E0">
            <w:r>
              <w:t>INSERT</w:t>
            </w:r>
          </w:p>
        </w:tc>
        <w:tc>
          <w:tcPr>
            <w:tcW w:w="2592" w:type="dxa"/>
          </w:tcPr>
          <w:p w:rsidR="0041759C" w:rsidRDefault="0041759C" w:rsidP="008302E0">
            <w:r>
              <w:t>Conditiescore conform NEN 2767-4</w:t>
            </w:r>
          </w:p>
        </w:tc>
        <w:tc>
          <w:tcPr>
            <w:tcW w:w="2160" w:type="dxa"/>
          </w:tcPr>
          <w:p w:rsidR="0041759C" w:rsidRDefault="004800AB" w:rsidP="008302E0">
            <w:r>
              <w:t>Zelfde reden</w:t>
            </w:r>
          </w:p>
        </w:tc>
      </w:tr>
      <w:tr w:rsidR="0041759C" w:rsidTr="00062085">
        <w:tc>
          <w:tcPr>
            <w:tcW w:w="2592" w:type="dxa"/>
          </w:tcPr>
          <w:p w:rsidR="0041759C" w:rsidRDefault="0041759C" w:rsidP="008302E0">
            <w:r>
              <w:t>BOUWELEMENTTYPE</w:t>
            </w:r>
          </w:p>
        </w:tc>
        <w:tc>
          <w:tcPr>
            <w:tcW w:w="1296" w:type="dxa"/>
          </w:tcPr>
          <w:p w:rsidR="0041759C" w:rsidRDefault="0041759C" w:rsidP="008302E0">
            <w:r>
              <w:t>INSERT</w:t>
            </w:r>
          </w:p>
        </w:tc>
        <w:tc>
          <w:tcPr>
            <w:tcW w:w="2592" w:type="dxa"/>
          </w:tcPr>
          <w:p w:rsidR="0041759C" w:rsidRDefault="0041759C" w:rsidP="008302E0">
            <w:r>
              <w:t>Bouwelement type</w:t>
            </w:r>
          </w:p>
        </w:tc>
        <w:tc>
          <w:tcPr>
            <w:tcW w:w="2160" w:type="dxa"/>
          </w:tcPr>
          <w:p w:rsidR="0041759C" w:rsidRDefault="004800AB" w:rsidP="008302E0">
            <w:r>
              <w:t>Zelfde reden</w:t>
            </w:r>
          </w:p>
        </w:tc>
      </w:tr>
      <w:tr w:rsidR="0041759C" w:rsidTr="00062085">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062085">
        <w:tc>
          <w:tcPr>
            <w:tcW w:w="2592" w:type="dxa"/>
          </w:tcPr>
          <w:p w:rsidR="0041759C" w:rsidRDefault="0041759C" w:rsidP="008302E0">
            <w:r>
              <w:t>GARANTIECERTIFICAAT</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r w:rsidR="0041759C" w:rsidRPr="005E1622" w:rsidTr="00062085">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r w:rsidR="0041759C" w:rsidRPr="005E1622" w:rsidTr="00062085">
        <w:tc>
          <w:tcPr>
            <w:tcW w:w="2592" w:type="dxa"/>
          </w:tcPr>
          <w:p w:rsidR="0041759C" w:rsidRDefault="0041759C" w:rsidP="008302E0">
            <w:r>
              <w:lastRenderedPageBreak/>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None naar 0</w:t>
            </w:r>
          </w:p>
        </w:tc>
      </w:tr>
    </w:tbl>
    <w:p w:rsidR="00062085" w:rsidRPr="005E1622" w:rsidRDefault="00062085" w:rsidP="008302E0">
      <w:pPr>
        <w:pStyle w:val="Geenafstand"/>
      </w:pPr>
      <w:r w:rsidRPr="005E1622">
        <w:t xml:space="preserve"> </w:t>
      </w:r>
    </w:p>
    <w:p w:rsidR="00062085" w:rsidRDefault="00062085" w:rsidP="008302E0">
      <w:pPr>
        <w:pStyle w:val="Kop3"/>
      </w:pPr>
      <w:bookmarkStart w:id="108" w:name="_Toc14728216"/>
      <w:r>
        <w:t>AREAALDATA.sensor_l</w:t>
      </w:r>
      <w:bookmarkEnd w:id="10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Toevoeging van subjectieve informatie met betrekking tot opmerkelijke waarnemingen</w:t>
            </w:r>
          </w:p>
        </w:tc>
        <w:tc>
          <w:tcPr>
            <w:tcW w:w="2160" w:type="dxa"/>
          </w:tcPr>
          <w:p w:rsidR="00062085" w:rsidRDefault="00062085" w:rsidP="008302E0">
            <w:r>
              <w:t>-</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062085">
        <w:tc>
          <w:tcPr>
            <w:tcW w:w="2592" w:type="dxa"/>
          </w:tcPr>
          <w:p w:rsidR="00062085" w:rsidRDefault="00062085" w:rsidP="008302E0">
            <w:r>
              <w:t>HUIDIGESTATUS</w:t>
            </w:r>
          </w:p>
        </w:tc>
        <w:tc>
          <w:tcPr>
            <w:tcW w:w="1296" w:type="dxa"/>
          </w:tcPr>
          <w:p w:rsidR="00062085" w:rsidRDefault="00062085" w:rsidP="008302E0">
            <w:r>
              <w:t>INSERT</w:t>
            </w:r>
          </w:p>
        </w:tc>
        <w:tc>
          <w:tcPr>
            <w:tcW w:w="2592" w:type="dxa"/>
          </w:tcPr>
          <w:p w:rsidR="00062085" w:rsidRDefault="00062085" w:rsidP="008302E0">
            <w:r>
              <w:t>Huidige status</w:t>
            </w:r>
          </w:p>
        </w:tc>
        <w:tc>
          <w:tcPr>
            <w:tcW w:w="2160" w:type="dxa"/>
          </w:tcPr>
          <w:p w:rsidR="00062085" w:rsidRDefault="00062085" w:rsidP="008302E0">
            <w:r>
              <w:t>-</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 xml:space="preserve">Wanneer de asset een verhoogd risico op graafschade heeft, kan hier een veiligheidsbuffer in meters worden opgegeven. Wanneer </w:t>
            </w:r>
            <w:r w:rsidRPr="005E1622">
              <w:lastRenderedPageBreak/>
              <w:t>binnen deze buffer gegraven wordt, ontvangt de grondroerder een eisvoorzorgsmaatregelbrief</w:t>
            </w:r>
          </w:p>
        </w:tc>
        <w:tc>
          <w:tcPr>
            <w:tcW w:w="2160" w:type="dxa"/>
          </w:tcPr>
          <w:p w:rsidR="00062085" w:rsidRDefault="00062085" w:rsidP="008302E0">
            <w:r>
              <w:lastRenderedPageBreak/>
              <w:t>-</w:t>
            </w:r>
          </w:p>
        </w:tc>
      </w:tr>
      <w:tr w:rsidR="00062085" w:rsidTr="00062085">
        <w:tc>
          <w:tcPr>
            <w:tcW w:w="2592" w:type="dxa"/>
          </w:tcPr>
          <w:p w:rsidR="00062085" w:rsidRDefault="00062085" w:rsidP="008302E0">
            <w:r>
              <w:t>JAAR_PLAATSING_AANLEG_GESCHAT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09" w:name="_Toc14728217"/>
      <w:r>
        <w:t>AREAALDATA.sensor_p</w:t>
      </w:r>
      <w:bookmarkEnd w:id="10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10" w:name="_Toc14728218"/>
      <w:r>
        <w:t>AREAALDATA.spoor_l</w:t>
      </w:r>
      <w:bookmarkEnd w:id="11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r>
            <w:r>
              <w:lastRenderedPageBreak/>
              <w:t>ies)</w:t>
            </w:r>
          </w:p>
        </w:tc>
      </w:tr>
    </w:tbl>
    <w:p w:rsidR="00062085" w:rsidRDefault="00062085" w:rsidP="008302E0">
      <w:pPr>
        <w:pStyle w:val="Geenafstand"/>
      </w:pPr>
      <w:r>
        <w:lastRenderedPageBreak/>
        <w:t xml:space="preserve"> </w:t>
      </w:r>
    </w:p>
    <w:p w:rsidR="00062085" w:rsidRDefault="00062085" w:rsidP="008302E0">
      <w:pPr>
        <w:pStyle w:val="Kop3"/>
      </w:pPr>
      <w:bookmarkStart w:id="111" w:name="_Toc14728219"/>
      <w:r>
        <w:t>AREAALDATA.spoorrail_l</w:t>
      </w:r>
      <w:bookmarkEnd w:id="11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2" w:name="_Toc14728220"/>
      <w:r>
        <w:t>AREAALDATA.straatmeubilairLichtpunt_p</w:t>
      </w:r>
      <w:bookmarkEnd w:id="11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3" w:name="_Toc14728221"/>
      <w:r>
        <w:t>AREAALDATA.straatmeubilair_p</w:t>
      </w:r>
      <w:bookmarkEnd w:id="11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lastRenderedPageBreak/>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MAXIMALEKRACHT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14" w:name="_Toc14728222"/>
      <w:r>
        <w:t>AREAALDATA.telecommunicatiekabel_l</w:t>
      </w:r>
      <w:bookmarkEnd w:id="11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IMKL_InNetwork</w:t>
            </w:r>
          </w:p>
        </w:tc>
        <w:tc>
          <w:tcPr>
            <w:tcW w:w="1296" w:type="dxa"/>
          </w:tcPr>
          <w:p w:rsidR="00062085" w:rsidRDefault="00062085" w:rsidP="008302E0">
            <w:r>
              <w:t>INSERT</w:t>
            </w:r>
          </w:p>
        </w:tc>
        <w:tc>
          <w:tcPr>
            <w:tcW w:w="2592" w:type="dxa"/>
          </w:tcPr>
          <w:p w:rsidR="00062085" w:rsidRPr="005E1622" w:rsidRDefault="00062085" w:rsidP="008302E0">
            <w:r w:rsidRPr="005E1622">
              <w:t>Provincie aanduiding voor het type net, VB: VRI of OVL</w:t>
            </w:r>
          </w:p>
        </w:tc>
        <w:tc>
          <w:tcPr>
            <w:tcW w:w="2160" w:type="dxa"/>
          </w:tcPr>
          <w:p w:rsidR="00062085" w:rsidRDefault="00062085" w:rsidP="008302E0">
            <w:r>
              <w:t>-</w:t>
            </w:r>
          </w:p>
        </w:tc>
      </w:tr>
      <w:tr w:rsidR="00062085" w:rsidTr="00062085">
        <w:tc>
          <w:tcPr>
            <w:tcW w:w="2592" w:type="dxa"/>
          </w:tcPr>
          <w:p w:rsidR="00062085" w:rsidRDefault="00062085" w:rsidP="008302E0">
            <w:r>
              <w:t>VERHOOGDRISICO</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TOELICHTING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PRODUCT</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MATERIAALTYPE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INDICATIEVELIGGING</w:t>
            </w:r>
          </w:p>
        </w:tc>
        <w:tc>
          <w:tcPr>
            <w:tcW w:w="1296" w:type="dxa"/>
          </w:tcPr>
          <w:p w:rsidR="00062085" w:rsidRDefault="00062085" w:rsidP="008302E0">
            <w:r>
              <w:t>INSERT</w:t>
            </w:r>
          </w:p>
        </w:tc>
        <w:tc>
          <w:tcPr>
            <w:tcW w:w="2592" w:type="dxa"/>
          </w:tcPr>
          <w:p w:rsidR="00062085" w:rsidRPr="005E1622" w:rsidRDefault="00062085" w:rsidP="008302E0">
            <w:r w:rsidRPr="005E1622">
              <w:t>Is de geometrie indicatief ingetekend, ja of nee</w:t>
            </w:r>
          </w:p>
        </w:tc>
        <w:tc>
          <w:tcPr>
            <w:tcW w:w="2160" w:type="dxa"/>
          </w:tcPr>
          <w:p w:rsidR="00062085" w:rsidRDefault="00062085" w:rsidP="008302E0">
            <w:r>
              <w:t>-</w:t>
            </w:r>
          </w:p>
        </w:tc>
      </w:tr>
      <w:tr w:rsidR="00062085" w:rsidRPr="005E1622" w:rsidTr="00062085">
        <w:tc>
          <w:tcPr>
            <w:tcW w:w="2592" w:type="dxa"/>
          </w:tcPr>
          <w:p w:rsidR="00062085" w:rsidRDefault="00062085" w:rsidP="008302E0">
            <w:r>
              <w:t>HUIDIGESTATUS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functional</w:t>
            </w:r>
          </w:p>
        </w:tc>
      </w:tr>
      <w:tr w:rsidR="00062085" w:rsidTr="00062085">
        <w:tc>
          <w:tcPr>
            <w:tcW w:w="2592" w:type="dxa"/>
          </w:tcPr>
          <w:p w:rsidR="00062085" w:rsidRDefault="00062085" w:rsidP="008302E0">
            <w:r>
              <w:t>EISVOORZORGSMAATRBUFFER</w:t>
            </w:r>
          </w:p>
        </w:tc>
        <w:tc>
          <w:tcPr>
            <w:tcW w:w="1296" w:type="dxa"/>
          </w:tcPr>
          <w:p w:rsidR="00062085" w:rsidRDefault="00062085" w:rsidP="008302E0">
            <w:r>
              <w:t>INSERT</w:t>
            </w:r>
          </w:p>
        </w:tc>
        <w:tc>
          <w:tcPr>
            <w:tcW w:w="2592" w:type="dxa"/>
          </w:tcPr>
          <w:p w:rsidR="00062085" w:rsidRPr="005E1622" w:rsidRDefault="00062085" w:rsidP="008302E0">
            <w:r w:rsidRPr="005E1622">
              <w:t xml:space="preserve">Wanneer de asset een verhoogd risico op graafschade heeft, </w:t>
            </w:r>
            <w:r w:rsidRPr="005E1622">
              <w:lastRenderedPageBreak/>
              <w:t>kan hier een veiligheidsbuffer in meters worden opgegeven. Wanneer binnen deze buffer gegraven wordt, ontvangt de grondroerder een eisvoorzorgsmaatregelbrief</w:t>
            </w:r>
          </w:p>
        </w:tc>
        <w:tc>
          <w:tcPr>
            <w:tcW w:w="2160" w:type="dxa"/>
          </w:tcPr>
          <w:p w:rsidR="00062085" w:rsidRDefault="00062085" w:rsidP="008302E0">
            <w:r>
              <w:lastRenderedPageBreak/>
              <w:t>-</w:t>
            </w:r>
          </w:p>
        </w:tc>
      </w:tr>
      <w:tr w:rsidR="00062085" w:rsidTr="00062085">
        <w:tc>
          <w:tcPr>
            <w:tcW w:w="2592" w:type="dxa"/>
          </w:tcPr>
          <w:p w:rsidR="00062085" w:rsidRDefault="00062085" w:rsidP="008302E0">
            <w:r>
              <w:t>AFWIJKENDEDIEPTE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VOORZORGMAATREGEL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VERTICALE_POSITIE</w:t>
            </w:r>
          </w:p>
        </w:tc>
        <w:tc>
          <w:tcPr>
            <w:tcW w:w="1296" w:type="dxa"/>
          </w:tcPr>
          <w:p w:rsidR="00062085" w:rsidRDefault="00062085" w:rsidP="008302E0">
            <w:r>
              <w:t>INSERT</w:t>
            </w:r>
          </w:p>
        </w:tc>
        <w:tc>
          <w:tcPr>
            <w:tcW w:w="2592" w:type="dxa"/>
          </w:tcPr>
          <w:p w:rsidR="00062085" w:rsidRDefault="00062085" w:rsidP="008302E0">
            <w:r>
              <w:t>Verticale positie</w:t>
            </w:r>
          </w:p>
        </w:tc>
        <w:tc>
          <w:tcPr>
            <w:tcW w:w="2160" w:type="dxa"/>
          </w:tcPr>
          <w:p w:rsidR="00062085" w:rsidRDefault="00062085" w:rsidP="008302E0">
            <w:r>
              <w:t>-</w:t>
            </w:r>
          </w:p>
        </w:tc>
      </w:tr>
      <w:tr w:rsidR="00062085" w:rsidTr="00062085">
        <w:tc>
          <w:tcPr>
            <w:tcW w:w="2592" w:type="dxa"/>
          </w:tcPr>
          <w:p w:rsidR="00062085" w:rsidRDefault="00062085" w:rsidP="008302E0">
            <w:r>
              <w:t>bovengrondsZichtbaar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5" w:name="_Toc14728223"/>
      <w:r>
        <w:t>AREAALDATA.theorHectometrering_p</w:t>
      </w:r>
      <w:bookmarkEnd w:id="11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WEGZIJDE</w:t>
            </w:r>
          </w:p>
        </w:tc>
        <w:tc>
          <w:tcPr>
            <w:tcW w:w="1296" w:type="dxa"/>
          </w:tcPr>
          <w:p w:rsidR="00062085" w:rsidRDefault="00062085" w:rsidP="008302E0">
            <w:r>
              <w:t>INSERT</w:t>
            </w:r>
          </w:p>
        </w:tc>
        <w:tc>
          <w:tcPr>
            <w:tcW w:w="2592" w:type="dxa"/>
          </w:tcPr>
          <w:p w:rsidR="00062085" w:rsidRDefault="00062085" w:rsidP="008302E0">
            <w:r>
              <w:t>Kant van de weg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6" w:name="_Toc14728224"/>
      <w:r>
        <w:t>AREAALDATA.traject_v</w:t>
      </w:r>
      <w:bookmarkEnd w:id="11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 xml:space="preserve">Oppervlakte in m2, 5 decimalen. Dit wordt </w:t>
            </w:r>
            <w:r w:rsidRPr="005E1622">
              <w:lastRenderedPageBreak/>
              <w:t>automatisch gevuld uit SHAPE_Area</w:t>
            </w:r>
          </w:p>
        </w:tc>
        <w:tc>
          <w:tcPr>
            <w:tcW w:w="2160" w:type="dxa"/>
          </w:tcPr>
          <w:p w:rsidR="0041759C" w:rsidRDefault="001507E0" w:rsidP="008302E0">
            <w:r>
              <w:lastRenderedPageBreak/>
              <w:t>Oppervlakte</w:t>
            </w:r>
            <w:r w:rsidRPr="0041759C">
              <w:t xml:space="preserve"> zichtbaar in </w:t>
            </w:r>
            <w:r w:rsidRPr="0041759C">
              <w:lastRenderedPageBreak/>
              <w:t>BeheerApp</w:t>
            </w:r>
            <w:r>
              <w:t xml:space="preserve"> (SHAPE_Length werkt alleen in desktopapplicat-</w:t>
            </w:r>
            <w:r>
              <w:br/>
              <w:t>ies)</w:t>
            </w:r>
          </w:p>
        </w:tc>
      </w:tr>
      <w:tr w:rsidR="0041759C" w:rsidTr="00062085">
        <w:tc>
          <w:tcPr>
            <w:tcW w:w="2592" w:type="dxa"/>
          </w:tcPr>
          <w:p w:rsidR="0041759C" w:rsidRDefault="0041759C" w:rsidP="008302E0">
            <w:r>
              <w:lastRenderedPageBreak/>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17" w:name="_Toc14728225"/>
      <w:r>
        <w:t>AREAALDATA.tunneldeel_v</w:t>
      </w:r>
      <w:bookmarkEnd w:id="11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r w:rsidR="0041759C" w:rsidRPr="005E1622" w:rsidTr="00062085">
        <w:tc>
          <w:tcPr>
            <w:tcW w:w="2592" w:type="dxa"/>
          </w:tcPr>
          <w:p w:rsidR="0041759C" w:rsidRDefault="0041759C" w:rsidP="008302E0">
            <w:r>
              <w:t>RELATIEVEHOOGTELIGGING</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0 naar -1</w:t>
            </w:r>
          </w:p>
        </w:tc>
      </w:tr>
      <w:tr w:rsidR="0041759C" w:rsidRPr="005E1622" w:rsidTr="00062085">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18" w:name="_Toc14728226"/>
      <w:r>
        <w:lastRenderedPageBreak/>
        <w:t>AREAALDATA.uithouder_p</w:t>
      </w:r>
      <w:bookmarkEnd w:id="11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19" w:name="_Toc14728227"/>
      <w:r>
        <w:t>AREAALDATA.uitleggerPortaal_l</w:t>
      </w:r>
      <w:bookmarkEnd w:id="11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DATUMGARANTIE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0" w:name="_Toc14728228"/>
      <w:r>
        <w:t>AREAALDATA.utiliteitsNet_tbl</w:t>
      </w:r>
      <w:bookmarkEnd w:id="12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VERTICALE_POSITIE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TYPESPEC</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onbekend naar None</w:t>
            </w:r>
          </w:p>
        </w:tc>
      </w:tr>
      <w:tr w:rsidR="00062085" w:rsidTr="00062085">
        <w:tc>
          <w:tcPr>
            <w:tcW w:w="2592" w:type="dxa"/>
          </w:tcPr>
          <w:p w:rsidR="00062085" w:rsidRDefault="00062085" w:rsidP="008302E0">
            <w:r>
              <w:t>THEMA</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TELNR_CONTACTPERS</w:t>
            </w:r>
            <w:r>
              <w:lastRenderedPageBreak/>
              <w:t>OON</w:t>
            </w:r>
          </w:p>
        </w:tc>
        <w:tc>
          <w:tcPr>
            <w:tcW w:w="1296" w:type="dxa"/>
          </w:tcPr>
          <w:p w:rsidR="00062085" w:rsidRDefault="00062085" w:rsidP="008302E0">
            <w:r>
              <w:lastRenderedPageBreak/>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STANDAARDDIEPTELEGGING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PLANJAAR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NAAM_CONTACTPERSOON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LEVENSVERWACHTING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HUIDIGESTATUS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EMAIL_CONTACTPERSOON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DATUMPLAATSING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AUTORITEITSROL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1" w:name="_Toc14728229"/>
      <w:r>
        <w:t>AREAALDATA.vaarweg_l</w:t>
      </w:r>
      <w:bookmarkEnd w:id="12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2" w:name="_Toc14728230"/>
      <w:r>
        <w:lastRenderedPageBreak/>
        <w:t>AREAALDATA.vaarwegdeeltraject_v</w:t>
      </w:r>
      <w:bookmarkEnd w:id="12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23" w:name="_Toc14728231"/>
      <w:r>
        <w:t>AREAALDATA.vaarwegdeeltrajectas_l</w:t>
      </w:r>
      <w:bookmarkEnd w:id="12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24" w:name="_Toc14728232"/>
      <w:r>
        <w:t>AREAALDATA.vegetatieObject_l</w:t>
      </w:r>
      <w:bookmarkEnd w:id="12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lastRenderedPageBreak/>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5" w:name="_Toc14728233"/>
      <w:r>
        <w:t>AREAALDATA.vegetatieObject_p</w:t>
      </w:r>
      <w:bookmarkEnd w:id="12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8B2450" w:rsidP="008302E0">
            <w:r>
              <w:t>Vervangen door algemeen vrij invulbaar veld OPMERKING</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t>BIJZONDERHEID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26" w:name="_Toc14728234"/>
      <w:r>
        <w:t>AREAALDATA.vegetatieObject_v</w:t>
      </w:r>
      <w:bookmarkEnd w:id="12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27" w:name="_Toc14728235"/>
      <w:r>
        <w:t>AREAALDATA.waterdeel_v</w:t>
      </w:r>
      <w:bookmarkEnd w:id="12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1507E0" w:rsidP="008302E0">
            <w:r>
              <w:t>Oppervlakte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RESTLEVENSDUUR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r>
            <w:r>
              <w:lastRenderedPageBreak/>
              <w:t>ies)</w:t>
            </w:r>
          </w:p>
        </w:tc>
      </w:tr>
      <w:tr w:rsidR="0041759C" w:rsidTr="00062085">
        <w:tc>
          <w:tcPr>
            <w:tcW w:w="2592" w:type="dxa"/>
          </w:tcPr>
          <w:p w:rsidR="0041759C" w:rsidRDefault="0041759C" w:rsidP="008302E0">
            <w:r>
              <w:lastRenderedPageBreak/>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bl>
    <w:p w:rsidR="00062085" w:rsidRDefault="00062085" w:rsidP="008302E0">
      <w:pPr>
        <w:pStyle w:val="Geenafstand"/>
      </w:pPr>
      <w:r>
        <w:t xml:space="preserve"> </w:t>
      </w:r>
    </w:p>
    <w:p w:rsidR="00062085" w:rsidRDefault="00062085" w:rsidP="008302E0">
      <w:pPr>
        <w:pStyle w:val="Kop3"/>
      </w:pPr>
      <w:bookmarkStart w:id="128" w:name="_Toc14728236"/>
      <w:r>
        <w:t>AREAALDATA.waterinrichtingselement_l</w:t>
      </w:r>
      <w:bookmarkEnd w:id="12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29" w:name="_Toc14728237"/>
      <w:r>
        <w:t>AREAALDATA.waterinrichtingselement_p</w:t>
      </w:r>
      <w:bookmarkEnd w:id="129"/>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 xml:space="preserve">Default value aangepast van :bestaand naar </w:t>
            </w:r>
            <w:r w:rsidRPr="005E1622">
              <w:lastRenderedPageBreak/>
              <w:t>bestaand</w:t>
            </w:r>
          </w:p>
        </w:tc>
      </w:tr>
    </w:tbl>
    <w:p w:rsidR="00062085" w:rsidRPr="005E1622" w:rsidRDefault="00062085" w:rsidP="008302E0">
      <w:pPr>
        <w:pStyle w:val="Geenafstand"/>
      </w:pPr>
      <w:r w:rsidRPr="005E1622">
        <w:lastRenderedPageBreak/>
        <w:t xml:space="preserve"> </w:t>
      </w:r>
    </w:p>
    <w:p w:rsidR="00062085" w:rsidRDefault="00062085" w:rsidP="008302E0">
      <w:pPr>
        <w:pStyle w:val="Kop3"/>
      </w:pPr>
      <w:bookmarkStart w:id="130" w:name="_Toc14728238"/>
      <w:r>
        <w:t>AREAALDATA.waterloop_l</w:t>
      </w:r>
      <w:bookmarkEnd w:id="130"/>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31" w:name="_Toc14728239"/>
      <w:r>
        <w:t>AREAALDATA.weg_l</w:t>
      </w:r>
      <w:bookmarkEnd w:id="131"/>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2" w:name="_Toc14728240"/>
      <w:r>
        <w:t>AREAALDATA.wegdeelKruin_l</w:t>
      </w:r>
      <w:bookmarkEnd w:id="132"/>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lastRenderedPageBreak/>
              <w:t>WEGDEEL</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3" w:name="_Toc14728241"/>
      <w:r>
        <w:t>AREAALDATA.wegdeelPerron_v</w:t>
      </w:r>
      <w:bookmarkEnd w:id="133"/>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LV_PUBLICATIEDATUM</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INONDERZOEK</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GISIB_ID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FYSIEKVOORKOMEN</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FUNCTIE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EINDREGISTRATIE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BRONHOUDER</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BERICHT_ID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TIJDSTIPREGISTRATIE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IDENTIFICATIE</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STATUS</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OPTALUD</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NIVEAU</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34" w:name="_Toc14728242"/>
      <w:r>
        <w:t>AREAALDATA.wegdeel_v</w:t>
      </w:r>
      <w:bookmarkEnd w:id="134"/>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Tr="00062085">
        <w:tc>
          <w:tcPr>
            <w:tcW w:w="2592" w:type="dxa"/>
          </w:tcPr>
          <w:p w:rsidR="00062085" w:rsidRDefault="00062085" w:rsidP="008302E0">
            <w:r>
              <w:t>OPPERVLAKTE</w:t>
            </w:r>
          </w:p>
        </w:tc>
        <w:tc>
          <w:tcPr>
            <w:tcW w:w="1296" w:type="dxa"/>
          </w:tcPr>
          <w:p w:rsidR="00062085" w:rsidRDefault="00062085" w:rsidP="008302E0">
            <w:r>
              <w:t>INSERT</w:t>
            </w:r>
          </w:p>
        </w:tc>
        <w:tc>
          <w:tcPr>
            <w:tcW w:w="2592" w:type="dxa"/>
          </w:tcPr>
          <w:p w:rsidR="00062085" w:rsidRPr="005E1622" w:rsidRDefault="00062085" w:rsidP="008302E0">
            <w:r w:rsidRPr="005E1622">
              <w:t>Oppervlakte in m2, 5 decimalen. Dit wordt automatisch gevuld uit SHAPE_Area</w:t>
            </w:r>
          </w:p>
        </w:tc>
        <w:tc>
          <w:tcPr>
            <w:tcW w:w="2160" w:type="dxa"/>
          </w:tcPr>
          <w:p w:rsidR="00062085" w:rsidRDefault="001507E0" w:rsidP="008302E0">
            <w:r>
              <w:t>Oppervlakte</w:t>
            </w:r>
            <w:r w:rsidRPr="0041759C">
              <w:t xml:space="preserve"> zichtbaar in BeheerApp</w:t>
            </w:r>
            <w:r>
              <w:t xml:space="preserve"> (SHAPE_Length </w:t>
            </w:r>
            <w:r>
              <w:lastRenderedPageBreak/>
              <w:t>werkt alleen in desktopapplicat-</w:t>
            </w:r>
            <w:r>
              <w:br/>
              <w:t>ies)</w:t>
            </w:r>
          </w:p>
        </w:tc>
      </w:tr>
      <w:tr w:rsidR="00062085" w:rsidTr="00062085">
        <w:tc>
          <w:tcPr>
            <w:tcW w:w="2592" w:type="dxa"/>
          </w:tcPr>
          <w:p w:rsidR="00062085" w:rsidRDefault="00062085" w:rsidP="008302E0">
            <w:r>
              <w:lastRenderedPageBreak/>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OMSCHRIJVING</w:t>
            </w:r>
          </w:p>
        </w:tc>
        <w:tc>
          <w:tcPr>
            <w:tcW w:w="1296" w:type="dxa"/>
          </w:tcPr>
          <w:p w:rsidR="0041759C" w:rsidRDefault="0041759C" w:rsidP="008302E0">
            <w:r>
              <w:t>DELETE</w:t>
            </w:r>
          </w:p>
        </w:tc>
        <w:tc>
          <w:tcPr>
            <w:tcW w:w="2592" w:type="dxa"/>
          </w:tcPr>
          <w:p w:rsidR="0041759C" w:rsidRDefault="0041759C" w:rsidP="008302E0">
            <w:r>
              <w:t>-</w:t>
            </w:r>
          </w:p>
        </w:tc>
        <w:tc>
          <w:tcPr>
            <w:tcW w:w="2160" w:type="dxa"/>
          </w:tcPr>
          <w:p w:rsidR="0041759C" w:rsidRDefault="0041759C" w:rsidP="008302E0">
            <w:r>
              <w:t>-</w:t>
            </w:r>
          </w:p>
        </w:tc>
      </w:tr>
      <w:tr w:rsidR="0041759C" w:rsidRPr="005E1622" w:rsidTr="00062085">
        <w:tc>
          <w:tcPr>
            <w:tcW w:w="2592" w:type="dxa"/>
          </w:tcPr>
          <w:p w:rsidR="0041759C" w:rsidRDefault="0041759C" w:rsidP="008302E0">
            <w:r>
              <w:t>STATUS</w:t>
            </w:r>
          </w:p>
        </w:tc>
        <w:tc>
          <w:tcPr>
            <w:tcW w:w="1296" w:type="dxa"/>
          </w:tcPr>
          <w:p w:rsidR="0041759C" w:rsidRDefault="0041759C" w:rsidP="008302E0">
            <w:r>
              <w:t>DEFAULT</w:t>
            </w:r>
          </w:p>
        </w:tc>
        <w:tc>
          <w:tcPr>
            <w:tcW w:w="2592" w:type="dxa"/>
          </w:tcPr>
          <w:p w:rsidR="0041759C" w:rsidRDefault="0041759C" w:rsidP="008302E0">
            <w:r>
              <w:t>-</w:t>
            </w:r>
          </w:p>
        </w:tc>
        <w:tc>
          <w:tcPr>
            <w:tcW w:w="2160" w:type="dxa"/>
          </w:tcPr>
          <w:p w:rsidR="0041759C" w:rsidRPr="005E1622" w:rsidRDefault="0041759C"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35" w:name="_Toc14728243"/>
      <w:r>
        <w:t>AREAALDATA.weginrichtingselement_l</w:t>
      </w:r>
      <w:bookmarkEnd w:id="135"/>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lastRenderedPageBreak/>
              <w:t>LENGTE</w:t>
            </w:r>
          </w:p>
        </w:tc>
        <w:tc>
          <w:tcPr>
            <w:tcW w:w="1296" w:type="dxa"/>
          </w:tcPr>
          <w:p w:rsidR="00062085" w:rsidRDefault="00062085" w:rsidP="008302E0">
            <w:r>
              <w:t>INSERT</w:t>
            </w:r>
          </w:p>
        </w:tc>
        <w:tc>
          <w:tcPr>
            <w:tcW w:w="2592" w:type="dxa"/>
          </w:tcPr>
          <w:p w:rsidR="00062085" w:rsidRPr="005E1622" w:rsidRDefault="00062085" w:rsidP="008302E0">
            <w:r w:rsidRPr="005E1622">
              <w:t>Lengte in meters, 5 decimalen. Dit wordt automatisch gevuld uit SHAPE_Length</w:t>
            </w:r>
          </w:p>
        </w:tc>
        <w:tc>
          <w:tcPr>
            <w:tcW w:w="2160" w:type="dxa"/>
          </w:tcPr>
          <w:p w:rsidR="00062085" w:rsidRDefault="0069276B" w:rsidP="008302E0">
            <w:r>
              <w:t>Lengte</w:t>
            </w:r>
            <w:r w:rsidRPr="0041759C">
              <w:t xml:space="preserve"> zichtbaar in BeheerApp</w:t>
            </w:r>
            <w:r>
              <w:t xml:space="preserve"> (SHAPE_Length werkt alleen in desktopapplicat-</w:t>
            </w:r>
            <w:r>
              <w:br/>
              <w:t>ies)</w:t>
            </w:r>
          </w:p>
        </w:tc>
      </w:tr>
    </w:tbl>
    <w:p w:rsidR="00062085" w:rsidRDefault="00062085" w:rsidP="008302E0">
      <w:pPr>
        <w:pStyle w:val="Geenafstand"/>
      </w:pPr>
      <w:r>
        <w:t xml:space="preserve"> </w:t>
      </w:r>
    </w:p>
    <w:p w:rsidR="00062085" w:rsidRDefault="00062085" w:rsidP="008302E0">
      <w:pPr>
        <w:pStyle w:val="Kop3"/>
      </w:pPr>
      <w:bookmarkStart w:id="136" w:name="_Toc14728244"/>
      <w:r>
        <w:t>AREAALDATA.weginrichtingselement_p</w:t>
      </w:r>
      <w:bookmarkEnd w:id="136"/>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37" w:name="_Toc14728245"/>
      <w:r>
        <w:t>AREAALDATA.weginrichtingselement_v</w:t>
      </w:r>
      <w:bookmarkEnd w:id="137"/>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062085" w:rsidTr="00062085">
        <w:tc>
          <w:tcPr>
            <w:tcW w:w="2592" w:type="dxa"/>
          </w:tcPr>
          <w:p w:rsidR="00062085" w:rsidRDefault="00062085" w:rsidP="008302E0">
            <w:r>
              <w:t>OPMERKING</w:t>
            </w:r>
          </w:p>
        </w:tc>
        <w:tc>
          <w:tcPr>
            <w:tcW w:w="1296" w:type="dxa"/>
          </w:tcPr>
          <w:p w:rsidR="00062085" w:rsidRDefault="00062085" w:rsidP="008302E0">
            <w:r>
              <w:t>INSERT</w:t>
            </w:r>
          </w:p>
        </w:tc>
        <w:tc>
          <w:tcPr>
            <w:tcW w:w="2592" w:type="dxa"/>
          </w:tcPr>
          <w:p w:rsidR="00062085" w:rsidRPr="005E1622" w:rsidRDefault="00062085" w:rsidP="008302E0">
            <w:r w:rsidRPr="005E1622">
              <w:t>Algemene opmerking voor het object, zoals een omschrijving of toelichting</w:t>
            </w:r>
          </w:p>
        </w:tc>
        <w:tc>
          <w:tcPr>
            <w:tcW w:w="2160" w:type="dxa"/>
          </w:tcPr>
          <w:p w:rsidR="00062085" w:rsidRDefault="00062085" w:rsidP="008302E0">
            <w:r>
              <w:t>-</w:t>
            </w:r>
          </w:p>
        </w:tc>
      </w:tr>
      <w:tr w:rsidR="00062085" w:rsidRPr="005E1622" w:rsidTr="00062085">
        <w:tc>
          <w:tcPr>
            <w:tcW w:w="2592" w:type="dxa"/>
          </w:tcPr>
          <w:p w:rsidR="00062085" w:rsidRDefault="00062085" w:rsidP="008302E0">
            <w:r>
              <w:t>RELATIEVEHOOGTELIGGING</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None naar 0</w:t>
            </w:r>
          </w:p>
        </w:tc>
      </w:tr>
      <w:tr w:rsidR="00062085" w:rsidRPr="005E1622" w:rsidTr="00062085">
        <w:tc>
          <w:tcPr>
            <w:tcW w:w="2592" w:type="dxa"/>
          </w:tcPr>
          <w:p w:rsidR="00062085" w:rsidRDefault="00062085" w:rsidP="008302E0">
            <w:r>
              <w:t>STATUS</w:t>
            </w:r>
          </w:p>
        </w:tc>
        <w:tc>
          <w:tcPr>
            <w:tcW w:w="1296" w:type="dxa"/>
          </w:tcPr>
          <w:p w:rsidR="00062085" w:rsidRDefault="00062085" w:rsidP="008302E0">
            <w:r>
              <w:t>DEFAULT</w:t>
            </w:r>
          </w:p>
        </w:tc>
        <w:tc>
          <w:tcPr>
            <w:tcW w:w="2592" w:type="dxa"/>
          </w:tcPr>
          <w:p w:rsidR="00062085" w:rsidRDefault="00062085" w:rsidP="008302E0">
            <w:r>
              <w:t>-</w:t>
            </w:r>
          </w:p>
        </w:tc>
        <w:tc>
          <w:tcPr>
            <w:tcW w:w="2160" w:type="dxa"/>
          </w:tcPr>
          <w:p w:rsidR="00062085" w:rsidRPr="005E1622" w:rsidRDefault="00062085" w:rsidP="008302E0">
            <w:r w:rsidRPr="005E1622">
              <w:t>Default value aangepast van :bestaand naar bestaand</w:t>
            </w:r>
          </w:p>
        </w:tc>
      </w:tr>
    </w:tbl>
    <w:p w:rsidR="00062085" w:rsidRPr="005E1622" w:rsidRDefault="00062085" w:rsidP="008302E0">
      <w:pPr>
        <w:pStyle w:val="Geenafstand"/>
      </w:pPr>
      <w:r w:rsidRPr="005E1622">
        <w:t xml:space="preserve"> </w:t>
      </w:r>
    </w:p>
    <w:p w:rsidR="00062085" w:rsidRDefault="00062085" w:rsidP="008302E0">
      <w:pPr>
        <w:pStyle w:val="Kop3"/>
      </w:pPr>
      <w:bookmarkStart w:id="138" w:name="_Toc14728246"/>
      <w:r>
        <w:lastRenderedPageBreak/>
        <w:t>AREAALDATA.wegvak_v</w:t>
      </w:r>
      <w:bookmarkEnd w:id="138"/>
    </w:p>
    <w:tbl>
      <w:tblPr>
        <w:tblW w:w="0" w:type="auto"/>
        <w:tblLayout w:type="fixed"/>
        <w:tblLook w:val="04A0" w:firstRow="1" w:lastRow="0" w:firstColumn="1" w:lastColumn="0" w:noHBand="0" w:noVBand="1"/>
      </w:tblPr>
      <w:tblGrid>
        <w:gridCol w:w="2592"/>
        <w:gridCol w:w="1296"/>
        <w:gridCol w:w="2592"/>
        <w:gridCol w:w="2160"/>
      </w:tblGrid>
      <w:tr w:rsidR="00062085" w:rsidTr="00062085">
        <w:tc>
          <w:tcPr>
            <w:tcW w:w="2592" w:type="dxa"/>
          </w:tcPr>
          <w:p w:rsidR="00062085" w:rsidRDefault="00062085" w:rsidP="008302E0">
            <w:r>
              <w:t>Attribuut</w:t>
            </w:r>
          </w:p>
        </w:tc>
        <w:tc>
          <w:tcPr>
            <w:tcW w:w="1296" w:type="dxa"/>
          </w:tcPr>
          <w:p w:rsidR="00062085" w:rsidRDefault="00062085" w:rsidP="008302E0">
            <w:r>
              <w:t>Wijziging</w:t>
            </w:r>
          </w:p>
        </w:tc>
        <w:tc>
          <w:tcPr>
            <w:tcW w:w="2592" w:type="dxa"/>
          </w:tcPr>
          <w:p w:rsidR="00062085" w:rsidRDefault="00062085" w:rsidP="008302E0">
            <w:r>
              <w:t>Omschrijving attribuut</w:t>
            </w:r>
          </w:p>
        </w:tc>
        <w:tc>
          <w:tcPr>
            <w:tcW w:w="2160" w:type="dxa"/>
          </w:tcPr>
          <w:p w:rsidR="00062085" w:rsidRDefault="00062085" w:rsidP="008302E0">
            <w:r>
              <w:t>Reden</w:t>
            </w:r>
          </w:p>
        </w:tc>
      </w:tr>
      <w:tr w:rsidR="00062085" w:rsidTr="00062085">
        <w:tc>
          <w:tcPr>
            <w:tcW w:w="2592" w:type="dxa"/>
          </w:tcPr>
          <w:p w:rsidR="00062085" w:rsidRDefault="00062085" w:rsidP="008302E0">
            <w:r>
              <w:t>OMSCHRIJVING</w:t>
            </w:r>
          </w:p>
        </w:tc>
        <w:tc>
          <w:tcPr>
            <w:tcW w:w="1296" w:type="dxa"/>
          </w:tcPr>
          <w:p w:rsidR="00062085" w:rsidRDefault="00062085" w:rsidP="008302E0">
            <w:r>
              <w:t>DELETE</w:t>
            </w:r>
          </w:p>
        </w:tc>
        <w:tc>
          <w:tcPr>
            <w:tcW w:w="2592" w:type="dxa"/>
          </w:tcPr>
          <w:p w:rsidR="00062085" w:rsidRDefault="00062085" w:rsidP="008302E0">
            <w:r>
              <w:t>-</w:t>
            </w:r>
          </w:p>
        </w:tc>
        <w:tc>
          <w:tcPr>
            <w:tcW w:w="2160" w:type="dxa"/>
          </w:tcPr>
          <w:p w:rsidR="00062085" w:rsidRDefault="00062085" w:rsidP="008302E0">
            <w:r>
              <w:t>-</w:t>
            </w:r>
          </w:p>
        </w:tc>
      </w:tr>
      <w:tr w:rsidR="0041759C" w:rsidTr="00062085">
        <w:tc>
          <w:tcPr>
            <w:tcW w:w="2592" w:type="dxa"/>
          </w:tcPr>
          <w:p w:rsidR="0041759C" w:rsidRDefault="0041759C" w:rsidP="008302E0">
            <w:r>
              <w:t>OMTREK</w:t>
            </w:r>
          </w:p>
        </w:tc>
        <w:tc>
          <w:tcPr>
            <w:tcW w:w="1296" w:type="dxa"/>
          </w:tcPr>
          <w:p w:rsidR="0041759C" w:rsidRDefault="0041759C" w:rsidP="008302E0">
            <w:r>
              <w:t>INSERT</w:t>
            </w:r>
          </w:p>
        </w:tc>
        <w:tc>
          <w:tcPr>
            <w:tcW w:w="2592" w:type="dxa"/>
          </w:tcPr>
          <w:p w:rsidR="0041759C" w:rsidRPr="005E1622" w:rsidRDefault="0041759C" w:rsidP="008302E0">
            <w:r w:rsidRPr="005E1622">
              <w:t>Omtrek in meters, 5 decimalen. Dit wordt automatisch gevuld uit SHAPE_Length</w:t>
            </w:r>
          </w:p>
        </w:tc>
        <w:tc>
          <w:tcPr>
            <w:tcW w:w="2160" w:type="dxa"/>
          </w:tcPr>
          <w:p w:rsidR="0041759C" w:rsidRDefault="0041759C" w:rsidP="008302E0">
            <w:r w:rsidRPr="0041759C">
              <w:t>Omtrek zichtbaar in BeheerApp</w:t>
            </w:r>
            <w:r>
              <w:t xml:space="preserve"> (SHAPE_Length werkt alleen in desktopapplicat-</w:t>
            </w:r>
            <w:r>
              <w:br/>
              <w:t>ies)</w:t>
            </w:r>
          </w:p>
        </w:tc>
      </w:tr>
      <w:tr w:rsidR="0041759C" w:rsidTr="00062085">
        <w:tc>
          <w:tcPr>
            <w:tcW w:w="2592" w:type="dxa"/>
          </w:tcPr>
          <w:p w:rsidR="0041759C" w:rsidRDefault="0041759C" w:rsidP="008302E0">
            <w:r>
              <w:t>OPMERKING</w:t>
            </w:r>
          </w:p>
        </w:tc>
        <w:tc>
          <w:tcPr>
            <w:tcW w:w="1296" w:type="dxa"/>
          </w:tcPr>
          <w:p w:rsidR="0041759C" w:rsidRDefault="0041759C" w:rsidP="008302E0">
            <w:r>
              <w:t>INSERT</w:t>
            </w:r>
          </w:p>
        </w:tc>
        <w:tc>
          <w:tcPr>
            <w:tcW w:w="2592" w:type="dxa"/>
          </w:tcPr>
          <w:p w:rsidR="0041759C" w:rsidRPr="005E1622" w:rsidRDefault="0041759C" w:rsidP="008302E0">
            <w:r w:rsidRPr="005E1622">
              <w:t>Algemene opmerking voor het object, zoals een omschrijving of toelichting</w:t>
            </w:r>
          </w:p>
        </w:tc>
        <w:tc>
          <w:tcPr>
            <w:tcW w:w="2160" w:type="dxa"/>
          </w:tcPr>
          <w:p w:rsidR="0041759C" w:rsidRDefault="0041759C" w:rsidP="008302E0">
            <w:r>
              <w:t>-</w:t>
            </w:r>
          </w:p>
        </w:tc>
      </w:tr>
      <w:tr w:rsidR="0041759C" w:rsidTr="00062085">
        <w:tc>
          <w:tcPr>
            <w:tcW w:w="2592" w:type="dxa"/>
          </w:tcPr>
          <w:p w:rsidR="0041759C" w:rsidRDefault="0041759C" w:rsidP="008302E0">
            <w:r>
              <w:t>OPPERVLAKTE</w:t>
            </w:r>
          </w:p>
        </w:tc>
        <w:tc>
          <w:tcPr>
            <w:tcW w:w="1296" w:type="dxa"/>
          </w:tcPr>
          <w:p w:rsidR="0041759C" w:rsidRDefault="0041759C" w:rsidP="008302E0">
            <w:r>
              <w:t>INSERT</w:t>
            </w:r>
          </w:p>
        </w:tc>
        <w:tc>
          <w:tcPr>
            <w:tcW w:w="2592" w:type="dxa"/>
          </w:tcPr>
          <w:p w:rsidR="0041759C" w:rsidRPr="005E1622" w:rsidRDefault="0041759C" w:rsidP="008302E0">
            <w:r w:rsidRPr="005E1622">
              <w:t>Oppervlakte in m2, 5 decimalen. Dit wordt automatisch gevuld uit SHAPE_Area</w:t>
            </w:r>
          </w:p>
        </w:tc>
        <w:tc>
          <w:tcPr>
            <w:tcW w:w="2160" w:type="dxa"/>
          </w:tcPr>
          <w:p w:rsidR="0041759C" w:rsidRDefault="001507E0" w:rsidP="008302E0">
            <w:r>
              <w:t>Oppervlakte</w:t>
            </w:r>
            <w:r w:rsidRPr="0041759C">
              <w:t xml:space="preserve"> zichtbaar in BeheerApp</w:t>
            </w:r>
            <w:r>
              <w:t xml:space="preserve"> (SHAPE_Length werkt alleen in desktopapplicat-</w:t>
            </w:r>
            <w:r>
              <w:br/>
              <w:t>ies)</w:t>
            </w:r>
          </w:p>
        </w:tc>
      </w:tr>
    </w:tbl>
    <w:p w:rsidR="001507E0" w:rsidRDefault="001507E0" w:rsidP="008302E0">
      <w:pPr>
        <w:pStyle w:val="Geenafstand"/>
      </w:pPr>
    </w:p>
    <w:p w:rsidR="001507E0" w:rsidRDefault="001507E0" w:rsidP="008302E0">
      <w:pPr>
        <w:spacing w:after="0" w:line="240" w:lineRule="auto"/>
        <w:rPr>
          <w:rFonts w:ascii="Calibri" w:hAnsi="Calibri"/>
        </w:rPr>
      </w:pPr>
      <w:r>
        <w:br w:type="page"/>
      </w:r>
    </w:p>
    <w:p w:rsidR="00062085" w:rsidRDefault="00062085" w:rsidP="008302E0">
      <w:pPr>
        <w:pStyle w:val="Geenafstand"/>
      </w:pPr>
      <w:r>
        <w:lastRenderedPageBreak/>
        <w:t xml:space="preserve"> </w:t>
      </w:r>
    </w:p>
    <w:p w:rsidR="00062085" w:rsidRDefault="00062085" w:rsidP="008302E0">
      <w:pPr>
        <w:pStyle w:val="Kop1"/>
      </w:pPr>
      <w:bookmarkStart w:id="139" w:name="_Toc14728247"/>
      <w:r>
        <w:t>Domeinen</w:t>
      </w:r>
      <w:bookmarkEnd w:id="139"/>
    </w:p>
    <w:p w:rsidR="00062085" w:rsidRDefault="00062085" w:rsidP="008302E0">
      <w:pPr>
        <w:pStyle w:val="Kop2"/>
      </w:pPr>
      <w:bookmarkStart w:id="140" w:name="_Toc14728248"/>
      <w:r>
        <w:t>Domeinen: Nieuw</w:t>
      </w:r>
      <w:bookmarkEnd w:id="140"/>
      <w:r>
        <w:br/>
      </w:r>
    </w:p>
    <w:p w:rsidR="00062085" w:rsidRPr="005E1622" w:rsidRDefault="00062085" w:rsidP="008302E0">
      <w:pPr>
        <w:pStyle w:val="Geenafstand"/>
      </w:pPr>
      <w:r w:rsidRPr="005E1622">
        <w:t xml:space="preserve">De volgende domeinen zijn aangemaakt in AREAALDATA (met de bijbehorende </w:t>
      </w:r>
      <w:r w:rsidR="001B7209">
        <w:t>coded values en beschrijvingen</w:t>
      </w:r>
      <w:r w:rsidRPr="005E1622">
        <w:t>)</w:t>
      </w:r>
    </w:p>
    <w:p w:rsidR="00062085" w:rsidRDefault="00062085" w:rsidP="008302E0">
      <w:pPr>
        <w:pStyle w:val="Kop3"/>
      </w:pPr>
      <w:bookmarkStart w:id="141" w:name="_Toc14728249"/>
      <w:r>
        <w:t>AanvraagSoort</w:t>
      </w:r>
      <w:bookmarkEnd w:id="141"/>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graafmelding</w:t>
            </w:r>
          </w:p>
        </w:tc>
        <w:tc>
          <w:tcPr>
            <w:tcW w:w="1037" w:type="dxa"/>
          </w:tcPr>
          <w:p w:rsidR="00062085" w:rsidRDefault="00062085" w:rsidP="008302E0">
            <w:r>
              <w:t>CODED</w:t>
            </w:r>
          </w:p>
        </w:tc>
      </w:tr>
      <w:tr w:rsidR="00062085" w:rsidTr="00062085">
        <w:tc>
          <w:tcPr>
            <w:tcW w:w="2160" w:type="dxa"/>
          </w:tcPr>
          <w:p w:rsidR="00062085" w:rsidRDefault="00062085" w:rsidP="008302E0">
            <w:r>
              <w:t>2</w:t>
            </w:r>
          </w:p>
        </w:tc>
        <w:tc>
          <w:tcPr>
            <w:tcW w:w="5443" w:type="dxa"/>
          </w:tcPr>
          <w:p w:rsidR="00062085" w:rsidRDefault="00062085" w:rsidP="008302E0">
            <w:r>
              <w:t>orientatieverzoek</w:t>
            </w:r>
          </w:p>
        </w:tc>
        <w:tc>
          <w:tcPr>
            <w:tcW w:w="1037" w:type="dxa"/>
          </w:tcPr>
          <w:p w:rsidR="00062085" w:rsidRDefault="00062085" w:rsidP="008302E0">
            <w:r>
              <w:t>CODED</w:t>
            </w:r>
          </w:p>
        </w:tc>
      </w:tr>
      <w:tr w:rsidR="00062085" w:rsidTr="00062085">
        <w:tc>
          <w:tcPr>
            <w:tcW w:w="2160" w:type="dxa"/>
          </w:tcPr>
          <w:p w:rsidR="00062085" w:rsidRDefault="00062085" w:rsidP="008302E0">
            <w:r>
              <w:t>3</w:t>
            </w:r>
          </w:p>
        </w:tc>
        <w:tc>
          <w:tcPr>
            <w:tcW w:w="5443" w:type="dxa"/>
          </w:tcPr>
          <w:p w:rsidR="00062085" w:rsidRDefault="00062085" w:rsidP="008302E0">
            <w:r>
              <w:t>calamiteitenmelding</w:t>
            </w:r>
          </w:p>
        </w:tc>
        <w:tc>
          <w:tcPr>
            <w:tcW w:w="1037" w:type="dxa"/>
          </w:tcPr>
          <w:p w:rsidR="00062085" w:rsidRDefault="00062085" w:rsidP="008302E0">
            <w:r>
              <w:t>CODED</w:t>
            </w:r>
          </w:p>
        </w:tc>
      </w:tr>
      <w:tr w:rsidR="00062085" w:rsidTr="00062085">
        <w:tc>
          <w:tcPr>
            <w:tcW w:w="2160" w:type="dxa"/>
          </w:tcPr>
          <w:p w:rsidR="00062085" w:rsidRDefault="00062085" w:rsidP="008302E0"/>
        </w:tc>
        <w:tc>
          <w:tcPr>
            <w:tcW w:w="5443" w:type="dxa"/>
          </w:tcPr>
          <w:p w:rsidR="00062085" w:rsidRDefault="00062085" w:rsidP="008302E0"/>
        </w:tc>
        <w:tc>
          <w:tcPr>
            <w:tcW w:w="1037" w:type="dxa"/>
          </w:tcPr>
          <w:p w:rsidR="00062085" w:rsidRDefault="00062085" w:rsidP="008302E0"/>
        </w:tc>
      </w:tr>
    </w:tbl>
    <w:p w:rsidR="00062085" w:rsidRDefault="00062085" w:rsidP="008302E0">
      <w:pPr>
        <w:pStyle w:val="Geenafstand"/>
      </w:pPr>
      <w:r>
        <w:t xml:space="preserve"> </w:t>
      </w:r>
    </w:p>
    <w:p w:rsidR="00062085" w:rsidRDefault="00062085" w:rsidP="008302E0">
      <w:pPr>
        <w:pStyle w:val="Kop3"/>
      </w:pPr>
      <w:bookmarkStart w:id="142" w:name="_Toc14728250"/>
      <w:r>
        <w:t>Afvalwatertype</w:t>
      </w:r>
      <w:bookmarkEnd w:id="142"/>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gecombineerd</w:t>
            </w:r>
          </w:p>
        </w:tc>
        <w:tc>
          <w:tcPr>
            <w:tcW w:w="5443" w:type="dxa"/>
          </w:tcPr>
          <w:p w:rsidR="00062085" w:rsidRDefault="00062085" w:rsidP="008302E0">
            <w:r>
              <w:t>http://inspire.ec.europa.eu/codelist/SewerWaterTypeValue/combined</w:t>
            </w:r>
          </w:p>
        </w:tc>
        <w:tc>
          <w:tcPr>
            <w:tcW w:w="1037" w:type="dxa"/>
          </w:tcPr>
          <w:p w:rsidR="00062085" w:rsidRDefault="00062085" w:rsidP="008302E0">
            <w:r>
              <w:t>CODED</w:t>
            </w:r>
          </w:p>
        </w:tc>
      </w:tr>
      <w:tr w:rsidR="00062085" w:rsidTr="00062085">
        <w:tc>
          <w:tcPr>
            <w:tcW w:w="2160" w:type="dxa"/>
          </w:tcPr>
          <w:p w:rsidR="00062085" w:rsidRDefault="00062085" w:rsidP="008302E0">
            <w:r>
              <w:t>huishoudelijk</w:t>
            </w:r>
          </w:p>
        </w:tc>
        <w:tc>
          <w:tcPr>
            <w:tcW w:w="5443" w:type="dxa"/>
          </w:tcPr>
          <w:p w:rsidR="00062085" w:rsidRDefault="00062085" w:rsidP="008302E0">
            <w:r>
              <w:t>http://inspire.ec.europa.eu/codelist/SewerWaterTypeValue/sanitary</w:t>
            </w:r>
          </w:p>
        </w:tc>
        <w:tc>
          <w:tcPr>
            <w:tcW w:w="1037" w:type="dxa"/>
          </w:tcPr>
          <w:p w:rsidR="00062085" w:rsidRDefault="00062085" w:rsidP="008302E0">
            <w:r>
              <w:t>CODED</w:t>
            </w:r>
          </w:p>
        </w:tc>
      </w:tr>
      <w:tr w:rsidR="00062085" w:rsidTr="00062085">
        <w:tc>
          <w:tcPr>
            <w:tcW w:w="2160" w:type="dxa"/>
          </w:tcPr>
          <w:p w:rsidR="00062085" w:rsidRDefault="00062085" w:rsidP="008302E0">
            <w:r>
              <w:t>storm</w:t>
            </w:r>
          </w:p>
        </w:tc>
        <w:tc>
          <w:tcPr>
            <w:tcW w:w="5443" w:type="dxa"/>
          </w:tcPr>
          <w:p w:rsidR="00062085" w:rsidRDefault="00062085" w:rsidP="008302E0">
            <w:r>
              <w:t>http://inspire.ec.europa.eu/codelist/SewerWaterTypeValue/storm</w:t>
            </w:r>
          </w:p>
        </w:tc>
        <w:tc>
          <w:tcPr>
            <w:tcW w:w="1037" w:type="dxa"/>
          </w:tcPr>
          <w:p w:rsidR="00062085" w:rsidRDefault="00062085" w:rsidP="008302E0">
            <w:r>
              <w:t>CODED</w:t>
            </w:r>
          </w:p>
        </w:tc>
      </w:tr>
      <w:tr w:rsidR="00062085" w:rsidTr="00062085">
        <w:tc>
          <w:tcPr>
            <w:tcW w:w="2160" w:type="dxa"/>
          </w:tcPr>
          <w:p w:rsidR="00062085" w:rsidRDefault="00062085" w:rsidP="008302E0">
            <w:r>
              <w:t>teruggewonnen</w:t>
            </w:r>
          </w:p>
        </w:tc>
        <w:tc>
          <w:tcPr>
            <w:tcW w:w="5443" w:type="dxa"/>
          </w:tcPr>
          <w:p w:rsidR="00062085" w:rsidRDefault="00062085" w:rsidP="008302E0">
            <w:r>
              <w:t>http://inspire.ec.europa.eu/codelist/SewerWaterTypeValue/reclaimed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3" w:name="_Toc14728251"/>
      <w:r>
        <w:t>AUTORITEITSROL</w:t>
      </w:r>
      <w:bookmarkEnd w:id="143"/>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authority</w:t>
            </w:r>
          </w:p>
        </w:tc>
        <w:tc>
          <w:tcPr>
            <w:tcW w:w="5443" w:type="dxa"/>
          </w:tcPr>
          <w:p w:rsidR="00062085" w:rsidRDefault="00062085" w:rsidP="008302E0">
            <w:r>
              <w:t>http://inspire.ec.europa.eu/codelist/RelatedPartyRoleValue/authority</w:t>
            </w:r>
          </w:p>
        </w:tc>
        <w:tc>
          <w:tcPr>
            <w:tcW w:w="1037" w:type="dxa"/>
          </w:tcPr>
          <w:p w:rsidR="00062085" w:rsidRDefault="00062085" w:rsidP="008302E0">
            <w:r>
              <w:t>CODED</w:t>
            </w:r>
          </w:p>
        </w:tc>
      </w:tr>
      <w:tr w:rsidR="00062085" w:rsidTr="00062085">
        <w:tc>
          <w:tcPr>
            <w:tcW w:w="2160" w:type="dxa"/>
          </w:tcPr>
          <w:p w:rsidR="00062085" w:rsidRDefault="00062085" w:rsidP="008302E0">
            <w:r>
              <w:lastRenderedPageBreak/>
              <w:t>operator</w:t>
            </w:r>
          </w:p>
        </w:tc>
        <w:tc>
          <w:tcPr>
            <w:tcW w:w="5443" w:type="dxa"/>
          </w:tcPr>
          <w:p w:rsidR="00062085" w:rsidRDefault="00062085" w:rsidP="008302E0">
            <w:r>
              <w:t>http://inspire.ec.europa.eu/codelist/RelatedPartyRoleValue/operator</w:t>
            </w:r>
          </w:p>
        </w:tc>
        <w:tc>
          <w:tcPr>
            <w:tcW w:w="1037" w:type="dxa"/>
          </w:tcPr>
          <w:p w:rsidR="00062085" w:rsidRDefault="00062085" w:rsidP="008302E0">
            <w:r>
              <w:t>CODED</w:t>
            </w:r>
          </w:p>
        </w:tc>
      </w:tr>
      <w:tr w:rsidR="00062085" w:rsidTr="00062085">
        <w:tc>
          <w:tcPr>
            <w:tcW w:w="2160" w:type="dxa"/>
          </w:tcPr>
          <w:p w:rsidR="00062085" w:rsidRDefault="00062085" w:rsidP="008302E0">
            <w:r>
              <w:t>owner</w:t>
            </w:r>
          </w:p>
        </w:tc>
        <w:tc>
          <w:tcPr>
            <w:tcW w:w="5443" w:type="dxa"/>
          </w:tcPr>
          <w:p w:rsidR="00062085" w:rsidRDefault="00062085" w:rsidP="008302E0">
            <w:r>
              <w:t>http://inspire.ec.europa.eu/codelist/RelatedPartyRoleValue/owner</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4" w:name="_Toc14728252"/>
      <w:r>
        <w:t>extraInfoType</w:t>
      </w:r>
      <w:bookmarkEnd w:id="144"/>
    </w:p>
    <w:tbl>
      <w:tblPr>
        <w:tblW w:w="0" w:type="auto"/>
        <w:tblLayout w:type="fixed"/>
        <w:tblLook w:val="04A0" w:firstRow="1" w:lastRow="0" w:firstColumn="1" w:lastColumn="0" w:noHBand="0" w:noVBand="1"/>
      </w:tblPr>
      <w:tblGrid>
        <w:gridCol w:w="2160"/>
        <w:gridCol w:w="5443"/>
        <w:gridCol w:w="1037"/>
      </w:tblGrid>
      <w:tr w:rsidR="00062085" w:rsidTr="005F38B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5F38B5" w:rsidTr="005F38B5">
        <w:tc>
          <w:tcPr>
            <w:tcW w:w="2160" w:type="dxa"/>
          </w:tcPr>
          <w:p w:rsidR="005F38B5" w:rsidRDefault="005F38B5" w:rsidP="008302E0">
            <w:r>
              <w:t>aansluiting</w:t>
            </w:r>
          </w:p>
        </w:tc>
        <w:tc>
          <w:tcPr>
            <w:tcW w:w="5443" w:type="dxa"/>
          </w:tcPr>
          <w:p w:rsidR="005F38B5" w:rsidRDefault="005F38B5" w:rsidP="008302E0">
            <w:r>
              <w:t>http://definities.geostandaarden.nl/imkl2015/id/waarde/ExtraDetailInfoTypeValue/aansluiting</w:t>
            </w:r>
          </w:p>
        </w:tc>
        <w:tc>
          <w:tcPr>
            <w:tcW w:w="1037" w:type="dxa"/>
          </w:tcPr>
          <w:p w:rsidR="005F38B5" w:rsidRDefault="005F38B5" w:rsidP="008302E0">
            <w:r>
              <w:t>CODED</w:t>
            </w:r>
          </w:p>
        </w:tc>
      </w:tr>
      <w:tr w:rsidR="005F38B5" w:rsidTr="005F38B5">
        <w:tc>
          <w:tcPr>
            <w:tcW w:w="2160" w:type="dxa"/>
          </w:tcPr>
          <w:p w:rsidR="005F38B5" w:rsidRDefault="005F38B5" w:rsidP="008302E0">
            <w:r>
              <w:t>huisaansluiting</w:t>
            </w:r>
          </w:p>
        </w:tc>
        <w:tc>
          <w:tcPr>
            <w:tcW w:w="5443" w:type="dxa"/>
          </w:tcPr>
          <w:p w:rsidR="005F38B5" w:rsidRDefault="005F38B5" w:rsidP="008302E0">
            <w:r>
              <w:t>http://definities.geostandaarden.nl/imkl2015/id/waarde/ExtraDetailInfoTypeValue/huisaansluiting</w:t>
            </w:r>
          </w:p>
        </w:tc>
        <w:tc>
          <w:tcPr>
            <w:tcW w:w="1037" w:type="dxa"/>
          </w:tcPr>
          <w:p w:rsidR="005F38B5" w:rsidRDefault="005F38B5" w:rsidP="008302E0">
            <w:r>
              <w:t>CODED</w:t>
            </w:r>
          </w:p>
        </w:tc>
      </w:tr>
      <w:tr w:rsidR="005F38B5" w:rsidTr="005F38B5">
        <w:tc>
          <w:tcPr>
            <w:tcW w:w="2160" w:type="dxa"/>
          </w:tcPr>
          <w:p w:rsidR="005F38B5" w:rsidRDefault="005F38B5" w:rsidP="008302E0">
            <w:r>
              <w:t>overig</w:t>
            </w:r>
          </w:p>
        </w:tc>
        <w:tc>
          <w:tcPr>
            <w:tcW w:w="5443" w:type="dxa"/>
          </w:tcPr>
          <w:p w:rsidR="005F38B5" w:rsidRDefault="005F38B5" w:rsidP="008302E0">
            <w:r>
              <w:t>http://definities.geostandaarden.nl/imkl2015/id/waarde/ExtraDetailInfoTypeValue/overig</w:t>
            </w:r>
          </w:p>
        </w:tc>
        <w:tc>
          <w:tcPr>
            <w:tcW w:w="1037" w:type="dxa"/>
          </w:tcPr>
          <w:p w:rsidR="005F38B5" w:rsidRDefault="005F38B5" w:rsidP="008302E0">
            <w:r>
              <w:t>CODED</w:t>
            </w:r>
          </w:p>
        </w:tc>
      </w:tr>
      <w:tr w:rsidR="005F38B5" w:rsidTr="005F38B5">
        <w:tc>
          <w:tcPr>
            <w:tcW w:w="2160" w:type="dxa"/>
          </w:tcPr>
          <w:p w:rsidR="005F38B5" w:rsidRDefault="005F38B5" w:rsidP="008302E0">
            <w:r>
              <w:t>profielschets</w:t>
            </w:r>
          </w:p>
        </w:tc>
        <w:tc>
          <w:tcPr>
            <w:tcW w:w="5443" w:type="dxa"/>
          </w:tcPr>
          <w:p w:rsidR="005F38B5" w:rsidRDefault="005F38B5" w:rsidP="008302E0">
            <w:r>
              <w:t>http://definities.geostandaarden.nl/imkl2015/id/waarde/ExtraDetailInfoTypeValue/profielschets</w:t>
            </w:r>
          </w:p>
        </w:tc>
        <w:tc>
          <w:tcPr>
            <w:tcW w:w="1037" w:type="dxa"/>
          </w:tcPr>
          <w:p w:rsidR="005F38B5" w:rsidRDefault="005F38B5" w:rsidP="008302E0">
            <w:r>
              <w:t>CODED</w:t>
            </w:r>
          </w:p>
        </w:tc>
      </w:tr>
      <w:tr w:rsidR="005F38B5" w:rsidTr="005F38B5">
        <w:tc>
          <w:tcPr>
            <w:tcW w:w="2160" w:type="dxa"/>
          </w:tcPr>
          <w:p w:rsidR="005F38B5" w:rsidRDefault="005F38B5" w:rsidP="008302E0"/>
        </w:tc>
        <w:tc>
          <w:tcPr>
            <w:tcW w:w="5443" w:type="dxa"/>
          </w:tcPr>
          <w:p w:rsidR="005F38B5" w:rsidRDefault="005F38B5" w:rsidP="008302E0"/>
        </w:tc>
        <w:tc>
          <w:tcPr>
            <w:tcW w:w="1037" w:type="dxa"/>
          </w:tcPr>
          <w:p w:rsidR="005F38B5" w:rsidRDefault="005F38B5" w:rsidP="008302E0"/>
        </w:tc>
      </w:tr>
    </w:tbl>
    <w:p w:rsidR="00062085" w:rsidRDefault="00062085" w:rsidP="008302E0">
      <w:pPr>
        <w:pStyle w:val="Geenafstand"/>
      </w:pPr>
      <w:r>
        <w:t xml:space="preserve"> </w:t>
      </w:r>
    </w:p>
    <w:p w:rsidR="00062085" w:rsidRDefault="00062085" w:rsidP="008302E0">
      <w:pPr>
        <w:pStyle w:val="Kop3"/>
      </w:pPr>
      <w:bookmarkStart w:id="145" w:name="_Toc14728253"/>
      <w:r>
        <w:t>fysiekVoorkomenBTDP</w:t>
      </w:r>
      <w:bookmarkEnd w:id="145"/>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gemengd bos</w:t>
            </w:r>
          </w:p>
        </w:tc>
        <w:tc>
          <w:tcPr>
            <w:tcW w:w="5443" w:type="dxa"/>
          </w:tcPr>
          <w:p w:rsidR="00062085" w:rsidRDefault="00062085" w:rsidP="008302E0">
            <w:r>
              <w:t>gemengd bos</w:t>
            </w:r>
          </w:p>
        </w:tc>
        <w:tc>
          <w:tcPr>
            <w:tcW w:w="1037" w:type="dxa"/>
          </w:tcPr>
          <w:p w:rsidR="00062085" w:rsidRDefault="00062085" w:rsidP="008302E0">
            <w:r>
              <w:t>CODED</w:t>
            </w:r>
          </w:p>
        </w:tc>
      </w:tr>
      <w:tr w:rsidR="00062085" w:rsidTr="00062085">
        <w:tc>
          <w:tcPr>
            <w:tcW w:w="2160" w:type="dxa"/>
          </w:tcPr>
          <w:p w:rsidR="00062085" w:rsidRDefault="00062085" w:rsidP="008302E0">
            <w:r>
              <w:t>groenvoorziening:bodembedekkers</w:t>
            </w:r>
          </w:p>
        </w:tc>
        <w:tc>
          <w:tcPr>
            <w:tcW w:w="5443" w:type="dxa"/>
          </w:tcPr>
          <w:p w:rsidR="00062085" w:rsidRDefault="00062085" w:rsidP="008302E0">
            <w:r>
              <w:t>groenvoorziening: bodembedekkers</w:t>
            </w:r>
          </w:p>
        </w:tc>
        <w:tc>
          <w:tcPr>
            <w:tcW w:w="1037" w:type="dxa"/>
          </w:tcPr>
          <w:p w:rsidR="00062085" w:rsidRDefault="00062085" w:rsidP="008302E0">
            <w:r>
              <w:t>CODED</w:t>
            </w:r>
          </w:p>
        </w:tc>
      </w:tr>
      <w:tr w:rsidR="00062085" w:rsidTr="00062085">
        <w:tc>
          <w:tcPr>
            <w:tcW w:w="2160" w:type="dxa"/>
          </w:tcPr>
          <w:p w:rsidR="00062085" w:rsidRDefault="00062085" w:rsidP="008302E0">
            <w:r>
              <w:t>groenvoorziening:bosplantsoen</w:t>
            </w:r>
          </w:p>
        </w:tc>
        <w:tc>
          <w:tcPr>
            <w:tcW w:w="5443" w:type="dxa"/>
          </w:tcPr>
          <w:p w:rsidR="00062085" w:rsidRDefault="00062085" w:rsidP="008302E0">
            <w:r>
              <w:t>groenvoorziening: bosplantsoen</w:t>
            </w:r>
          </w:p>
        </w:tc>
        <w:tc>
          <w:tcPr>
            <w:tcW w:w="1037" w:type="dxa"/>
          </w:tcPr>
          <w:p w:rsidR="00062085" w:rsidRDefault="00062085" w:rsidP="008302E0">
            <w:r>
              <w:t>CODED</w:t>
            </w:r>
          </w:p>
        </w:tc>
      </w:tr>
      <w:tr w:rsidR="00062085" w:rsidTr="00062085">
        <w:tc>
          <w:tcPr>
            <w:tcW w:w="2160" w:type="dxa"/>
          </w:tcPr>
          <w:p w:rsidR="00062085" w:rsidRDefault="00062085" w:rsidP="008302E0">
            <w:r>
              <w:t>groenvoorziening:heesters</w:t>
            </w:r>
          </w:p>
        </w:tc>
        <w:tc>
          <w:tcPr>
            <w:tcW w:w="5443" w:type="dxa"/>
          </w:tcPr>
          <w:p w:rsidR="00062085" w:rsidRDefault="00062085" w:rsidP="008302E0">
            <w:r>
              <w:t>groenvoorziening: heesters</w:t>
            </w:r>
          </w:p>
        </w:tc>
        <w:tc>
          <w:tcPr>
            <w:tcW w:w="1037" w:type="dxa"/>
          </w:tcPr>
          <w:p w:rsidR="00062085" w:rsidRDefault="00062085" w:rsidP="008302E0">
            <w:r>
              <w:t>CODED</w:t>
            </w:r>
          </w:p>
        </w:tc>
      </w:tr>
      <w:tr w:rsidR="00062085" w:rsidTr="00062085">
        <w:tc>
          <w:tcPr>
            <w:tcW w:w="2160" w:type="dxa"/>
          </w:tcPr>
          <w:p w:rsidR="00062085" w:rsidRDefault="00062085" w:rsidP="008302E0">
            <w:r>
              <w:t>groenvoorziening:planten</w:t>
            </w:r>
          </w:p>
        </w:tc>
        <w:tc>
          <w:tcPr>
            <w:tcW w:w="5443" w:type="dxa"/>
          </w:tcPr>
          <w:p w:rsidR="00062085" w:rsidRDefault="00062085" w:rsidP="008302E0">
            <w:r>
              <w:t>groenvoorziening: planten</w:t>
            </w:r>
          </w:p>
        </w:tc>
        <w:tc>
          <w:tcPr>
            <w:tcW w:w="1037" w:type="dxa"/>
          </w:tcPr>
          <w:p w:rsidR="00062085" w:rsidRDefault="00062085" w:rsidP="008302E0">
            <w:r>
              <w:t>CODED</w:t>
            </w:r>
          </w:p>
        </w:tc>
      </w:tr>
      <w:tr w:rsidR="00062085" w:rsidTr="00062085">
        <w:tc>
          <w:tcPr>
            <w:tcW w:w="2160" w:type="dxa"/>
          </w:tcPr>
          <w:p w:rsidR="00062085" w:rsidRDefault="00062085" w:rsidP="008302E0">
            <w:r>
              <w:t>groenvoorziening:struikrozen</w:t>
            </w:r>
          </w:p>
        </w:tc>
        <w:tc>
          <w:tcPr>
            <w:tcW w:w="5443" w:type="dxa"/>
          </w:tcPr>
          <w:p w:rsidR="00062085" w:rsidRDefault="00062085" w:rsidP="008302E0">
            <w:r>
              <w:t>groenvoorziening: struikrozen</w:t>
            </w:r>
          </w:p>
        </w:tc>
        <w:tc>
          <w:tcPr>
            <w:tcW w:w="1037" w:type="dxa"/>
          </w:tcPr>
          <w:p w:rsidR="00062085" w:rsidRDefault="00062085" w:rsidP="008302E0">
            <w:r>
              <w:t>CODED</w:t>
            </w:r>
          </w:p>
        </w:tc>
      </w:tr>
      <w:tr w:rsidR="00062085" w:rsidTr="00062085">
        <w:tc>
          <w:tcPr>
            <w:tcW w:w="2160" w:type="dxa"/>
          </w:tcPr>
          <w:p w:rsidR="00062085" w:rsidRDefault="00062085" w:rsidP="008302E0">
            <w:r>
              <w:lastRenderedPageBreak/>
              <w:t>heide</w:t>
            </w:r>
          </w:p>
        </w:tc>
        <w:tc>
          <w:tcPr>
            <w:tcW w:w="5443" w:type="dxa"/>
          </w:tcPr>
          <w:p w:rsidR="00062085" w:rsidRDefault="00062085" w:rsidP="008302E0">
            <w:r>
              <w:t>heide</w:t>
            </w:r>
          </w:p>
        </w:tc>
        <w:tc>
          <w:tcPr>
            <w:tcW w:w="1037" w:type="dxa"/>
          </w:tcPr>
          <w:p w:rsidR="00062085" w:rsidRDefault="00062085" w:rsidP="008302E0">
            <w:r>
              <w:t>CODED</w:t>
            </w:r>
          </w:p>
        </w:tc>
      </w:tr>
      <w:tr w:rsidR="00062085" w:rsidTr="00062085">
        <w:tc>
          <w:tcPr>
            <w:tcW w:w="2160" w:type="dxa"/>
          </w:tcPr>
          <w:p w:rsidR="00062085" w:rsidRDefault="00062085" w:rsidP="008302E0">
            <w:r>
              <w:t>loofbos</w:t>
            </w:r>
          </w:p>
        </w:tc>
        <w:tc>
          <w:tcPr>
            <w:tcW w:w="5443" w:type="dxa"/>
          </w:tcPr>
          <w:p w:rsidR="00062085" w:rsidRDefault="00062085" w:rsidP="008302E0">
            <w:r>
              <w:t>loofbos</w:t>
            </w:r>
          </w:p>
        </w:tc>
        <w:tc>
          <w:tcPr>
            <w:tcW w:w="1037" w:type="dxa"/>
          </w:tcPr>
          <w:p w:rsidR="00062085" w:rsidRDefault="00062085" w:rsidP="008302E0">
            <w:r>
              <w:t>CODED</w:t>
            </w:r>
          </w:p>
        </w:tc>
      </w:tr>
      <w:tr w:rsidR="00062085" w:rsidTr="00062085">
        <w:tc>
          <w:tcPr>
            <w:tcW w:w="2160" w:type="dxa"/>
          </w:tcPr>
          <w:p w:rsidR="00062085" w:rsidRDefault="00062085" w:rsidP="008302E0">
            <w:r>
              <w:t>loofbos:griend en hakhout</w:t>
            </w:r>
          </w:p>
        </w:tc>
        <w:tc>
          <w:tcPr>
            <w:tcW w:w="5443" w:type="dxa"/>
          </w:tcPr>
          <w:p w:rsidR="00062085" w:rsidRDefault="00062085" w:rsidP="008302E0">
            <w:r>
              <w:t>loofbos: griend en hakhout</w:t>
            </w:r>
          </w:p>
        </w:tc>
        <w:tc>
          <w:tcPr>
            <w:tcW w:w="1037" w:type="dxa"/>
          </w:tcPr>
          <w:p w:rsidR="00062085" w:rsidRDefault="00062085" w:rsidP="008302E0">
            <w:r>
              <w:t>CODED</w:t>
            </w:r>
          </w:p>
        </w:tc>
      </w:tr>
      <w:tr w:rsidR="00062085" w:rsidTr="00062085">
        <w:tc>
          <w:tcPr>
            <w:tcW w:w="2160" w:type="dxa"/>
          </w:tcPr>
          <w:p w:rsidR="00062085" w:rsidRDefault="00062085" w:rsidP="008302E0">
            <w:r>
              <w:t>naaldbos</w:t>
            </w:r>
          </w:p>
        </w:tc>
        <w:tc>
          <w:tcPr>
            <w:tcW w:w="5443" w:type="dxa"/>
          </w:tcPr>
          <w:p w:rsidR="00062085" w:rsidRDefault="00062085" w:rsidP="008302E0">
            <w:r>
              <w:t>naaldbos</w:t>
            </w:r>
          </w:p>
        </w:tc>
        <w:tc>
          <w:tcPr>
            <w:tcW w:w="1037" w:type="dxa"/>
          </w:tcPr>
          <w:p w:rsidR="00062085" w:rsidRDefault="00062085" w:rsidP="008302E0">
            <w:r>
              <w:t>CODED</w:t>
            </w:r>
          </w:p>
        </w:tc>
      </w:tr>
      <w:tr w:rsidR="00062085" w:rsidTr="00062085">
        <w:tc>
          <w:tcPr>
            <w:tcW w:w="2160" w:type="dxa"/>
          </w:tcPr>
          <w:p w:rsidR="00062085" w:rsidRDefault="00062085" w:rsidP="008302E0">
            <w:r>
              <w:t>rietland</w:t>
            </w:r>
          </w:p>
        </w:tc>
        <w:tc>
          <w:tcPr>
            <w:tcW w:w="5443" w:type="dxa"/>
          </w:tcPr>
          <w:p w:rsidR="00062085" w:rsidRDefault="00062085" w:rsidP="008302E0">
            <w:r>
              <w:t>rietland</w:t>
            </w:r>
          </w:p>
        </w:tc>
        <w:tc>
          <w:tcPr>
            <w:tcW w:w="1037" w:type="dxa"/>
          </w:tcPr>
          <w:p w:rsidR="00062085" w:rsidRDefault="00062085" w:rsidP="008302E0">
            <w:r>
              <w:t>CODED</w:t>
            </w:r>
          </w:p>
        </w:tc>
      </w:tr>
      <w:tr w:rsidR="00062085" w:rsidTr="00062085">
        <w:tc>
          <w:tcPr>
            <w:tcW w:w="2160" w:type="dxa"/>
          </w:tcPr>
          <w:p w:rsidR="00062085" w:rsidRDefault="00062085" w:rsidP="008302E0">
            <w:r>
              <w:t>struiken</w:t>
            </w:r>
          </w:p>
        </w:tc>
        <w:tc>
          <w:tcPr>
            <w:tcW w:w="5443" w:type="dxa"/>
          </w:tcPr>
          <w:p w:rsidR="00062085" w:rsidRDefault="00062085" w:rsidP="008302E0">
            <w:r>
              <w:t>struiken</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6" w:name="_Toc14728254"/>
      <w:r>
        <w:t>IMKL_InNetwork</w:t>
      </w:r>
      <w:bookmarkEnd w:id="146"/>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BED</w:t>
            </w:r>
          </w:p>
        </w:tc>
        <w:tc>
          <w:tcPr>
            <w:tcW w:w="5443" w:type="dxa"/>
          </w:tcPr>
          <w:p w:rsidR="00062085" w:rsidRDefault="00062085" w:rsidP="008302E0">
            <w:r>
              <w:t>BEDIENING OP AFSTAND</w:t>
            </w:r>
          </w:p>
        </w:tc>
        <w:tc>
          <w:tcPr>
            <w:tcW w:w="1037" w:type="dxa"/>
          </w:tcPr>
          <w:p w:rsidR="00062085" w:rsidRDefault="00062085" w:rsidP="008302E0">
            <w:r>
              <w:t>CODED</w:t>
            </w:r>
          </w:p>
        </w:tc>
      </w:tr>
      <w:tr w:rsidR="00062085" w:rsidTr="00062085">
        <w:tc>
          <w:tcPr>
            <w:tcW w:w="2160" w:type="dxa"/>
          </w:tcPr>
          <w:p w:rsidR="00062085" w:rsidRDefault="00062085" w:rsidP="008302E0">
            <w:r>
              <w:t>DRIS</w:t>
            </w:r>
          </w:p>
        </w:tc>
        <w:tc>
          <w:tcPr>
            <w:tcW w:w="5443" w:type="dxa"/>
          </w:tcPr>
          <w:p w:rsidR="00062085" w:rsidRDefault="00062085" w:rsidP="008302E0">
            <w:r>
              <w:t>DRIS</w:t>
            </w:r>
          </w:p>
        </w:tc>
        <w:tc>
          <w:tcPr>
            <w:tcW w:w="1037" w:type="dxa"/>
          </w:tcPr>
          <w:p w:rsidR="00062085" w:rsidRDefault="00062085" w:rsidP="008302E0">
            <w:r>
              <w:t>CODED</w:t>
            </w:r>
          </w:p>
        </w:tc>
      </w:tr>
      <w:tr w:rsidR="00062085" w:rsidTr="00062085">
        <w:tc>
          <w:tcPr>
            <w:tcW w:w="2160" w:type="dxa"/>
          </w:tcPr>
          <w:p w:rsidR="00062085" w:rsidRDefault="00062085" w:rsidP="008302E0">
            <w:r>
              <w:t>GWM</w:t>
            </w:r>
          </w:p>
        </w:tc>
        <w:tc>
          <w:tcPr>
            <w:tcW w:w="5443" w:type="dxa"/>
          </w:tcPr>
          <w:p w:rsidR="00062085" w:rsidRDefault="00062085" w:rsidP="008302E0">
            <w:r>
              <w:t>GRONDWATERMEETNET</w:t>
            </w:r>
          </w:p>
        </w:tc>
        <w:tc>
          <w:tcPr>
            <w:tcW w:w="1037" w:type="dxa"/>
          </w:tcPr>
          <w:p w:rsidR="00062085" w:rsidRDefault="00062085" w:rsidP="008302E0">
            <w:r>
              <w:t>CODED</w:t>
            </w:r>
          </w:p>
        </w:tc>
      </w:tr>
      <w:tr w:rsidR="00062085" w:rsidTr="00062085">
        <w:tc>
          <w:tcPr>
            <w:tcW w:w="2160" w:type="dxa"/>
          </w:tcPr>
          <w:p w:rsidR="00062085" w:rsidRDefault="00062085" w:rsidP="008302E0">
            <w:r>
              <w:t>OVL</w:t>
            </w:r>
          </w:p>
        </w:tc>
        <w:tc>
          <w:tcPr>
            <w:tcW w:w="5443" w:type="dxa"/>
          </w:tcPr>
          <w:p w:rsidR="00062085" w:rsidRDefault="00062085" w:rsidP="008302E0">
            <w:r>
              <w:t>OVL</w:t>
            </w:r>
          </w:p>
        </w:tc>
        <w:tc>
          <w:tcPr>
            <w:tcW w:w="1037" w:type="dxa"/>
          </w:tcPr>
          <w:p w:rsidR="00062085" w:rsidRDefault="00062085" w:rsidP="008302E0">
            <w:r>
              <w:t>CODED</w:t>
            </w:r>
          </w:p>
        </w:tc>
      </w:tr>
      <w:tr w:rsidR="00062085" w:rsidTr="00062085">
        <w:tc>
          <w:tcPr>
            <w:tcW w:w="2160" w:type="dxa"/>
          </w:tcPr>
          <w:p w:rsidR="00062085" w:rsidRDefault="00062085" w:rsidP="008302E0">
            <w:r>
              <w:t>RIOOL</w:t>
            </w:r>
          </w:p>
        </w:tc>
        <w:tc>
          <w:tcPr>
            <w:tcW w:w="5443" w:type="dxa"/>
          </w:tcPr>
          <w:p w:rsidR="00062085" w:rsidRDefault="00062085" w:rsidP="008302E0">
            <w:r>
              <w:t>RIOLERING</w:t>
            </w:r>
          </w:p>
        </w:tc>
        <w:tc>
          <w:tcPr>
            <w:tcW w:w="1037" w:type="dxa"/>
          </w:tcPr>
          <w:p w:rsidR="00062085" w:rsidRDefault="00062085" w:rsidP="008302E0">
            <w:r>
              <w:t>CODED</w:t>
            </w:r>
          </w:p>
        </w:tc>
      </w:tr>
      <w:tr w:rsidR="00062085" w:rsidTr="00062085">
        <w:tc>
          <w:tcPr>
            <w:tcW w:w="2160" w:type="dxa"/>
          </w:tcPr>
          <w:p w:rsidR="00062085" w:rsidRDefault="00062085" w:rsidP="008302E0">
            <w:r>
              <w:t>TEL</w:t>
            </w:r>
          </w:p>
        </w:tc>
        <w:tc>
          <w:tcPr>
            <w:tcW w:w="5443" w:type="dxa"/>
          </w:tcPr>
          <w:p w:rsidR="00062085" w:rsidRDefault="00062085" w:rsidP="008302E0">
            <w:r>
              <w:t>TELLUS</w:t>
            </w:r>
          </w:p>
        </w:tc>
        <w:tc>
          <w:tcPr>
            <w:tcW w:w="1037" w:type="dxa"/>
          </w:tcPr>
          <w:p w:rsidR="00062085" w:rsidRDefault="00062085" w:rsidP="008302E0">
            <w:r>
              <w:t>CODED</w:t>
            </w:r>
          </w:p>
        </w:tc>
      </w:tr>
      <w:tr w:rsidR="00062085" w:rsidTr="00062085">
        <w:tc>
          <w:tcPr>
            <w:tcW w:w="2160" w:type="dxa"/>
          </w:tcPr>
          <w:p w:rsidR="00062085" w:rsidRDefault="00062085" w:rsidP="008302E0">
            <w:r>
              <w:t>VRI</w:t>
            </w:r>
          </w:p>
        </w:tc>
        <w:tc>
          <w:tcPr>
            <w:tcW w:w="5443" w:type="dxa"/>
          </w:tcPr>
          <w:p w:rsidR="00062085" w:rsidRDefault="00062085" w:rsidP="008302E0">
            <w:r>
              <w:t>VRI</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7" w:name="_Toc14728255"/>
      <w:r>
        <w:t>PEILBUISEIGENAREN</w:t>
      </w:r>
      <w:bookmarkEnd w:id="147"/>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PNH Omgevingsbeleid</w:t>
            </w:r>
          </w:p>
        </w:tc>
        <w:tc>
          <w:tcPr>
            <w:tcW w:w="1037" w:type="dxa"/>
          </w:tcPr>
          <w:p w:rsidR="00062085" w:rsidRDefault="00062085" w:rsidP="008302E0">
            <w:r>
              <w:t>CODED</w:t>
            </w:r>
          </w:p>
        </w:tc>
      </w:tr>
      <w:tr w:rsidR="00062085" w:rsidTr="00062085">
        <w:tc>
          <w:tcPr>
            <w:tcW w:w="2160" w:type="dxa"/>
          </w:tcPr>
          <w:p w:rsidR="00062085" w:rsidRDefault="00062085" w:rsidP="008302E0">
            <w:r>
              <w:t>11</w:t>
            </w:r>
          </w:p>
        </w:tc>
        <w:tc>
          <w:tcPr>
            <w:tcW w:w="5443" w:type="dxa"/>
          </w:tcPr>
          <w:p w:rsidR="00062085" w:rsidRDefault="00062085" w:rsidP="008302E0">
            <w:r>
              <w:t>PWN</w:t>
            </w:r>
          </w:p>
        </w:tc>
        <w:tc>
          <w:tcPr>
            <w:tcW w:w="1037" w:type="dxa"/>
          </w:tcPr>
          <w:p w:rsidR="00062085" w:rsidRDefault="00062085" w:rsidP="008302E0">
            <w:r>
              <w:t>CODED</w:t>
            </w:r>
          </w:p>
        </w:tc>
      </w:tr>
      <w:tr w:rsidR="00062085" w:rsidTr="00062085">
        <w:tc>
          <w:tcPr>
            <w:tcW w:w="2160" w:type="dxa"/>
          </w:tcPr>
          <w:p w:rsidR="00062085" w:rsidRDefault="00062085" w:rsidP="008302E0">
            <w:r>
              <w:t>12</w:t>
            </w:r>
          </w:p>
        </w:tc>
        <w:tc>
          <w:tcPr>
            <w:tcW w:w="5443" w:type="dxa"/>
          </w:tcPr>
          <w:p w:rsidR="00062085" w:rsidRDefault="00062085" w:rsidP="008302E0">
            <w:r>
              <w:t>Waternet</w:t>
            </w:r>
          </w:p>
        </w:tc>
        <w:tc>
          <w:tcPr>
            <w:tcW w:w="1037" w:type="dxa"/>
          </w:tcPr>
          <w:p w:rsidR="00062085" w:rsidRDefault="00062085" w:rsidP="008302E0">
            <w:r>
              <w:t>CODED</w:t>
            </w:r>
          </w:p>
        </w:tc>
      </w:tr>
      <w:tr w:rsidR="00062085" w:rsidTr="00062085">
        <w:tc>
          <w:tcPr>
            <w:tcW w:w="2160" w:type="dxa"/>
          </w:tcPr>
          <w:p w:rsidR="00062085" w:rsidRDefault="00062085" w:rsidP="008302E0">
            <w:r>
              <w:t>13</w:t>
            </w:r>
          </w:p>
        </w:tc>
        <w:tc>
          <w:tcPr>
            <w:tcW w:w="5443" w:type="dxa"/>
          </w:tcPr>
          <w:p w:rsidR="00062085" w:rsidRDefault="00062085" w:rsidP="008302E0">
            <w:r>
              <w:t>Voormalig WLZK, nu PWN</w:t>
            </w:r>
          </w:p>
        </w:tc>
        <w:tc>
          <w:tcPr>
            <w:tcW w:w="1037" w:type="dxa"/>
          </w:tcPr>
          <w:p w:rsidR="00062085" w:rsidRDefault="00062085" w:rsidP="008302E0">
            <w:r>
              <w:t>CODED</w:t>
            </w:r>
          </w:p>
        </w:tc>
      </w:tr>
      <w:tr w:rsidR="00062085" w:rsidTr="00062085">
        <w:tc>
          <w:tcPr>
            <w:tcW w:w="2160" w:type="dxa"/>
          </w:tcPr>
          <w:p w:rsidR="00062085" w:rsidRDefault="00062085" w:rsidP="008302E0">
            <w:r>
              <w:t>21</w:t>
            </w:r>
          </w:p>
        </w:tc>
        <w:tc>
          <w:tcPr>
            <w:tcW w:w="5443" w:type="dxa"/>
          </w:tcPr>
          <w:p w:rsidR="00062085" w:rsidRDefault="00062085" w:rsidP="008302E0">
            <w:r>
              <w:t>Waternet</w:t>
            </w:r>
          </w:p>
        </w:tc>
        <w:tc>
          <w:tcPr>
            <w:tcW w:w="1037" w:type="dxa"/>
          </w:tcPr>
          <w:p w:rsidR="00062085" w:rsidRDefault="00062085" w:rsidP="008302E0">
            <w:r>
              <w:t>CODED</w:t>
            </w:r>
          </w:p>
        </w:tc>
      </w:tr>
      <w:tr w:rsidR="00062085" w:rsidTr="00062085">
        <w:tc>
          <w:tcPr>
            <w:tcW w:w="2160" w:type="dxa"/>
          </w:tcPr>
          <w:p w:rsidR="00062085" w:rsidRDefault="00062085" w:rsidP="008302E0">
            <w:r>
              <w:t>22</w:t>
            </w:r>
          </w:p>
        </w:tc>
        <w:tc>
          <w:tcPr>
            <w:tcW w:w="5443" w:type="dxa"/>
          </w:tcPr>
          <w:p w:rsidR="00062085" w:rsidRDefault="00062085" w:rsidP="008302E0">
            <w:r>
              <w:t>Gem. Haarlem</w:t>
            </w:r>
          </w:p>
        </w:tc>
        <w:tc>
          <w:tcPr>
            <w:tcW w:w="1037" w:type="dxa"/>
          </w:tcPr>
          <w:p w:rsidR="00062085" w:rsidRDefault="00062085" w:rsidP="008302E0">
            <w:r>
              <w:t>CODED</w:t>
            </w:r>
          </w:p>
        </w:tc>
      </w:tr>
      <w:tr w:rsidR="00062085" w:rsidTr="00062085">
        <w:tc>
          <w:tcPr>
            <w:tcW w:w="2160" w:type="dxa"/>
          </w:tcPr>
          <w:p w:rsidR="00062085" w:rsidRDefault="00062085" w:rsidP="008302E0">
            <w:r>
              <w:lastRenderedPageBreak/>
              <w:t>23</w:t>
            </w:r>
          </w:p>
        </w:tc>
        <w:tc>
          <w:tcPr>
            <w:tcW w:w="5443" w:type="dxa"/>
          </w:tcPr>
          <w:p w:rsidR="00062085" w:rsidRPr="005E1622" w:rsidRDefault="00062085" w:rsidP="008302E0">
            <w:r w:rsidRPr="005E1622">
              <w:t>Gem. Hilversum afd. Civiele Techniek</w:t>
            </w:r>
          </w:p>
        </w:tc>
        <w:tc>
          <w:tcPr>
            <w:tcW w:w="1037" w:type="dxa"/>
          </w:tcPr>
          <w:p w:rsidR="00062085" w:rsidRDefault="00062085" w:rsidP="008302E0">
            <w:r>
              <w:t>CODED</w:t>
            </w:r>
          </w:p>
        </w:tc>
      </w:tr>
      <w:tr w:rsidR="00062085" w:rsidTr="00062085">
        <w:tc>
          <w:tcPr>
            <w:tcW w:w="2160" w:type="dxa"/>
          </w:tcPr>
          <w:p w:rsidR="00062085" w:rsidRDefault="00062085" w:rsidP="008302E0">
            <w:r>
              <w:t>25</w:t>
            </w:r>
          </w:p>
        </w:tc>
        <w:tc>
          <w:tcPr>
            <w:tcW w:w="5443" w:type="dxa"/>
          </w:tcPr>
          <w:p w:rsidR="00062085" w:rsidRDefault="00062085" w:rsidP="008302E0">
            <w:r>
              <w:t>Gem. Den Helder, Geoinformatie</w:t>
            </w:r>
          </w:p>
        </w:tc>
        <w:tc>
          <w:tcPr>
            <w:tcW w:w="1037" w:type="dxa"/>
          </w:tcPr>
          <w:p w:rsidR="00062085" w:rsidRDefault="00062085" w:rsidP="008302E0">
            <w:r>
              <w:t>CODED</w:t>
            </w:r>
          </w:p>
        </w:tc>
      </w:tr>
      <w:tr w:rsidR="00062085" w:rsidTr="00062085">
        <w:tc>
          <w:tcPr>
            <w:tcW w:w="2160" w:type="dxa"/>
          </w:tcPr>
          <w:p w:rsidR="00062085" w:rsidRDefault="00062085" w:rsidP="008302E0">
            <w:r>
              <w:t>29</w:t>
            </w:r>
          </w:p>
        </w:tc>
        <w:tc>
          <w:tcPr>
            <w:tcW w:w="5443" w:type="dxa"/>
          </w:tcPr>
          <w:p w:rsidR="00062085" w:rsidRDefault="00062085" w:rsidP="008302E0">
            <w:r>
              <w:t>Gem. heerhugowaard</w:t>
            </w:r>
          </w:p>
        </w:tc>
        <w:tc>
          <w:tcPr>
            <w:tcW w:w="1037" w:type="dxa"/>
          </w:tcPr>
          <w:p w:rsidR="00062085" w:rsidRDefault="00062085" w:rsidP="008302E0">
            <w:r>
              <w:t>CODED</w:t>
            </w:r>
          </w:p>
        </w:tc>
      </w:tr>
      <w:tr w:rsidR="00062085" w:rsidTr="00062085">
        <w:tc>
          <w:tcPr>
            <w:tcW w:w="2160" w:type="dxa"/>
          </w:tcPr>
          <w:p w:rsidR="00062085" w:rsidRDefault="00062085" w:rsidP="008302E0">
            <w:r>
              <w:t>30</w:t>
            </w:r>
          </w:p>
        </w:tc>
        <w:tc>
          <w:tcPr>
            <w:tcW w:w="5443" w:type="dxa"/>
          </w:tcPr>
          <w:p w:rsidR="00062085" w:rsidRDefault="00062085" w:rsidP="008302E0">
            <w:r>
              <w:t>Gem. Bergen</w:t>
            </w:r>
          </w:p>
        </w:tc>
        <w:tc>
          <w:tcPr>
            <w:tcW w:w="1037" w:type="dxa"/>
          </w:tcPr>
          <w:p w:rsidR="00062085" w:rsidRDefault="00062085" w:rsidP="008302E0">
            <w:r>
              <w:t>CODED</w:t>
            </w:r>
          </w:p>
        </w:tc>
      </w:tr>
      <w:tr w:rsidR="00062085" w:rsidTr="00062085">
        <w:tc>
          <w:tcPr>
            <w:tcW w:w="2160" w:type="dxa"/>
          </w:tcPr>
          <w:p w:rsidR="00062085" w:rsidRDefault="00062085" w:rsidP="008302E0">
            <w:r>
              <w:t>38</w:t>
            </w:r>
          </w:p>
        </w:tc>
        <w:tc>
          <w:tcPr>
            <w:tcW w:w="5443" w:type="dxa"/>
          </w:tcPr>
          <w:p w:rsidR="00062085" w:rsidRDefault="00062085" w:rsidP="008302E0">
            <w:r>
              <w:t>Gem. Castricum</w:t>
            </w:r>
          </w:p>
        </w:tc>
        <w:tc>
          <w:tcPr>
            <w:tcW w:w="1037" w:type="dxa"/>
          </w:tcPr>
          <w:p w:rsidR="00062085" w:rsidRDefault="00062085" w:rsidP="008302E0">
            <w:r>
              <w:t>CODED</w:t>
            </w:r>
          </w:p>
        </w:tc>
      </w:tr>
      <w:tr w:rsidR="00062085" w:rsidTr="00062085">
        <w:tc>
          <w:tcPr>
            <w:tcW w:w="2160" w:type="dxa"/>
          </w:tcPr>
          <w:p w:rsidR="00062085" w:rsidRDefault="00062085" w:rsidP="008302E0">
            <w:r>
              <w:t>4</w:t>
            </w:r>
          </w:p>
        </w:tc>
        <w:tc>
          <w:tcPr>
            <w:tcW w:w="5443" w:type="dxa"/>
          </w:tcPr>
          <w:p w:rsidR="00062085" w:rsidRPr="005E1622" w:rsidRDefault="00062085" w:rsidP="008302E0">
            <w:r w:rsidRPr="005E1622">
              <w:t>PNH Bodem en Afvalstoffen N-H</w:t>
            </w:r>
          </w:p>
        </w:tc>
        <w:tc>
          <w:tcPr>
            <w:tcW w:w="1037" w:type="dxa"/>
          </w:tcPr>
          <w:p w:rsidR="00062085" w:rsidRDefault="00062085" w:rsidP="008302E0">
            <w:r>
              <w:t>CODED</w:t>
            </w:r>
          </w:p>
        </w:tc>
      </w:tr>
      <w:tr w:rsidR="00062085" w:rsidTr="00062085">
        <w:tc>
          <w:tcPr>
            <w:tcW w:w="2160" w:type="dxa"/>
          </w:tcPr>
          <w:p w:rsidR="00062085" w:rsidRDefault="00062085" w:rsidP="008302E0">
            <w:r>
              <w:t>41</w:t>
            </w:r>
          </w:p>
        </w:tc>
        <w:tc>
          <w:tcPr>
            <w:tcW w:w="5443" w:type="dxa"/>
          </w:tcPr>
          <w:p w:rsidR="00062085" w:rsidRDefault="00062085" w:rsidP="008302E0">
            <w:r>
              <w:t>PNH NITG-TNO</w:t>
            </w:r>
          </w:p>
        </w:tc>
        <w:tc>
          <w:tcPr>
            <w:tcW w:w="1037" w:type="dxa"/>
          </w:tcPr>
          <w:p w:rsidR="00062085" w:rsidRDefault="00062085" w:rsidP="008302E0">
            <w:r>
              <w:t>CODED</w:t>
            </w:r>
          </w:p>
        </w:tc>
      </w:tr>
      <w:tr w:rsidR="00062085" w:rsidTr="00062085">
        <w:tc>
          <w:tcPr>
            <w:tcW w:w="2160" w:type="dxa"/>
          </w:tcPr>
          <w:p w:rsidR="00062085" w:rsidRDefault="00062085" w:rsidP="008302E0">
            <w:r>
              <w:t>42</w:t>
            </w:r>
          </w:p>
        </w:tc>
        <w:tc>
          <w:tcPr>
            <w:tcW w:w="5443" w:type="dxa"/>
          </w:tcPr>
          <w:p w:rsidR="00062085" w:rsidRPr="005E1622" w:rsidRDefault="00062085" w:rsidP="008302E0">
            <w:r w:rsidRPr="005E1622">
              <w:t>PNH Oud RWS distr. nrd</w:t>
            </w:r>
          </w:p>
        </w:tc>
        <w:tc>
          <w:tcPr>
            <w:tcW w:w="1037" w:type="dxa"/>
          </w:tcPr>
          <w:p w:rsidR="00062085" w:rsidRDefault="00062085" w:rsidP="008302E0">
            <w:r>
              <w:t>CODED</w:t>
            </w:r>
          </w:p>
        </w:tc>
      </w:tr>
      <w:tr w:rsidR="00062085" w:rsidTr="00062085">
        <w:tc>
          <w:tcPr>
            <w:tcW w:w="2160" w:type="dxa"/>
          </w:tcPr>
          <w:p w:rsidR="00062085" w:rsidRDefault="00062085" w:rsidP="008302E0">
            <w:r>
              <w:t>45</w:t>
            </w:r>
          </w:p>
        </w:tc>
        <w:tc>
          <w:tcPr>
            <w:tcW w:w="5443" w:type="dxa"/>
          </w:tcPr>
          <w:p w:rsidR="00062085" w:rsidRDefault="00062085" w:rsidP="008302E0">
            <w:r>
              <w:t>rivm</w:t>
            </w:r>
          </w:p>
        </w:tc>
        <w:tc>
          <w:tcPr>
            <w:tcW w:w="1037" w:type="dxa"/>
          </w:tcPr>
          <w:p w:rsidR="00062085" w:rsidRDefault="00062085" w:rsidP="008302E0">
            <w:r>
              <w:t>CODED</w:t>
            </w:r>
          </w:p>
        </w:tc>
      </w:tr>
      <w:tr w:rsidR="00062085" w:rsidTr="00062085">
        <w:tc>
          <w:tcPr>
            <w:tcW w:w="2160" w:type="dxa"/>
          </w:tcPr>
          <w:p w:rsidR="00062085" w:rsidRDefault="00062085" w:rsidP="008302E0">
            <w:r>
              <w:t>49</w:t>
            </w:r>
          </w:p>
        </w:tc>
        <w:tc>
          <w:tcPr>
            <w:tcW w:w="5443" w:type="dxa"/>
          </w:tcPr>
          <w:p w:rsidR="00062085" w:rsidRDefault="00062085" w:rsidP="008302E0">
            <w:r>
              <w:t>natuurmonumenten</w:t>
            </w:r>
          </w:p>
        </w:tc>
        <w:tc>
          <w:tcPr>
            <w:tcW w:w="1037" w:type="dxa"/>
          </w:tcPr>
          <w:p w:rsidR="00062085" w:rsidRDefault="00062085" w:rsidP="008302E0">
            <w:r>
              <w:t>CODED</w:t>
            </w:r>
          </w:p>
        </w:tc>
      </w:tr>
      <w:tr w:rsidR="00062085" w:rsidTr="00062085">
        <w:tc>
          <w:tcPr>
            <w:tcW w:w="2160" w:type="dxa"/>
          </w:tcPr>
          <w:p w:rsidR="00062085" w:rsidRDefault="00062085" w:rsidP="008302E0">
            <w:r>
              <w:t>53</w:t>
            </w:r>
          </w:p>
        </w:tc>
        <w:tc>
          <w:tcPr>
            <w:tcW w:w="5443" w:type="dxa"/>
          </w:tcPr>
          <w:p w:rsidR="00062085" w:rsidRDefault="00062085" w:rsidP="008302E0">
            <w:r>
              <w:t>SBB  Amsterdam</w:t>
            </w:r>
          </w:p>
        </w:tc>
        <w:tc>
          <w:tcPr>
            <w:tcW w:w="1037" w:type="dxa"/>
          </w:tcPr>
          <w:p w:rsidR="00062085" w:rsidRDefault="00062085" w:rsidP="008302E0">
            <w:r>
              <w:t>CODED</w:t>
            </w:r>
          </w:p>
        </w:tc>
      </w:tr>
      <w:tr w:rsidR="00062085" w:rsidTr="00062085">
        <w:tc>
          <w:tcPr>
            <w:tcW w:w="2160" w:type="dxa"/>
          </w:tcPr>
          <w:p w:rsidR="00062085" w:rsidRDefault="00062085" w:rsidP="008302E0">
            <w:r>
              <w:t>58</w:t>
            </w:r>
          </w:p>
        </w:tc>
        <w:tc>
          <w:tcPr>
            <w:tcW w:w="5443" w:type="dxa"/>
          </w:tcPr>
          <w:p w:rsidR="00062085" w:rsidRDefault="00062085" w:rsidP="008302E0">
            <w:r>
              <w:t>Ws. de Waterlanden</w:t>
            </w:r>
          </w:p>
        </w:tc>
        <w:tc>
          <w:tcPr>
            <w:tcW w:w="1037" w:type="dxa"/>
          </w:tcPr>
          <w:p w:rsidR="00062085" w:rsidRDefault="00062085" w:rsidP="008302E0">
            <w:r>
              <w:t>CODED</w:t>
            </w:r>
          </w:p>
        </w:tc>
      </w:tr>
      <w:tr w:rsidR="00062085" w:rsidTr="00062085">
        <w:tc>
          <w:tcPr>
            <w:tcW w:w="2160" w:type="dxa"/>
          </w:tcPr>
          <w:p w:rsidR="00062085" w:rsidRDefault="00062085" w:rsidP="008302E0">
            <w:r>
              <w:t>61</w:t>
            </w:r>
          </w:p>
        </w:tc>
        <w:tc>
          <w:tcPr>
            <w:tcW w:w="5443" w:type="dxa"/>
          </w:tcPr>
          <w:p w:rsidR="00062085" w:rsidRDefault="00062085" w:rsidP="008302E0">
            <w:r>
              <w:t>Tata Steel</w:t>
            </w:r>
          </w:p>
        </w:tc>
        <w:tc>
          <w:tcPr>
            <w:tcW w:w="1037" w:type="dxa"/>
          </w:tcPr>
          <w:p w:rsidR="00062085" w:rsidRDefault="00062085" w:rsidP="008302E0">
            <w:r>
              <w:t>CODED</w:t>
            </w:r>
          </w:p>
        </w:tc>
      </w:tr>
      <w:tr w:rsidR="00062085" w:rsidTr="00062085">
        <w:tc>
          <w:tcPr>
            <w:tcW w:w="2160" w:type="dxa"/>
          </w:tcPr>
          <w:p w:rsidR="00062085" w:rsidRDefault="00062085" w:rsidP="008302E0">
            <w:r>
              <w:t>63</w:t>
            </w:r>
          </w:p>
        </w:tc>
        <w:tc>
          <w:tcPr>
            <w:tcW w:w="5443" w:type="dxa"/>
          </w:tcPr>
          <w:p w:rsidR="00062085" w:rsidRDefault="00062085" w:rsidP="008302E0">
            <w:r>
              <w:t>Givaudan Nederland B.V.</w:t>
            </w:r>
          </w:p>
        </w:tc>
        <w:tc>
          <w:tcPr>
            <w:tcW w:w="1037" w:type="dxa"/>
          </w:tcPr>
          <w:p w:rsidR="00062085" w:rsidRDefault="00062085" w:rsidP="008302E0">
            <w:r>
              <w:t>CODED</w:t>
            </w:r>
          </w:p>
        </w:tc>
      </w:tr>
      <w:tr w:rsidR="00062085" w:rsidTr="00062085">
        <w:tc>
          <w:tcPr>
            <w:tcW w:w="2160" w:type="dxa"/>
          </w:tcPr>
          <w:p w:rsidR="00062085" w:rsidRDefault="00062085" w:rsidP="008302E0">
            <w:r>
              <w:t>80</w:t>
            </w:r>
          </w:p>
        </w:tc>
        <w:tc>
          <w:tcPr>
            <w:tcW w:w="5443" w:type="dxa"/>
          </w:tcPr>
          <w:p w:rsidR="00062085" w:rsidRDefault="00062085" w:rsidP="008302E0">
            <w:r>
              <w:t>Luchthaven Schiphol</w:t>
            </w:r>
          </w:p>
        </w:tc>
        <w:tc>
          <w:tcPr>
            <w:tcW w:w="1037" w:type="dxa"/>
          </w:tcPr>
          <w:p w:rsidR="00062085" w:rsidRDefault="00062085" w:rsidP="008302E0">
            <w:r>
              <w:t>CODED</w:t>
            </w:r>
          </w:p>
        </w:tc>
      </w:tr>
      <w:tr w:rsidR="00062085" w:rsidTr="00062085">
        <w:tc>
          <w:tcPr>
            <w:tcW w:w="2160" w:type="dxa"/>
          </w:tcPr>
          <w:p w:rsidR="00062085" w:rsidRDefault="00062085" w:rsidP="008302E0">
            <w:r>
              <w:t>98</w:t>
            </w:r>
          </w:p>
        </w:tc>
        <w:tc>
          <w:tcPr>
            <w:tcW w:w="5443" w:type="dxa"/>
          </w:tcPr>
          <w:p w:rsidR="00062085" w:rsidRDefault="00062085" w:rsidP="008302E0">
            <w:r>
              <w:t>nog geen gegevens</w:t>
            </w:r>
          </w:p>
        </w:tc>
        <w:tc>
          <w:tcPr>
            <w:tcW w:w="1037" w:type="dxa"/>
          </w:tcPr>
          <w:p w:rsidR="00062085" w:rsidRDefault="00062085" w:rsidP="008302E0">
            <w:r>
              <w:t>CODED</w:t>
            </w:r>
          </w:p>
        </w:tc>
      </w:tr>
      <w:tr w:rsidR="00062085" w:rsidTr="00062085">
        <w:tc>
          <w:tcPr>
            <w:tcW w:w="2160" w:type="dxa"/>
          </w:tcPr>
          <w:p w:rsidR="00062085" w:rsidRDefault="00062085" w:rsidP="008302E0">
            <w:r>
              <w:t>99</w:t>
            </w:r>
          </w:p>
        </w:tc>
        <w:tc>
          <w:tcPr>
            <w:tcW w:w="5443" w:type="dxa"/>
          </w:tcPr>
          <w:p w:rsidR="00062085" w:rsidRDefault="00062085" w:rsidP="008302E0">
            <w:r>
              <w:t>eigenaar onbekend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8" w:name="_Toc14728256"/>
      <w:r>
        <w:t>THEMA</w:t>
      </w:r>
      <w:bookmarkEnd w:id="148"/>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buisleidingGevaarlijkeInhoud</w:t>
            </w:r>
          </w:p>
        </w:tc>
        <w:tc>
          <w:tcPr>
            <w:tcW w:w="5443" w:type="dxa"/>
          </w:tcPr>
          <w:p w:rsidR="00062085" w:rsidRDefault="00062085" w:rsidP="008302E0">
            <w:r>
              <w:t>http://definities.geostandaarden.nl/imkl2015/id/waarde/Thema/buisleidingGevaarlijkeInhoud</w:t>
            </w:r>
          </w:p>
        </w:tc>
        <w:tc>
          <w:tcPr>
            <w:tcW w:w="1037" w:type="dxa"/>
          </w:tcPr>
          <w:p w:rsidR="00062085" w:rsidRDefault="00062085" w:rsidP="008302E0">
            <w:r>
              <w:t>CODED</w:t>
            </w:r>
          </w:p>
        </w:tc>
      </w:tr>
      <w:tr w:rsidR="00062085" w:rsidTr="00062085">
        <w:tc>
          <w:tcPr>
            <w:tcW w:w="2160" w:type="dxa"/>
          </w:tcPr>
          <w:p w:rsidR="00062085" w:rsidRDefault="00062085" w:rsidP="008302E0">
            <w:r>
              <w:t>datatransport</w:t>
            </w:r>
          </w:p>
        </w:tc>
        <w:tc>
          <w:tcPr>
            <w:tcW w:w="5443" w:type="dxa"/>
          </w:tcPr>
          <w:p w:rsidR="00062085" w:rsidRDefault="00062085" w:rsidP="008302E0">
            <w:r>
              <w:t>http://definities.geostandaarden.nl/imkl2015/id/waarde/Thema/datatransport</w:t>
            </w:r>
          </w:p>
        </w:tc>
        <w:tc>
          <w:tcPr>
            <w:tcW w:w="1037" w:type="dxa"/>
          </w:tcPr>
          <w:p w:rsidR="00062085" w:rsidRDefault="00062085" w:rsidP="008302E0">
            <w:r>
              <w:t>CODED</w:t>
            </w:r>
          </w:p>
        </w:tc>
      </w:tr>
      <w:tr w:rsidR="00062085" w:rsidTr="00062085">
        <w:tc>
          <w:tcPr>
            <w:tcW w:w="2160" w:type="dxa"/>
          </w:tcPr>
          <w:p w:rsidR="00062085" w:rsidRDefault="00062085" w:rsidP="008302E0">
            <w:r>
              <w:t>gasHogeDruk</w:t>
            </w:r>
          </w:p>
        </w:tc>
        <w:tc>
          <w:tcPr>
            <w:tcW w:w="5443" w:type="dxa"/>
          </w:tcPr>
          <w:p w:rsidR="00062085" w:rsidRDefault="00062085" w:rsidP="008302E0">
            <w:r>
              <w:t>http://definities.geostandaarden.nl/imkl2015/id/waarde/Thema/gasHogeDruk</w:t>
            </w:r>
          </w:p>
        </w:tc>
        <w:tc>
          <w:tcPr>
            <w:tcW w:w="1037" w:type="dxa"/>
          </w:tcPr>
          <w:p w:rsidR="00062085" w:rsidRDefault="00062085" w:rsidP="008302E0">
            <w:r>
              <w:t>CODED</w:t>
            </w:r>
          </w:p>
        </w:tc>
      </w:tr>
      <w:tr w:rsidR="00062085" w:rsidTr="00062085">
        <w:tc>
          <w:tcPr>
            <w:tcW w:w="2160" w:type="dxa"/>
          </w:tcPr>
          <w:p w:rsidR="00062085" w:rsidRDefault="00062085" w:rsidP="008302E0">
            <w:r>
              <w:t>gasLageDruk</w:t>
            </w:r>
          </w:p>
        </w:tc>
        <w:tc>
          <w:tcPr>
            <w:tcW w:w="5443" w:type="dxa"/>
          </w:tcPr>
          <w:p w:rsidR="00062085" w:rsidRDefault="00062085" w:rsidP="008302E0">
            <w:r>
              <w:t>http://definities.geostandaarden.nl/imkl2015/id</w:t>
            </w:r>
            <w:r>
              <w:lastRenderedPageBreak/>
              <w:t>/waarde/Thema/gasLageDruk</w:t>
            </w:r>
          </w:p>
        </w:tc>
        <w:tc>
          <w:tcPr>
            <w:tcW w:w="1037" w:type="dxa"/>
          </w:tcPr>
          <w:p w:rsidR="00062085" w:rsidRDefault="00062085" w:rsidP="008302E0">
            <w:r>
              <w:lastRenderedPageBreak/>
              <w:t>CODED</w:t>
            </w:r>
          </w:p>
        </w:tc>
      </w:tr>
      <w:tr w:rsidR="00062085" w:rsidTr="00062085">
        <w:tc>
          <w:tcPr>
            <w:tcW w:w="2160" w:type="dxa"/>
          </w:tcPr>
          <w:p w:rsidR="00062085" w:rsidRDefault="00062085" w:rsidP="008302E0">
            <w:r>
              <w:t>hoogspanning</w:t>
            </w:r>
          </w:p>
        </w:tc>
        <w:tc>
          <w:tcPr>
            <w:tcW w:w="5443" w:type="dxa"/>
          </w:tcPr>
          <w:p w:rsidR="00062085" w:rsidRDefault="00062085" w:rsidP="008302E0">
            <w:r>
              <w:t>http://definities.geostandaarden.nl/imkl2015/id/waarde/Thema/hoogspanning</w:t>
            </w:r>
          </w:p>
        </w:tc>
        <w:tc>
          <w:tcPr>
            <w:tcW w:w="1037" w:type="dxa"/>
          </w:tcPr>
          <w:p w:rsidR="00062085" w:rsidRDefault="00062085" w:rsidP="008302E0">
            <w:r>
              <w:t>CODED</w:t>
            </w:r>
          </w:p>
        </w:tc>
      </w:tr>
      <w:tr w:rsidR="00062085" w:rsidTr="00062085">
        <w:tc>
          <w:tcPr>
            <w:tcW w:w="2160" w:type="dxa"/>
          </w:tcPr>
          <w:p w:rsidR="00062085" w:rsidRDefault="00062085" w:rsidP="008302E0">
            <w:r>
              <w:t>laagspanning</w:t>
            </w:r>
          </w:p>
        </w:tc>
        <w:tc>
          <w:tcPr>
            <w:tcW w:w="5443" w:type="dxa"/>
          </w:tcPr>
          <w:p w:rsidR="00062085" w:rsidRDefault="00062085" w:rsidP="008302E0">
            <w:r>
              <w:t>http://definities.geostandaarden.nl/imkl2015/id/waarde/Thema/laagspanning</w:t>
            </w:r>
          </w:p>
        </w:tc>
        <w:tc>
          <w:tcPr>
            <w:tcW w:w="1037" w:type="dxa"/>
          </w:tcPr>
          <w:p w:rsidR="00062085" w:rsidRDefault="00062085" w:rsidP="008302E0">
            <w:r>
              <w:t>CODED</w:t>
            </w:r>
          </w:p>
        </w:tc>
      </w:tr>
      <w:tr w:rsidR="00062085" w:rsidTr="00062085">
        <w:tc>
          <w:tcPr>
            <w:tcW w:w="2160" w:type="dxa"/>
          </w:tcPr>
          <w:p w:rsidR="00062085" w:rsidRDefault="00062085" w:rsidP="008302E0">
            <w:r>
              <w:t>landelijkHoogspanningsnet</w:t>
            </w:r>
          </w:p>
        </w:tc>
        <w:tc>
          <w:tcPr>
            <w:tcW w:w="5443" w:type="dxa"/>
          </w:tcPr>
          <w:p w:rsidR="00062085" w:rsidRDefault="00062085" w:rsidP="008302E0">
            <w:r>
              <w:t>http://definities.geostandaarden.nl/imkl2015/id/waarde/Thema/landelijkHoogspanningsnet</w:t>
            </w:r>
          </w:p>
        </w:tc>
        <w:tc>
          <w:tcPr>
            <w:tcW w:w="1037" w:type="dxa"/>
          </w:tcPr>
          <w:p w:rsidR="00062085" w:rsidRDefault="00062085" w:rsidP="008302E0">
            <w:r>
              <w:t>CODED</w:t>
            </w:r>
          </w:p>
        </w:tc>
      </w:tr>
      <w:tr w:rsidR="00062085" w:rsidTr="00062085">
        <w:tc>
          <w:tcPr>
            <w:tcW w:w="2160" w:type="dxa"/>
          </w:tcPr>
          <w:p w:rsidR="00062085" w:rsidRDefault="00062085" w:rsidP="008302E0">
            <w:r>
              <w:t>middenspanning</w:t>
            </w:r>
          </w:p>
        </w:tc>
        <w:tc>
          <w:tcPr>
            <w:tcW w:w="5443" w:type="dxa"/>
          </w:tcPr>
          <w:p w:rsidR="00062085" w:rsidRDefault="00062085" w:rsidP="008302E0">
            <w:r>
              <w:t>http://definities.geostandaarden.nl/imkl2015/id/waarde/Thema/middenspanning</w:t>
            </w:r>
          </w:p>
        </w:tc>
        <w:tc>
          <w:tcPr>
            <w:tcW w:w="1037" w:type="dxa"/>
          </w:tcPr>
          <w:p w:rsidR="00062085" w:rsidRDefault="00062085" w:rsidP="008302E0">
            <w:r>
              <w:t>CODED</w:t>
            </w:r>
          </w:p>
        </w:tc>
      </w:tr>
      <w:tr w:rsidR="00062085" w:rsidTr="00062085">
        <w:tc>
          <w:tcPr>
            <w:tcW w:w="2160" w:type="dxa"/>
          </w:tcPr>
          <w:p w:rsidR="00062085" w:rsidRDefault="00062085" w:rsidP="008302E0">
            <w:r>
              <w:t>overig</w:t>
            </w:r>
          </w:p>
        </w:tc>
        <w:tc>
          <w:tcPr>
            <w:tcW w:w="5443" w:type="dxa"/>
          </w:tcPr>
          <w:p w:rsidR="00062085" w:rsidRDefault="00062085" w:rsidP="008302E0">
            <w:r>
              <w:t>http://definities.geostandaarden.nl/imkl2015/id/waarde/Thema/overig</w:t>
            </w:r>
          </w:p>
        </w:tc>
        <w:tc>
          <w:tcPr>
            <w:tcW w:w="1037" w:type="dxa"/>
          </w:tcPr>
          <w:p w:rsidR="00062085" w:rsidRDefault="00062085" w:rsidP="008302E0">
            <w:r>
              <w:t>CODED</w:t>
            </w:r>
          </w:p>
        </w:tc>
      </w:tr>
      <w:tr w:rsidR="00062085" w:rsidTr="00062085">
        <w:tc>
          <w:tcPr>
            <w:tcW w:w="2160" w:type="dxa"/>
          </w:tcPr>
          <w:p w:rsidR="00062085" w:rsidRDefault="00062085" w:rsidP="008302E0">
            <w:r>
              <w:t>petrochemie</w:t>
            </w:r>
          </w:p>
        </w:tc>
        <w:tc>
          <w:tcPr>
            <w:tcW w:w="5443" w:type="dxa"/>
          </w:tcPr>
          <w:p w:rsidR="00062085" w:rsidRDefault="00062085" w:rsidP="008302E0">
            <w:r>
              <w:t>http://definities.geostandaarden.nl/imkl2015/id/waarde/Thema/petrochemie</w:t>
            </w:r>
          </w:p>
        </w:tc>
        <w:tc>
          <w:tcPr>
            <w:tcW w:w="1037" w:type="dxa"/>
          </w:tcPr>
          <w:p w:rsidR="00062085" w:rsidRDefault="00062085" w:rsidP="008302E0">
            <w:r>
              <w:t>CODED</w:t>
            </w:r>
          </w:p>
        </w:tc>
      </w:tr>
      <w:tr w:rsidR="00062085" w:rsidTr="00062085">
        <w:tc>
          <w:tcPr>
            <w:tcW w:w="2160" w:type="dxa"/>
          </w:tcPr>
          <w:p w:rsidR="00062085" w:rsidRDefault="00062085" w:rsidP="008302E0">
            <w:r>
              <w:t>rioolOnderOverOfOnderdruk</w:t>
            </w:r>
          </w:p>
        </w:tc>
        <w:tc>
          <w:tcPr>
            <w:tcW w:w="5443" w:type="dxa"/>
          </w:tcPr>
          <w:p w:rsidR="00062085" w:rsidRDefault="00062085" w:rsidP="008302E0">
            <w:r>
              <w:t>http://definities.geostandaarden.nl/imkl2015/id/waarde/Thema/rioolOnderOverOfOnderdruk</w:t>
            </w:r>
          </w:p>
        </w:tc>
        <w:tc>
          <w:tcPr>
            <w:tcW w:w="1037" w:type="dxa"/>
          </w:tcPr>
          <w:p w:rsidR="00062085" w:rsidRDefault="00062085" w:rsidP="008302E0">
            <w:r>
              <w:t>CODED</w:t>
            </w:r>
          </w:p>
        </w:tc>
      </w:tr>
      <w:tr w:rsidR="00062085" w:rsidTr="00062085">
        <w:tc>
          <w:tcPr>
            <w:tcW w:w="2160" w:type="dxa"/>
          </w:tcPr>
          <w:p w:rsidR="00062085" w:rsidRDefault="00062085" w:rsidP="008302E0">
            <w:r>
              <w:t>rioolVrijverval</w:t>
            </w:r>
          </w:p>
        </w:tc>
        <w:tc>
          <w:tcPr>
            <w:tcW w:w="5443" w:type="dxa"/>
          </w:tcPr>
          <w:p w:rsidR="00062085" w:rsidRDefault="00062085" w:rsidP="008302E0">
            <w:r>
              <w:t>http://definities.geostandaarden.nl/imkl2015/id/waarde/Thema/rioolVrijverval</w:t>
            </w:r>
          </w:p>
        </w:tc>
        <w:tc>
          <w:tcPr>
            <w:tcW w:w="1037" w:type="dxa"/>
          </w:tcPr>
          <w:p w:rsidR="00062085" w:rsidRDefault="00062085" w:rsidP="008302E0">
            <w:r>
              <w:t>CODED</w:t>
            </w:r>
          </w:p>
        </w:tc>
      </w:tr>
      <w:tr w:rsidR="00062085" w:rsidTr="00062085">
        <w:tc>
          <w:tcPr>
            <w:tcW w:w="2160" w:type="dxa"/>
          </w:tcPr>
          <w:p w:rsidR="00062085" w:rsidRDefault="00062085" w:rsidP="008302E0">
            <w:r>
              <w:t>warmte</w:t>
            </w:r>
          </w:p>
        </w:tc>
        <w:tc>
          <w:tcPr>
            <w:tcW w:w="5443" w:type="dxa"/>
          </w:tcPr>
          <w:p w:rsidR="00062085" w:rsidRDefault="00062085" w:rsidP="008302E0">
            <w:r>
              <w:t>http://definities.geostandaarden.nl/imkl2015/id/waarde/Thema/warmte</w:t>
            </w:r>
          </w:p>
        </w:tc>
        <w:tc>
          <w:tcPr>
            <w:tcW w:w="1037" w:type="dxa"/>
          </w:tcPr>
          <w:p w:rsidR="00062085" w:rsidRDefault="00062085" w:rsidP="008302E0">
            <w:r>
              <w:t>CODED</w:t>
            </w:r>
          </w:p>
        </w:tc>
      </w:tr>
      <w:tr w:rsidR="00062085" w:rsidTr="00062085">
        <w:tc>
          <w:tcPr>
            <w:tcW w:w="2160" w:type="dxa"/>
          </w:tcPr>
          <w:p w:rsidR="00062085" w:rsidRDefault="00062085" w:rsidP="008302E0">
            <w:r>
              <w:t>water</w:t>
            </w:r>
          </w:p>
        </w:tc>
        <w:tc>
          <w:tcPr>
            <w:tcW w:w="5443" w:type="dxa"/>
          </w:tcPr>
          <w:p w:rsidR="00062085" w:rsidRDefault="00062085" w:rsidP="008302E0">
            <w:r>
              <w:t>http://definities.geostandaarden.nl/imkl2015/id/waarde/Thema/water</w:t>
            </w:r>
          </w:p>
        </w:tc>
        <w:tc>
          <w:tcPr>
            <w:tcW w:w="1037" w:type="dxa"/>
          </w:tcPr>
          <w:p w:rsidR="00062085" w:rsidRDefault="00062085" w:rsidP="008302E0">
            <w:r>
              <w:t>CODED</w:t>
            </w:r>
          </w:p>
        </w:tc>
      </w:tr>
      <w:tr w:rsidR="00062085" w:rsidTr="00062085">
        <w:tc>
          <w:tcPr>
            <w:tcW w:w="2160" w:type="dxa"/>
          </w:tcPr>
          <w:p w:rsidR="00062085" w:rsidRDefault="00062085" w:rsidP="008302E0">
            <w:r>
              <w:t>wees</w:t>
            </w:r>
          </w:p>
        </w:tc>
        <w:tc>
          <w:tcPr>
            <w:tcW w:w="5443" w:type="dxa"/>
          </w:tcPr>
          <w:p w:rsidR="00062085" w:rsidRDefault="00062085" w:rsidP="008302E0">
            <w:r>
              <w:t>http://definities.geostandaarden.nl/imkl2015/id/waarde/Thema/wees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49" w:name="_Toc14728257"/>
      <w:r>
        <w:t>typeSHDGeluid</w:t>
      </w:r>
      <w:bookmarkEnd w:id="149"/>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geluidsscherm</w:t>
            </w:r>
          </w:p>
        </w:tc>
        <w:tc>
          <w:tcPr>
            <w:tcW w:w="5443" w:type="dxa"/>
          </w:tcPr>
          <w:p w:rsidR="00062085" w:rsidRDefault="00062085" w:rsidP="008302E0">
            <w:r>
              <w:t>geluidsscherm</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0" w:name="_Toc14728258"/>
      <w:r>
        <w:t>typeSHDWater</w:t>
      </w:r>
      <w:bookmarkEnd w:id="150"/>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lastRenderedPageBreak/>
              <w:t>damwand</w:t>
            </w:r>
          </w:p>
        </w:tc>
        <w:tc>
          <w:tcPr>
            <w:tcW w:w="5443" w:type="dxa"/>
          </w:tcPr>
          <w:p w:rsidR="00062085" w:rsidRDefault="00062085" w:rsidP="008302E0">
            <w:r>
              <w:t>damwand</w:t>
            </w:r>
          </w:p>
        </w:tc>
        <w:tc>
          <w:tcPr>
            <w:tcW w:w="1037" w:type="dxa"/>
          </w:tcPr>
          <w:p w:rsidR="00062085" w:rsidRDefault="00062085" w:rsidP="008302E0">
            <w:r>
              <w:t>CODED</w:t>
            </w:r>
          </w:p>
        </w:tc>
      </w:tr>
      <w:tr w:rsidR="00062085" w:rsidTr="00062085">
        <w:tc>
          <w:tcPr>
            <w:tcW w:w="2160" w:type="dxa"/>
          </w:tcPr>
          <w:p w:rsidR="00062085" w:rsidRDefault="00062085" w:rsidP="008302E0">
            <w:r>
              <w:t>kademuur</w:t>
            </w:r>
          </w:p>
        </w:tc>
        <w:tc>
          <w:tcPr>
            <w:tcW w:w="5443" w:type="dxa"/>
          </w:tcPr>
          <w:p w:rsidR="00062085" w:rsidRDefault="00062085" w:rsidP="008302E0">
            <w:r>
              <w:t>kademuur</w:t>
            </w:r>
          </w:p>
        </w:tc>
        <w:tc>
          <w:tcPr>
            <w:tcW w:w="1037" w:type="dxa"/>
          </w:tcPr>
          <w:p w:rsidR="00062085" w:rsidRDefault="00062085" w:rsidP="008302E0">
            <w:r>
              <w:t>CODED</w:t>
            </w:r>
          </w:p>
        </w:tc>
      </w:tr>
      <w:tr w:rsidR="00062085" w:rsidTr="00062085">
        <w:tc>
          <w:tcPr>
            <w:tcW w:w="2160" w:type="dxa"/>
          </w:tcPr>
          <w:p w:rsidR="00062085" w:rsidRDefault="00062085" w:rsidP="008302E0">
            <w:r>
              <w:t>walbescherming</w:t>
            </w:r>
          </w:p>
        </w:tc>
        <w:tc>
          <w:tcPr>
            <w:tcW w:w="5443" w:type="dxa"/>
          </w:tcPr>
          <w:p w:rsidR="00062085" w:rsidRDefault="00062085" w:rsidP="008302E0">
            <w:r>
              <w:t>walbescherming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1" w:name="_Toc14728259"/>
      <w:r>
        <w:t>typeSpecBTD</w:t>
      </w:r>
      <w:bookmarkEnd w:id="151"/>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BTD:boomteelt</w:t>
            </w:r>
          </w:p>
        </w:tc>
        <w:tc>
          <w:tcPr>
            <w:tcW w:w="5443" w:type="dxa"/>
          </w:tcPr>
          <w:p w:rsidR="00062085" w:rsidRDefault="00062085" w:rsidP="008302E0">
            <w:r>
              <w:t>BTD: boomteelt</w:t>
            </w:r>
          </w:p>
        </w:tc>
        <w:tc>
          <w:tcPr>
            <w:tcW w:w="1037" w:type="dxa"/>
          </w:tcPr>
          <w:p w:rsidR="00062085" w:rsidRDefault="00062085" w:rsidP="008302E0">
            <w:r>
              <w:t>CODED</w:t>
            </w:r>
          </w:p>
        </w:tc>
      </w:tr>
      <w:tr w:rsidR="00062085" w:rsidTr="00062085">
        <w:tc>
          <w:tcPr>
            <w:tcW w:w="2160" w:type="dxa"/>
          </w:tcPr>
          <w:p w:rsidR="00062085" w:rsidRDefault="00062085" w:rsidP="008302E0">
            <w:r>
              <w:t>BTD:bouwland</w:t>
            </w:r>
          </w:p>
        </w:tc>
        <w:tc>
          <w:tcPr>
            <w:tcW w:w="5443" w:type="dxa"/>
          </w:tcPr>
          <w:p w:rsidR="00062085" w:rsidRDefault="00062085" w:rsidP="008302E0">
            <w:r>
              <w:t>BTD: bouwland</w:t>
            </w:r>
          </w:p>
        </w:tc>
        <w:tc>
          <w:tcPr>
            <w:tcW w:w="1037" w:type="dxa"/>
          </w:tcPr>
          <w:p w:rsidR="00062085" w:rsidRDefault="00062085" w:rsidP="008302E0">
            <w:r>
              <w:t>CODED</w:t>
            </w:r>
          </w:p>
        </w:tc>
      </w:tr>
      <w:tr w:rsidR="00062085" w:rsidTr="00062085">
        <w:tc>
          <w:tcPr>
            <w:tcW w:w="2160" w:type="dxa"/>
          </w:tcPr>
          <w:p w:rsidR="00062085" w:rsidRDefault="00062085" w:rsidP="008302E0">
            <w:r>
              <w:t>BTD:fruitteelt</w:t>
            </w:r>
          </w:p>
        </w:tc>
        <w:tc>
          <w:tcPr>
            <w:tcW w:w="5443" w:type="dxa"/>
          </w:tcPr>
          <w:p w:rsidR="00062085" w:rsidRDefault="00062085" w:rsidP="008302E0">
            <w:r>
              <w:t>BTD: fruitteelt</w:t>
            </w:r>
          </w:p>
        </w:tc>
        <w:tc>
          <w:tcPr>
            <w:tcW w:w="1037" w:type="dxa"/>
          </w:tcPr>
          <w:p w:rsidR="00062085" w:rsidRDefault="00062085" w:rsidP="008302E0">
            <w:r>
              <w:t>CODED</w:t>
            </w:r>
          </w:p>
        </w:tc>
      </w:tr>
      <w:tr w:rsidR="00062085" w:rsidTr="00062085">
        <w:tc>
          <w:tcPr>
            <w:tcW w:w="2160" w:type="dxa"/>
          </w:tcPr>
          <w:p w:rsidR="00062085" w:rsidRDefault="00062085" w:rsidP="008302E0">
            <w:r>
              <w:t>BTD:grasland agrarisch</w:t>
            </w:r>
          </w:p>
        </w:tc>
        <w:tc>
          <w:tcPr>
            <w:tcW w:w="5443" w:type="dxa"/>
          </w:tcPr>
          <w:p w:rsidR="00062085" w:rsidRDefault="00062085" w:rsidP="008302E0">
            <w:r>
              <w:t>BTD: grasland agrarisch</w:t>
            </w:r>
          </w:p>
        </w:tc>
        <w:tc>
          <w:tcPr>
            <w:tcW w:w="1037" w:type="dxa"/>
          </w:tcPr>
          <w:p w:rsidR="00062085" w:rsidRDefault="00062085" w:rsidP="008302E0">
            <w:r>
              <w:t>CODED</w:t>
            </w:r>
          </w:p>
        </w:tc>
      </w:tr>
      <w:tr w:rsidR="00062085" w:rsidTr="00062085">
        <w:tc>
          <w:tcPr>
            <w:tcW w:w="2160" w:type="dxa"/>
          </w:tcPr>
          <w:p w:rsidR="00062085" w:rsidRDefault="00062085" w:rsidP="008302E0">
            <w:r>
              <w:t>BTD:houtwal</w:t>
            </w:r>
          </w:p>
        </w:tc>
        <w:tc>
          <w:tcPr>
            <w:tcW w:w="5443" w:type="dxa"/>
          </w:tcPr>
          <w:p w:rsidR="00062085" w:rsidRDefault="00062085" w:rsidP="008302E0">
            <w:r>
              <w:t>BTD: houtwal</w:t>
            </w:r>
          </w:p>
        </w:tc>
        <w:tc>
          <w:tcPr>
            <w:tcW w:w="1037" w:type="dxa"/>
          </w:tcPr>
          <w:p w:rsidR="00062085" w:rsidRDefault="00062085" w:rsidP="008302E0">
            <w:r>
              <w:t>CODED</w:t>
            </w:r>
          </w:p>
        </w:tc>
      </w:tr>
      <w:tr w:rsidR="00062085" w:rsidTr="00062085">
        <w:tc>
          <w:tcPr>
            <w:tcW w:w="2160" w:type="dxa"/>
          </w:tcPr>
          <w:p w:rsidR="00062085" w:rsidRDefault="00062085" w:rsidP="008302E0">
            <w:r>
              <w:t>BTD:kwelder</w:t>
            </w:r>
          </w:p>
        </w:tc>
        <w:tc>
          <w:tcPr>
            <w:tcW w:w="5443" w:type="dxa"/>
          </w:tcPr>
          <w:p w:rsidR="00062085" w:rsidRDefault="00062085" w:rsidP="008302E0">
            <w:r>
              <w:t>BTD: kwelder</w:t>
            </w:r>
          </w:p>
        </w:tc>
        <w:tc>
          <w:tcPr>
            <w:tcW w:w="1037" w:type="dxa"/>
          </w:tcPr>
          <w:p w:rsidR="00062085" w:rsidRDefault="00062085" w:rsidP="008302E0">
            <w:r>
              <w:t>CODED</w:t>
            </w:r>
          </w:p>
        </w:tc>
      </w:tr>
      <w:tr w:rsidR="00062085" w:rsidTr="00062085">
        <w:tc>
          <w:tcPr>
            <w:tcW w:w="2160" w:type="dxa"/>
          </w:tcPr>
          <w:p w:rsidR="00062085" w:rsidRDefault="00062085" w:rsidP="008302E0">
            <w:r>
              <w:t>BTD:moeras</w:t>
            </w:r>
          </w:p>
        </w:tc>
        <w:tc>
          <w:tcPr>
            <w:tcW w:w="5443" w:type="dxa"/>
          </w:tcPr>
          <w:p w:rsidR="00062085" w:rsidRDefault="00062085" w:rsidP="008302E0">
            <w:r>
              <w:t>BTD: moeras</w:t>
            </w:r>
          </w:p>
        </w:tc>
        <w:tc>
          <w:tcPr>
            <w:tcW w:w="1037" w:type="dxa"/>
          </w:tcPr>
          <w:p w:rsidR="00062085" w:rsidRDefault="00062085" w:rsidP="008302E0">
            <w:r>
              <w:t>CODED</w:t>
            </w:r>
          </w:p>
        </w:tc>
      </w:tr>
      <w:tr w:rsidR="00062085" w:rsidTr="00062085">
        <w:tc>
          <w:tcPr>
            <w:tcW w:w="2160" w:type="dxa"/>
          </w:tcPr>
          <w:p w:rsidR="00062085" w:rsidRDefault="00062085" w:rsidP="008302E0">
            <w:r>
              <w:t>BTD:transitie</w:t>
            </w:r>
          </w:p>
        </w:tc>
        <w:tc>
          <w:tcPr>
            <w:tcW w:w="5443" w:type="dxa"/>
          </w:tcPr>
          <w:p w:rsidR="00062085" w:rsidRDefault="00062085" w:rsidP="008302E0">
            <w:r>
              <w:t>BTD: transitie</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2" w:name="_Toc14728260"/>
      <w:r>
        <w:t>typeSpecKSW</w:t>
      </w:r>
      <w:bookmarkEnd w:id="152"/>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AB</w:t>
            </w:r>
          </w:p>
        </w:tc>
        <w:tc>
          <w:tcPr>
            <w:tcW w:w="5443" w:type="dxa"/>
          </w:tcPr>
          <w:p w:rsidR="00062085" w:rsidRDefault="00062085" w:rsidP="008302E0">
            <w:r>
              <w:t>Aanbrug</w:t>
            </w:r>
          </w:p>
        </w:tc>
        <w:tc>
          <w:tcPr>
            <w:tcW w:w="1037" w:type="dxa"/>
          </w:tcPr>
          <w:p w:rsidR="00062085" w:rsidRDefault="00062085" w:rsidP="008302E0">
            <w:r>
              <w:t>CODED</w:t>
            </w:r>
          </w:p>
        </w:tc>
      </w:tr>
      <w:tr w:rsidR="00062085" w:rsidTr="00062085">
        <w:tc>
          <w:tcPr>
            <w:tcW w:w="2160" w:type="dxa"/>
          </w:tcPr>
          <w:p w:rsidR="00062085" w:rsidRDefault="00062085" w:rsidP="008302E0">
            <w:r>
              <w:t>AD</w:t>
            </w:r>
          </w:p>
        </w:tc>
        <w:tc>
          <w:tcPr>
            <w:tcW w:w="5443" w:type="dxa"/>
          </w:tcPr>
          <w:p w:rsidR="00062085" w:rsidRDefault="00062085" w:rsidP="008302E0">
            <w:r>
              <w:t>Aquaduct</w:t>
            </w:r>
          </w:p>
        </w:tc>
        <w:tc>
          <w:tcPr>
            <w:tcW w:w="1037" w:type="dxa"/>
          </w:tcPr>
          <w:p w:rsidR="00062085" w:rsidRDefault="00062085" w:rsidP="008302E0">
            <w:r>
              <w:t>CODED</w:t>
            </w:r>
          </w:p>
        </w:tc>
      </w:tr>
      <w:tr w:rsidR="00062085" w:rsidTr="00062085">
        <w:tc>
          <w:tcPr>
            <w:tcW w:w="2160" w:type="dxa"/>
          </w:tcPr>
          <w:p w:rsidR="00062085" w:rsidRDefault="00062085" w:rsidP="008302E0">
            <w:r>
              <w:t>BB</w:t>
            </w:r>
          </w:p>
        </w:tc>
        <w:tc>
          <w:tcPr>
            <w:tcW w:w="5443" w:type="dxa"/>
          </w:tcPr>
          <w:p w:rsidR="00062085" w:rsidRDefault="00062085" w:rsidP="008302E0">
            <w:r>
              <w:t>Basculebrug</w:t>
            </w:r>
          </w:p>
        </w:tc>
        <w:tc>
          <w:tcPr>
            <w:tcW w:w="1037" w:type="dxa"/>
          </w:tcPr>
          <w:p w:rsidR="00062085" w:rsidRDefault="00062085" w:rsidP="008302E0">
            <w:r>
              <w:t>CODED</w:t>
            </w:r>
          </w:p>
        </w:tc>
      </w:tr>
      <w:tr w:rsidR="00062085" w:rsidTr="00062085">
        <w:tc>
          <w:tcPr>
            <w:tcW w:w="2160" w:type="dxa"/>
          </w:tcPr>
          <w:p w:rsidR="00062085" w:rsidRDefault="00062085" w:rsidP="008302E0">
            <w:r>
              <w:t>BR</w:t>
            </w:r>
          </w:p>
        </w:tc>
        <w:tc>
          <w:tcPr>
            <w:tcW w:w="5443" w:type="dxa"/>
          </w:tcPr>
          <w:p w:rsidR="00062085" w:rsidRDefault="00062085" w:rsidP="008302E0">
            <w:r>
              <w:t>Brug</w:t>
            </w:r>
          </w:p>
        </w:tc>
        <w:tc>
          <w:tcPr>
            <w:tcW w:w="1037" w:type="dxa"/>
          </w:tcPr>
          <w:p w:rsidR="00062085" w:rsidRDefault="00062085" w:rsidP="008302E0">
            <w:r>
              <w:t>CODED</w:t>
            </w:r>
          </w:p>
        </w:tc>
      </w:tr>
      <w:tr w:rsidR="00062085" w:rsidTr="00062085">
        <w:tc>
          <w:tcPr>
            <w:tcW w:w="2160" w:type="dxa"/>
          </w:tcPr>
          <w:p w:rsidR="00062085" w:rsidRDefault="00062085" w:rsidP="008302E0">
            <w:r>
              <w:t>BWB</w:t>
            </w:r>
          </w:p>
        </w:tc>
        <w:tc>
          <w:tcPr>
            <w:tcW w:w="5443" w:type="dxa"/>
          </w:tcPr>
          <w:p w:rsidR="00062085" w:rsidRDefault="00062085" w:rsidP="008302E0">
            <w:r>
              <w:t>Beweegbare brug</w:t>
            </w:r>
          </w:p>
        </w:tc>
        <w:tc>
          <w:tcPr>
            <w:tcW w:w="1037" w:type="dxa"/>
          </w:tcPr>
          <w:p w:rsidR="00062085" w:rsidRDefault="00062085" w:rsidP="008302E0">
            <w:r>
              <w:t>CODED</w:t>
            </w:r>
          </w:p>
        </w:tc>
      </w:tr>
      <w:tr w:rsidR="00062085" w:rsidTr="00062085">
        <w:tc>
          <w:tcPr>
            <w:tcW w:w="2160" w:type="dxa"/>
          </w:tcPr>
          <w:p w:rsidR="00062085" w:rsidRDefault="00062085" w:rsidP="008302E0">
            <w:r>
              <w:t>DB</w:t>
            </w:r>
          </w:p>
        </w:tc>
        <w:tc>
          <w:tcPr>
            <w:tcW w:w="5443" w:type="dxa"/>
          </w:tcPr>
          <w:p w:rsidR="00062085" w:rsidRDefault="00062085" w:rsidP="008302E0">
            <w:r>
              <w:t>Draaibrug</w:t>
            </w:r>
          </w:p>
        </w:tc>
        <w:tc>
          <w:tcPr>
            <w:tcW w:w="1037" w:type="dxa"/>
          </w:tcPr>
          <w:p w:rsidR="00062085" w:rsidRDefault="00062085" w:rsidP="008302E0">
            <w:r>
              <w:t>CODED</w:t>
            </w:r>
          </w:p>
        </w:tc>
      </w:tr>
      <w:tr w:rsidR="00062085" w:rsidTr="00062085">
        <w:tc>
          <w:tcPr>
            <w:tcW w:w="2160" w:type="dxa"/>
          </w:tcPr>
          <w:p w:rsidR="00062085" w:rsidRDefault="00062085" w:rsidP="008302E0">
            <w:r>
              <w:t>FC</w:t>
            </w:r>
          </w:p>
        </w:tc>
        <w:tc>
          <w:tcPr>
            <w:tcW w:w="5443" w:type="dxa"/>
          </w:tcPr>
          <w:p w:rsidR="00062085" w:rsidRDefault="00062085" w:rsidP="008302E0">
            <w:r>
              <w:t>Folieconstructie</w:t>
            </w:r>
          </w:p>
        </w:tc>
        <w:tc>
          <w:tcPr>
            <w:tcW w:w="1037" w:type="dxa"/>
          </w:tcPr>
          <w:p w:rsidR="00062085" w:rsidRDefault="00062085" w:rsidP="008302E0">
            <w:r>
              <w:t>CODED</w:t>
            </w:r>
          </w:p>
        </w:tc>
      </w:tr>
      <w:tr w:rsidR="00062085" w:rsidTr="00062085">
        <w:tc>
          <w:tcPr>
            <w:tcW w:w="2160" w:type="dxa"/>
          </w:tcPr>
          <w:p w:rsidR="00062085" w:rsidRDefault="00062085" w:rsidP="008302E0">
            <w:r>
              <w:t>FP</w:t>
            </w:r>
          </w:p>
        </w:tc>
        <w:tc>
          <w:tcPr>
            <w:tcW w:w="5443" w:type="dxa"/>
          </w:tcPr>
          <w:p w:rsidR="00062085" w:rsidRDefault="00062085" w:rsidP="008302E0">
            <w:r>
              <w:t>Faunapassage (ecoduct)</w:t>
            </w:r>
          </w:p>
        </w:tc>
        <w:tc>
          <w:tcPr>
            <w:tcW w:w="1037" w:type="dxa"/>
          </w:tcPr>
          <w:p w:rsidR="00062085" w:rsidRDefault="00062085" w:rsidP="008302E0">
            <w:r>
              <w:t>CODED</w:t>
            </w:r>
          </w:p>
        </w:tc>
      </w:tr>
      <w:tr w:rsidR="00062085" w:rsidTr="00062085">
        <w:tc>
          <w:tcPr>
            <w:tcW w:w="2160" w:type="dxa"/>
          </w:tcPr>
          <w:p w:rsidR="00062085" w:rsidRDefault="00062085" w:rsidP="008302E0">
            <w:r>
              <w:lastRenderedPageBreak/>
              <w:t>GM</w:t>
            </w:r>
          </w:p>
        </w:tc>
        <w:tc>
          <w:tcPr>
            <w:tcW w:w="5443" w:type="dxa"/>
          </w:tcPr>
          <w:p w:rsidR="00062085" w:rsidRDefault="00062085" w:rsidP="008302E0">
            <w:r>
              <w:t>Gemaal</w:t>
            </w:r>
          </w:p>
        </w:tc>
        <w:tc>
          <w:tcPr>
            <w:tcW w:w="1037" w:type="dxa"/>
          </w:tcPr>
          <w:p w:rsidR="00062085" w:rsidRDefault="00062085" w:rsidP="008302E0">
            <w:r>
              <w:t>CODED</w:t>
            </w:r>
          </w:p>
        </w:tc>
      </w:tr>
      <w:tr w:rsidR="00062085" w:rsidTr="00062085">
        <w:tc>
          <w:tcPr>
            <w:tcW w:w="2160" w:type="dxa"/>
          </w:tcPr>
          <w:p w:rsidR="00062085" w:rsidRDefault="00062085" w:rsidP="008302E0">
            <w:r>
              <w:t>HB</w:t>
            </w:r>
          </w:p>
        </w:tc>
        <w:tc>
          <w:tcPr>
            <w:tcW w:w="5443" w:type="dxa"/>
          </w:tcPr>
          <w:p w:rsidR="00062085" w:rsidRDefault="00062085" w:rsidP="008302E0">
            <w:r>
              <w:t>Hefbrug</w:t>
            </w:r>
          </w:p>
        </w:tc>
        <w:tc>
          <w:tcPr>
            <w:tcW w:w="1037" w:type="dxa"/>
          </w:tcPr>
          <w:p w:rsidR="00062085" w:rsidRDefault="00062085" w:rsidP="008302E0">
            <w:r>
              <w:t>CODED</w:t>
            </w:r>
          </w:p>
        </w:tc>
      </w:tr>
      <w:tr w:rsidR="00062085" w:rsidTr="00062085">
        <w:tc>
          <w:tcPr>
            <w:tcW w:w="2160" w:type="dxa"/>
          </w:tcPr>
          <w:p w:rsidR="00062085" w:rsidRDefault="00062085" w:rsidP="008302E0">
            <w:r>
              <w:t>IS</w:t>
            </w:r>
          </w:p>
        </w:tc>
        <w:tc>
          <w:tcPr>
            <w:tcW w:w="5443" w:type="dxa"/>
          </w:tcPr>
          <w:p w:rsidR="00062085" w:rsidRDefault="00062085" w:rsidP="008302E0">
            <w:r>
              <w:t>Inlaatsluis</w:t>
            </w:r>
          </w:p>
        </w:tc>
        <w:tc>
          <w:tcPr>
            <w:tcW w:w="1037" w:type="dxa"/>
          </w:tcPr>
          <w:p w:rsidR="00062085" w:rsidRDefault="00062085" w:rsidP="008302E0">
            <w:r>
              <w:t>CODED</w:t>
            </w:r>
          </w:p>
        </w:tc>
      </w:tr>
      <w:tr w:rsidR="00062085" w:rsidTr="00062085">
        <w:tc>
          <w:tcPr>
            <w:tcW w:w="2160" w:type="dxa"/>
          </w:tcPr>
          <w:p w:rsidR="00062085" w:rsidRDefault="00062085" w:rsidP="008302E0">
            <w:r>
              <w:t>KS</w:t>
            </w:r>
          </w:p>
        </w:tc>
        <w:tc>
          <w:tcPr>
            <w:tcW w:w="5443" w:type="dxa"/>
          </w:tcPr>
          <w:p w:rsidR="00062085" w:rsidRDefault="00062085" w:rsidP="008302E0">
            <w:r>
              <w:t>Keersluis</w:t>
            </w:r>
          </w:p>
        </w:tc>
        <w:tc>
          <w:tcPr>
            <w:tcW w:w="1037" w:type="dxa"/>
          </w:tcPr>
          <w:p w:rsidR="00062085" w:rsidRDefault="00062085" w:rsidP="008302E0">
            <w:r>
              <w:t>CODED</w:t>
            </w:r>
          </w:p>
        </w:tc>
      </w:tr>
      <w:tr w:rsidR="00062085" w:rsidTr="00062085">
        <w:tc>
          <w:tcPr>
            <w:tcW w:w="2160" w:type="dxa"/>
          </w:tcPr>
          <w:p w:rsidR="00062085" w:rsidRDefault="00062085" w:rsidP="008302E0">
            <w:r>
              <w:t>LI</w:t>
            </w:r>
          </w:p>
        </w:tc>
        <w:tc>
          <w:tcPr>
            <w:tcW w:w="5443" w:type="dxa"/>
          </w:tcPr>
          <w:p w:rsidR="00062085" w:rsidRDefault="00062085" w:rsidP="008302E0">
            <w:r>
              <w:t>Lift</w:t>
            </w:r>
          </w:p>
        </w:tc>
        <w:tc>
          <w:tcPr>
            <w:tcW w:w="1037" w:type="dxa"/>
          </w:tcPr>
          <w:p w:rsidR="00062085" w:rsidRDefault="00062085" w:rsidP="008302E0">
            <w:r>
              <w:t>CODED</w:t>
            </w:r>
          </w:p>
        </w:tc>
      </w:tr>
      <w:tr w:rsidR="00062085" w:rsidTr="00062085">
        <w:tc>
          <w:tcPr>
            <w:tcW w:w="2160" w:type="dxa"/>
          </w:tcPr>
          <w:p w:rsidR="00062085" w:rsidRDefault="00062085" w:rsidP="008302E0">
            <w:r>
              <w:t>OB</w:t>
            </w:r>
          </w:p>
        </w:tc>
        <w:tc>
          <w:tcPr>
            <w:tcW w:w="5443" w:type="dxa"/>
          </w:tcPr>
          <w:p w:rsidR="00062085" w:rsidRDefault="00062085" w:rsidP="008302E0">
            <w:r>
              <w:t>Ophaalbrug</w:t>
            </w:r>
          </w:p>
        </w:tc>
        <w:tc>
          <w:tcPr>
            <w:tcW w:w="1037" w:type="dxa"/>
          </w:tcPr>
          <w:p w:rsidR="00062085" w:rsidRDefault="00062085" w:rsidP="008302E0">
            <w:r>
              <w:t>CODED</w:t>
            </w:r>
          </w:p>
        </w:tc>
      </w:tr>
      <w:tr w:rsidR="00062085" w:rsidTr="00062085">
        <w:tc>
          <w:tcPr>
            <w:tcW w:w="2160" w:type="dxa"/>
          </w:tcPr>
          <w:p w:rsidR="00062085" w:rsidRDefault="00062085" w:rsidP="008302E0">
            <w:r>
              <w:t>OD</w:t>
            </w:r>
          </w:p>
        </w:tc>
        <w:tc>
          <w:tcPr>
            <w:tcW w:w="5443" w:type="dxa"/>
          </w:tcPr>
          <w:p w:rsidR="00062085" w:rsidRDefault="00062085" w:rsidP="008302E0">
            <w:r>
              <w:t>Onderdoorgang</w:t>
            </w:r>
          </w:p>
        </w:tc>
        <w:tc>
          <w:tcPr>
            <w:tcW w:w="1037" w:type="dxa"/>
          </w:tcPr>
          <w:p w:rsidR="00062085" w:rsidRDefault="00062085" w:rsidP="008302E0">
            <w:r>
              <w:t>CODED</w:t>
            </w:r>
          </w:p>
        </w:tc>
      </w:tr>
      <w:tr w:rsidR="00062085" w:rsidTr="00062085">
        <w:tc>
          <w:tcPr>
            <w:tcW w:w="2160" w:type="dxa"/>
          </w:tcPr>
          <w:p w:rsidR="00062085" w:rsidRDefault="00062085" w:rsidP="008302E0">
            <w:r>
              <w:t>OK</w:t>
            </w:r>
          </w:p>
        </w:tc>
        <w:tc>
          <w:tcPr>
            <w:tcW w:w="5443" w:type="dxa"/>
          </w:tcPr>
          <w:p w:rsidR="00062085" w:rsidRDefault="00062085" w:rsidP="008302E0">
            <w:r>
              <w:t>Overkluizing</w:t>
            </w:r>
          </w:p>
        </w:tc>
        <w:tc>
          <w:tcPr>
            <w:tcW w:w="1037" w:type="dxa"/>
          </w:tcPr>
          <w:p w:rsidR="00062085" w:rsidRDefault="00062085" w:rsidP="008302E0">
            <w:r>
              <w:t>CODED</w:t>
            </w:r>
          </w:p>
        </w:tc>
      </w:tr>
      <w:tr w:rsidR="00062085" w:rsidTr="00062085">
        <w:tc>
          <w:tcPr>
            <w:tcW w:w="2160" w:type="dxa"/>
          </w:tcPr>
          <w:p w:rsidR="00062085" w:rsidRDefault="00062085" w:rsidP="008302E0">
            <w:r>
              <w:t>OV</w:t>
            </w:r>
          </w:p>
        </w:tc>
        <w:tc>
          <w:tcPr>
            <w:tcW w:w="5443" w:type="dxa"/>
          </w:tcPr>
          <w:p w:rsidR="00062085" w:rsidRDefault="00062085" w:rsidP="008302E0">
            <w:r>
              <w:t>Overig</w:t>
            </w:r>
          </w:p>
        </w:tc>
        <w:tc>
          <w:tcPr>
            <w:tcW w:w="1037" w:type="dxa"/>
          </w:tcPr>
          <w:p w:rsidR="00062085" w:rsidRDefault="00062085" w:rsidP="008302E0">
            <w:r>
              <w:t>CODED</w:t>
            </w:r>
          </w:p>
        </w:tc>
      </w:tr>
      <w:tr w:rsidR="00062085" w:rsidTr="00062085">
        <w:tc>
          <w:tcPr>
            <w:tcW w:w="2160" w:type="dxa"/>
          </w:tcPr>
          <w:p w:rsidR="00062085" w:rsidRDefault="00062085" w:rsidP="008302E0">
            <w:r>
              <w:t>PNT</w:t>
            </w:r>
          </w:p>
        </w:tc>
        <w:tc>
          <w:tcPr>
            <w:tcW w:w="5443" w:type="dxa"/>
          </w:tcPr>
          <w:p w:rsidR="00062085" w:rsidRDefault="00062085" w:rsidP="008302E0">
            <w:r>
              <w:t>Pont</w:t>
            </w:r>
          </w:p>
        </w:tc>
        <w:tc>
          <w:tcPr>
            <w:tcW w:w="1037" w:type="dxa"/>
          </w:tcPr>
          <w:p w:rsidR="00062085" w:rsidRDefault="00062085" w:rsidP="008302E0">
            <w:r>
              <w:t>CODED</w:t>
            </w:r>
          </w:p>
        </w:tc>
      </w:tr>
      <w:tr w:rsidR="00062085" w:rsidTr="00062085">
        <w:tc>
          <w:tcPr>
            <w:tcW w:w="2160" w:type="dxa"/>
          </w:tcPr>
          <w:p w:rsidR="00062085" w:rsidRDefault="00062085" w:rsidP="008302E0">
            <w:r>
              <w:t>SO</w:t>
            </w:r>
          </w:p>
        </w:tc>
        <w:tc>
          <w:tcPr>
            <w:tcW w:w="5443" w:type="dxa"/>
          </w:tcPr>
          <w:p w:rsidR="00062085" w:rsidRDefault="00062085" w:rsidP="008302E0">
            <w:r>
              <w:t>Spoorwegovergang</w:t>
            </w:r>
          </w:p>
        </w:tc>
        <w:tc>
          <w:tcPr>
            <w:tcW w:w="1037" w:type="dxa"/>
          </w:tcPr>
          <w:p w:rsidR="00062085" w:rsidRDefault="00062085" w:rsidP="008302E0">
            <w:r>
              <w:t>CODED</w:t>
            </w:r>
          </w:p>
        </w:tc>
      </w:tr>
      <w:tr w:rsidR="00062085" w:rsidTr="00062085">
        <w:tc>
          <w:tcPr>
            <w:tcW w:w="2160" w:type="dxa"/>
          </w:tcPr>
          <w:p w:rsidR="00062085" w:rsidRDefault="00062085" w:rsidP="008302E0">
            <w:r>
              <w:t>SS</w:t>
            </w:r>
          </w:p>
        </w:tc>
        <w:tc>
          <w:tcPr>
            <w:tcW w:w="5443" w:type="dxa"/>
          </w:tcPr>
          <w:p w:rsidR="00062085" w:rsidRDefault="00062085" w:rsidP="008302E0">
            <w:r>
              <w:t>Schutsluis</w:t>
            </w:r>
          </w:p>
        </w:tc>
        <w:tc>
          <w:tcPr>
            <w:tcW w:w="1037" w:type="dxa"/>
          </w:tcPr>
          <w:p w:rsidR="00062085" w:rsidRDefault="00062085" w:rsidP="008302E0">
            <w:r>
              <w:t>CODED</w:t>
            </w:r>
          </w:p>
        </w:tc>
      </w:tr>
      <w:tr w:rsidR="00062085" w:rsidTr="00062085">
        <w:tc>
          <w:tcPr>
            <w:tcW w:w="2160" w:type="dxa"/>
          </w:tcPr>
          <w:p w:rsidR="00062085" w:rsidRDefault="00062085" w:rsidP="008302E0">
            <w:r>
              <w:t>VB</w:t>
            </w:r>
          </w:p>
        </w:tc>
        <w:tc>
          <w:tcPr>
            <w:tcW w:w="5443" w:type="dxa"/>
          </w:tcPr>
          <w:p w:rsidR="00062085" w:rsidRDefault="00062085" w:rsidP="008302E0">
            <w:r>
              <w:t>Vlotbrug</w:t>
            </w:r>
          </w:p>
        </w:tc>
        <w:tc>
          <w:tcPr>
            <w:tcW w:w="1037" w:type="dxa"/>
          </w:tcPr>
          <w:p w:rsidR="00062085" w:rsidRDefault="00062085" w:rsidP="008302E0">
            <w:r>
              <w:t>CODED</w:t>
            </w:r>
          </w:p>
        </w:tc>
      </w:tr>
      <w:tr w:rsidR="00062085" w:rsidTr="00062085">
        <w:tc>
          <w:tcPr>
            <w:tcW w:w="2160" w:type="dxa"/>
          </w:tcPr>
          <w:p w:rsidR="00062085" w:rsidRDefault="00062085" w:rsidP="008302E0">
            <w:r>
              <w:t>VD</w:t>
            </w:r>
          </w:p>
        </w:tc>
        <w:tc>
          <w:tcPr>
            <w:tcW w:w="5443" w:type="dxa"/>
          </w:tcPr>
          <w:p w:rsidR="00062085" w:rsidRDefault="00062085" w:rsidP="008302E0">
            <w:r>
              <w:t>Viaduct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3" w:name="_Toc14728261"/>
      <w:r>
        <w:t>typeSpecLPS</w:t>
      </w:r>
      <w:bookmarkEnd w:id="153"/>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Kano-oversteekplaats</w:t>
            </w:r>
          </w:p>
        </w:tc>
        <w:tc>
          <w:tcPr>
            <w:tcW w:w="5443" w:type="dxa"/>
          </w:tcPr>
          <w:p w:rsidR="00062085" w:rsidRDefault="00062085" w:rsidP="008302E0">
            <w:r>
              <w:t>Kano-oversteekplaats</w:t>
            </w:r>
          </w:p>
        </w:tc>
        <w:tc>
          <w:tcPr>
            <w:tcW w:w="1037" w:type="dxa"/>
          </w:tcPr>
          <w:p w:rsidR="00062085" w:rsidRDefault="00062085" w:rsidP="008302E0">
            <w:r>
              <w:t>CODED</w:t>
            </w:r>
          </w:p>
        </w:tc>
      </w:tr>
      <w:tr w:rsidR="00062085" w:rsidTr="00062085">
        <w:tc>
          <w:tcPr>
            <w:tcW w:w="2160" w:type="dxa"/>
          </w:tcPr>
          <w:p w:rsidR="00062085" w:rsidRDefault="00062085" w:rsidP="008302E0">
            <w:r>
              <w:t>Loswal</w:t>
            </w:r>
          </w:p>
        </w:tc>
        <w:tc>
          <w:tcPr>
            <w:tcW w:w="5443" w:type="dxa"/>
          </w:tcPr>
          <w:p w:rsidR="00062085" w:rsidRDefault="00062085" w:rsidP="008302E0">
            <w:r>
              <w:t>Loswal</w:t>
            </w:r>
          </w:p>
        </w:tc>
        <w:tc>
          <w:tcPr>
            <w:tcW w:w="1037" w:type="dxa"/>
          </w:tcPr>
          <w:p w:rsidR="00062085" w:rsidRDefault="00062085" w:rsidP="008302E0">
            <w:r>
              <w:t>CODED</w:t>
            </w:r>
          </w:p>
        </w:tc>
      </w:tr>
      <w:tr w:rsidR="00062085" w:rsidTr="00062085">
        <w:tc>
          <w:tcPr>
            <w:tcW w:w="2160" w:type="dxa"/>
          </w:tcPr>
          <w:p w:rsidR="00062085" w:rsidRDefault="00062085" w:rsidP="008302E0">
            <w:r>
              <w:t>P-Plaats</w:t>
            </w:r>
          </w:p>
        </w:tc>
        <w:tc>
          <w:tcPr>
            <w:tcW w:w="5443" w:type="dxa"/>
          </w:tcPr>
          <w:p w:rsidR="00062085" w:rsidRDefault="00062085" w:rsidP="008302E0">
            <w:r>
              <w:t>P-Plaats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4" w:name="_Toc14728262"/>
      <w:r>
        <w:t>typeSpecMBUI</w:t>
      </w:r>
      <w:bookmarkEnd w:id="154"/>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MB</w:t>
            </w:r>
          </w:p>
        </w:tc>
        <w:tc>
          <w:tcPr>
            <w:tcW w:w="5443" w:type="dxa"/>
          </w:tcPr>
          <w:p w:rsidR="00062085" w:rsidRDefault="00062085" w:rsidP="008302E0">
            <w:r>
              <w:t>mantelbuis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5" w:name="_Toc14728263"/>
      <w:r>
        <w:lastRenderedPageBreak/>
        <w:t>typeSpecOTD</w:t>
      </w:r>
      <w:bookmarkEnd w:id="155"/>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OTD:erf</w:t>
            </w:r>
          </w:p>
        </w:tc>
        <w:tc>
          <w:tcPr>
            <w:tcW w:w="5443" w:type="dxa"/>
          </w:tcPr>
          <w:p w:rsidR="00062085" w:rsidRDefault="00062085" w:rsidP="008302E0">
            <w:r>
              <w:t>erf</w:t>
            </w:r>
          </w:p>
        </w:tc>
        <w:tc>
          <w:tcPr>
            <w:tcW w:w="1037" w:type="dxa"/>
          </w:tcPr>
          <w:p w:rsidR="00062085" w:rsidRDefault="00062085" w:rsidP="008302E0">
            <w:r>
              <w:t>CODED</w:t>
            </w:r>
          </w:p>
        </w:tc>
      </w:tr>
      <w:tr w:rsidR="00062085" w:rsidTr="00062085">
        <w:tc>
          <w:tcPr>
            <w:tcW w:w="2160" w:type="dxa"/>
          </w:tcPr>
          <w:p w:rsidR="00062085" w:rsidRDefault="00062085" w:rsidP="008302E0">
            <w:r>
              <w:t>OTD:gesloten verharding</w:t>
            </w:r>
          </w:p>
        </w:tc>
        <w:tc>
          <w:tcPr>
            <w:tcW w:w="5443" w:type="dxa"/>
          </w:tcPr>
          <w:p w:rsidR="00062085" w:rsidRDefault="00062085" w:rsidP="008302E0">
            <w:r>
              <w:t>gesloten verharding</w:t>
            </w:r>
          </w:p>
        </w:tc>
        <w:tc>
          <w:tcPr>
            <w:tcW w:w="1037" w:type="dxa"/>
          </w:tcPr>
          <w:p w:rsidR="00062085" w:rsidRDefault="00062085" w:rsidP="008302E0">
            <w:r>
              <w:t>CODED</w:t>
            </w:r>
          </w:p>
        </w:tc>
      </w:tr>
      <w:tr w:rsidR="00062085" w:rsidTr="00062085">
        <w:tc>
          <w:tcPr>
            <w:tcW w:w="2160" w:type="dxa"/>
          </w:tcPr>
          <w:p w:rsidR="00062085" w:rsidRDefault="00062085" w:rsidP="008302E0">
            <w:r>
              <w:t>OTD:gesloten verharding:asfalt</w:t>
            </w:r>
          </w:p>
        </w:tc>
        <w:tc>
          <w:tcPr>
            <w:tcW w:w="5443" w:type="dxa"/>
          </w:tcPr>
          <w:p w:rsidR="00062085" w:rsidRDefault="00062085" w:rsidP="008302E0">
            <w:r>
              <w:t>gesloten verharding: asfalt</w:t>
            </w:r>
          </w:p>
        </w:tc>
        <w:tc>
          <w:tcPr>
            <w:tcW w:w="1037" w:type="dxa"/>
          </w:tcPr>
          <w:p w:rsidR="00062085" w:rsidRDefault="00062085" w:rsidP="008302E0">
            <w:r>
              <w:t>CODED</w:t>
            </w:r>
          </w:p>
        </w:tc>
      </w:tr>
      <w:tr w:rsidR="00062085" w:rsidTr="00062085">
        <w:tc>
          <w:tcPr>
            <w:tcW w:w="2160" w:type="dxa"/>
          </w:tcPr>
          <w:p w:rsidR="00062085" w:rsidRDefault="00062085" w:rsidP="008302E0">
            <w:r>
              <w:t>OTD:gesloten verharding:cementbeton</w:t>
            </w:r>
          </w:p>
        </w:tc>
        <w:tc>
          <w:tcPr>
            <w:tcW w:w="5443" w:type="dxa"/>
          </w:tcPr>
          <w:p w:rsidR="00062085" w:rsidRDefault="00062085" w:rsidP="008302E0">
            <w:r>
              <w:t>gesloten verharding: cementbeton</w:t>
            </w:r>
          </w:p>
        </w:tc>
        <w:tc>
          <w:tcPr>
            <w:tcW w:w="1037" w:type="dxa"/>
          </w:tcPr>
          <w:p w:rsidR="00062085" w:rsidRDefault="00062085" w:rsidP="008302E0">
            <w:r>
              <w:t>CODED</w:t>
            </w:r>
          </w:p>
        </w:tc>
      </w:tr>
      <w:tr w:rsidR="00062085" w:rsidTr="00062085">
        <w:tc>
          <w:tcPr>
            <w:tcW w:w="2160" w:type="dxa"/>
          </w:tcPr>
          <w:p w:rsidR="00062085" w:rsidRDefault="00062085" w:rsidP="008302E0">
            <w:r>
              <w:t>OTD:gesloten verharding:kunststof</w:t>
            </w:r>
          </w:p>
        </w:tc>
        <w:tc>
          <w:tcPr>
            <w:tcW w:w="5443" w:type="dxa"/>
          </w:tcPr>
          <w:p w:rsidR="00062085" w:rsidRDefault="00062085" w:rsidP="008302E0">
            <w:r>
              <w:t>gesloten verharding: kunststof</w:t>
            </w:r>
          </w:p>
        </w:tc>
        <w:tc>
          <w:tcPr>
            <w:tcW w:w="1037" w:type="dxa"/>
          </w:tcPr>
          <w:p w:rsidR="00062085" w:rsidRDefault="00062085" w:rsidP="008302E0">
            <w:r>
              <w:t>CODED</w:t>
            </w:r>
          </w:p>
        </w:tc>
      </w:tr>
      <w:tr w:rsidR="00062085" w:rsidTr="00062085">
        <w:tc>
          <w:tcPr>
            <w:tcW w:w="2160" w:type="dxa"/>
          </w:tcPr>
          <w:p w:rsidR="00062085" w:rsidRDefault="00062085" w:rsidP="008302E0">
            <w:r>
              <w:t>OTD:half verhard</w:t>
            </w:r>
          </w:p>
        </w:tc>
        <w:tc>
          <w:tcPr>
            <w:tcW w:w="5443" w:type="dxa"/>
          </w:tcPr>
          <w:p w:rsidR="00062085" w:rsidRDefault="00062085" w:rsidP="008302E0">
            <w:r>
              <w:t>half verhard</w:t>
            </w:r>
          </w:p>
        </w:tc>
        <w:tc>
          <w:tcPr>
            <w:tcW w:w="1037" w:type="dxa"/>
          </w:tcPr>
          <w:p w:rsidR="00062085" w:rsidRDefault="00062085" w:rsidP="008302E0">
            <w:r>
              <w:t>CODED</w:t>
            </w:r>
          </w:p>
        </w:tc>
      </w:tr>
      <w:tr w:rsidR="00062085" w:rsidTr="00062085">
        <w:tc>
          <w:tcPr>
            <w:tcW w:w="2160" w:type="dxa"/>
          </w:tcPr>
          <w:p w:rsidR="00062085" w:rsidRDefault="00062085" w:rsidP="008302E0">
            <w:r>
              <w:t>OTD:half verhard:grasklinkers</w:t>
            </w:r>
          </w:p>
        </w:tc>
        <w:tc>
          <w:tcPr>
            <w:tcW w:w="5443" w:type="dxa"/>
          </w:tcPr>
          <w:p w:rsidR="00062085" w:rsidRDefault="00062085" w:rsidP="008302E0">
            <w:r>
              <w:t>half verhard: grasklinkers</w:t>
            </w:r>
          </w:p>
        </w:tc>
        <w:tc>
          <w:tcPr>
            <w:tcW w:w="1037" w:type="dxa"/>
          </w:tcPr>
          <w:p w:rsidR="00062085" w:rsidRDefault="00062085" w:rsidP="008302E0">
            <w:r>
              <w:t>CODED</w:t>
            </w:r>
          </w:p>
        </w:tc>
      </w:tr>
      <w:tr w:rsidR="00062085" w:rsidTr="00062085">
        <w:tc>
          <w:tcPr>
            <w:tcW w:w="2160" w:type="dxa"/>
          </w:tcPr>
          <w:p w:rsidR="00062085" w:rsidRDefault="00062085" w:rsidP="008302E0">
            <w:r>
              <w:t>OTD:half verhard:gravel</w:t>
            </w:r>
          </w:p>
        </w:tc>
        <w:tc>
          <w:tcPr>
            <w:tcW w:w="5443" w:type="dxa"/>
          </w:tcPr>
          <w:p w:rsidR="00062085" w:rsidRDefault="00062085" w:rsidP="008302E0">
            <w:r>
              <w:t>half verhard: gravel</w:t>
            </w:r>
          </w:p>
        </w:tc>
        <w:tc>
          <w:tcPr>
            <w:tcW w:w="1037" w:type="dxa"/>
          </w:tcPr>
          <w:p w:rsidR="00062085" w:rsidRDefault="00062085" w:rsidP="008302E0">
            <w:r>
              <w:t>CODED</w:t>
            </w:r>
          </w:p>
        </w:tc>
      </w:tr>
      <w:tr w:rsidR="00062085" w:rsidTr="00062085">
        <w:tc>
          <w:tcPr>
            <w:tcW w:w="2160" w:type="dxa"/>
          </w:tcPr>
          <w:p w:rsidR="00062085" w:rsidRDefault="00062085" w:rsidP="008302E0">
            <w:r>
              <w:t>OTD:half verhard:grind</w:t>
            </w:r>
          </w:p>
        </w:tc>
        <w:tc>
          <w:tcPr>
            <w:tcW w:w="5443" w:type="dxa"/>
          </w:tcPr>
          <w:p w:rsidR="00062085" w:rsidRDefault="00062085" w:rsidP="008302E0">
            <w:r>
              <w:t>half verhard: grind</w:t>
            </w:r>
          </w:p>
        </w:tc>
        <w:tc>
          <w:tcPr>
            <w:tcW w:w="1037" w:type="dxa"/>
          </w:tcPr>
          <w:p w:rsidR="00062085" w:rsidRDefault="00062085" w:rsidP="008302E0">
            <w:r>
              <w:t>CODED</w:t>
            </w:r>
          </w:p>
        </w:tc>
      </w:tr>
      <w:tr w:rsidR="00062085" w:rsidTr="00062085">
        <w:tc>
          <w:tcPr>
            <w:tcW w:w="2160" w:type="dxa"/>
          </w:tcPr>
          <w:p w:rsidR="00062085" w:rsidRDefault="00062085" w:rsidP="008302E0">
            <w:r>
              <w:t>OTD:half verhard:puin</w:t>
            </w:r>
          </w:p>
        </w:tc>
        <w:tc>
          <w:tcPr>
            <w:tcW w:w="5443" w:type="dxa"/>
          </w:tcPr>
          <w:p w:rsidR="00062085" w:rsidRDefault="00062085" w:rsidP="008302E0">
            <w:r>
              <w:t>half verhard: puin</w:t>
            </w:r>
          </w:p>
        </w:tc>
        <w:tc>
          <w:tcPr>
            <w:tcW w:w="1037" w:type="dxa"/>
          </w:tcPr>
          <w:p w:rsidR="00062085" w:rsidRDefault="00062085" w:rsidP="008302E0">
            <w:r>
              <w:t>CODED</w:t>
            </w:r>
          </w:p>
        </w:tc>
      </w:tr>
      <w:tr w:rsidR="00062085" w:rsidTr="00062085">
        <w:tc>
          <w:tcPr>
            <w:tcW w:w="2160" w:type="dxa"/>
          </w:tcPr>
          <w:p w:rsidR="00062085" w:rsidRDefault="00062085" w:rsidP="008302E0">
            <w:r>
              <w:t>OTD:half verhard:schelpen</w:t>
            </w:r>
          </w:p>
        </w:tc>
        <w:tc>
          <w:tcPr>
            <w:tcW w:w="5443" w:type="dxa"/>
          </w:tcPr>
          <w:p w:rsidR="00062085" w:rsidRDefault="00062085" w:rsidP="008302E0">
            <w:r>
              <w:t>half verhard: schelpen</w:t>
            </w:r>
          </w:p>
        </w:tc>
        <w:tc>
          <w:tcPr>
            <w:tcW w:w="1037" w:type="dxa"/>
          </w:tcPr>
          <w:p w:rsidR="00062085" w:rsidRDefault="00062085" w:rsidP="008302E0">
            <w:r>
              <w:t>CODED</w:t>
            </w:r>
          </w:p>
        </w:tc>
      </w:tr>
      <w:tr w:rsidR="00062085" w:rsidTr="00062085">
        <w:tc>
          <w:tcPr>
            <w:tcW w:w="2160" w:type="dxa"/>
          </w:tcPr>
          <w:p w:rsidR="00062085" w:rsidRDefault="00062085" w:rsidP="008302E0">
            <w:r>
              <w:t>OTD:onverhard</w:t>
            </w:r>
          </w:p>
        </w:tc>
        <w:tc>
          <w:tcPr>
            <w:tcW w:w="5443" w:type="dxa"/>
          </w:tcPr>
          <w:p w:rsidR="00062085" w:rsidRDefault="00062085" w:rsidP="008302E0">
            <w:r>
              <w:t>onverhard</w:t>
            </w:r>
          </w:p>
        </w:tc>
        <w:tc>
          <w:tcPr>
            <w:tcW w:w="1037" w:type="dxa"/>
          </w:tcPr>
          <w:p w:rsidR="00062085" w:rsidRDefault="00062085" w:rsidP="008302E0">
            <w:r>
              <w:t>CODED</w:t>
            </w:r>
          </w:p>
        </w:tc>
      </w:tr>
      <w:tr w:rsidR="00062085" w:rsidTr="00062085">
        <w:tc>
          <w:tcPr>
            <w:tcW w:w="2160" w:type="dxa"/>
          </w:tcPr>
          <w:p w:rsidR="00062085" w:rsidRDefault="00062085" w:rsidP="008302E0">
            <w:r>
              <w:t>OTD:onverhard:boomschors</w:t>
            </w:r>
          </w:p>
        </w:tc>
        <w:tc>
          <w:tcPr>
            <w:tcW w:w="5443" w:type="dxa"/>
          </w:tcPr>
          <w:p w:rsidR="00062085" w:rsidRDefault="00062085" w:rsidP="008302E0">
            <w:r>
              <w:t>onverhard: boomschors</w:t>
            </w:r>
          </w:p>
        </w:tc>
        <w:tc>
          <w:tcPr>
            <w:tcW w:w="1037" w:type="dxa"/>
          </w:tcPr>
          <w:p w:rsidR="00062085" w:rsidRDefault="00062085" w:rsidP="008302E0">
            <w:r>
              <w:t>CODED</w:t>
            </w:r>
          </w:p>
        </w:tc>
      </w:tr>
      <w:tr w:rsidR="00062085" w:rsidTr="00062085">
        <w:tc>
          <w:tcPr>
            <w:tcW w:w="2160" w:type="dxa"/>
          </w:tcPr>
          <w:p w:rsidR="00062085" w:rsidRDefault="00062085" w:rsidP="008302E0">
            <w:r>
              <w:t>OTD:onverhard:zand</w:t>
            </w:r>
          </w:p>
        </w:tc>
        <w:tc>
          <w:tcPr>
            <w:tcW w:w="5443" w:type="dxa"/>
          </w:tcPr>
          <w:p w:rsidR="00062085" w:rsidRDefault="00062085" w:rsidP="008302E0">
            <w:r>
              <w:t>onverhard: zand</w:t>
            </w:r>
          </w:p>
        </w:tc>
        <w:tc>
          <w:tcPr>
            <w:tcW w:w="1037" w:type="dxa"/>
          </w:tcPr>
          <w:p w:rsidR="00062085" w:rsidRDefault="00062085" w:rsidP="008302E0">
            <w:r>
              <w:t>CODED</w:t>
            </w:r>
          </w:p>
        </w:tc>
      </w:tr>
      <w:tr w:rsidR="00062085" w:rsidTr="00062085">
        <w:tc>
          <w:tcPr>
            <w:tcW w:w="2160" w:type="dxa"/>
          </w:tcPr>
          <w:p w:rsidR="00062085" w:rsidRDefault="00062085" w:rsidP="008302E0">
            <w:r>
              <w:t>OTD:open verharding</w:t>
            </w:r>
          </w:p>
        </w:tc>
        <w:tc>
          <w:tcPr>
            <w:tcW w:w="5443" w:type="dxa"/>
          </w:tcPr>
          <w:p w:rsidR="00062085" w:rsidRDefault="00062085" w:rsidP="008302E0">
            <w:r>
              <w:t>open verharding</w:t>
            </w:r>
          </w:p>
        </w:tc>
        <w:tc>
          <w:tcPr>
            <w:tcW w:w="1037" w:type="dxa"/>
          </w:tcPr>
          <w:p w:rsidR="00062085" w:rsidRDefault="00062085" w:rsidP="008302E0">
            <w:r>
              <w:t>CODED</w:t>
            </w:r>
          </w:p>
        </w:tc>
      </w:tr>
      <w:tr w:rsidR="00062085" w:rsidTr="00062085">
        <w:tc>
          <w:tcPr>
            <w:tcW w:w="2160" w:type="dxa"/>
          </w:tcPr>
          <w:p w:rsidR="00062085" w:rsidRPr="005E1622" w:rsidRDefault="00062085" w:rsidP="008302E0">
            <w:r w:rsidRPr="005E1622">
              <w:lastRenderedPageBreak/>
              <w:t>OTD:open verharding:beton element</w:t>
            </w:r>
          </w:p>
        </w:tc>
        <w:tc>
          <w:tcPr>
            <w:tcW w:w="5443" w:type="dxa"/>
          </w:tcPr>
          <w:p w:rsidR="00062085" w:rsidRDefault="00062085" w:rsidP="008302E0">
            <w:r>
              <w:t>open verharding: beton element</w:t>
            </w:r>
          </w:p>
        </w:tc>
        <w:tc>
          <w:tcPr>
            <w:tcW w:w="1037" w:type="dxa"/>
          </w:tcPr>
          <w:p w:rsidR="00062085" w:rsidRDefault="00062085" w:rsidP="008302E0">
            <w:r>
              <w:t>CODED</w:t>
            </w:r>
          </w:p>
        </w:tc>
      </w:tr>
      <w:tr w:rsidR="00062085" w:rsidTr="00062085">
        <w:tc>
          <w:tcPr>
            <w:tcW w:w="2160" w:type="dxa"/>
          </w:tcPr>
          <w:p w:rsidR="00062085" w:rsidRDefault="00062085" w:rsidP="008302E0">
            <w:r>
              <w:t>OTD:open verharding:betonstraatstenen</w:t>
            </w:r>
          </w:p>
        </w:tc>
        <w:tc>
          <w:tcPr>
            <w:tcW w:w="5443" w:type="dxa"/>
          </w:tcPr>
          <w:p w:rsidR="00062085" w:rsidRDefault="00062085" w:rsidP="008302E0">
            <w:r>
              <w:t>open verharding: betonstraatstenen</w:t>
            </w:r>
          </w:p>
        </w:tc>
        <w:tc>
          <w:tcPr>
            <w:tcW w:w="1037" w:type="dxa"/>
          </w:tcPr>
          <w:p w:rsidR="00062085" w:rsidRDefault="00062085" w:rsidP="008302E0">
            <w:r>
              <w:t>CODED</w:t>
            </w:r>
          </w:p>
        </w:tc>
      </w:tr>
      <w:tr w:rsidR="00062085" w:rsidTr="00062085">
        <w:tc>
          <w:tcPr>
            <w:tcW w:w="2160" w:type="dxa"/>
          </w:tcPr>
          <w:p w:rsidR="00062085" w:rsidRPr="005E1622" w:rsidRDefault="00062085" w:rsidP="008302E0">
            <w:r w:rsidRPr="005E1622">
              <w:t>OTD:open verharding:gebakken klinkers</w:t>
            </w:r>
          </w:p>
        </w:tc>
        <w:tc>
          <w:tcPr>
            <w:tcW w:w="5443" w:type="dxa"/>
          </w:tcPr>
          <w:p w:rsidR="00062085" w:rsidRDefault="00062085" w:rsidP="008302E0">
            <w:r>
              <w:t>open verharding: gebakken klinkers</w:t>
            </w:r>
          </w:p>
        </w:tc>
        <w:tc>
          <w:tcPr>
            <w:tcW w:w="1037" w:type="dxa"/>
          </w:tcPr>
          <w:p w:rsidR="00062085" w:rsidRDefault="00062085" w:rsidP="008302E0">
            <w:r>
              <w:t>CODED</w:t>
            </w:r>
          </w:p>
        </w:tc>
      </w:tr>
      <w:tr w:rsidR="00062085" w:rsidTr="00062085">
        <w:tc>
          <w:tcPr>
            <w:tcW w:w="2160" w:type="dxa"/>
          </w:tcPr>
          <w:p w:rsidR="00062085" w:rsidRDefault="00062085" w:rsidP="008302E0">
            <w:r>
              <w:t>OTD:open verharding:sierbestrating</w:t>
            </w:r>
          </w:p>
        </w:tc>
        <w:tc>
          <w:tcPr>
            <w:tcW w:w="5443" w:type="dxa"/>
          </w:tcPr>
          <w:p w:rsidR="00062085" w:rsidRDefault="00062085" w:rsidP="008302E0">
            <w:r>
              <w:t>open verharding: sierbestrating</w:t>
            </w:r>
          </w:p>
        </w:tc>
        <w:tc>
          <w:tcPr>
            <w:tcW w:w="1037" w:type="dxa"/>
          </w:tcPr>
          <w:p w:rsidR="00062085" w:rsidRDefault="00062085" w:rsidP="008302E0">
            <w:r>
              <w:t>CODED</w:t>
            </w:r>
          </w:p>
        </w:tc>
      </w:tr>
      <w:tr w:rsidR="00062085" w:rsidTr="00062085">
        <w:tc>
          <w:tcPr>
            <w:tcW w:w="2160" w:type="dxa"/>
          </w:tcPr>
          <w:p w:rsidR="00062085" w:rsidRDefault="00062085" w:rsidP="008302E0">
            <w:r>
              <w:t>OTD:open verharding:tegels</w:t>
            </w:r>
          </w:p>
        </w:tc>
        <w:tc>
          <w:tcPr>
            <w:tcW w:w="5443" w:type="dxa"/>
          </w:tcPr>
          <w:p w:rsidR="00062085" w:rsidRDefault="00062085" w:rsidP="008302E0">
            <w:r>
              <w:t>open verharding: tegels</w:t>
            </w:r>
          </w:p>
        </w:tc>
        <w:tc>
          <w:tcPr>
            <w:tcW w:w="1037" w:type="dxa"/>
          </w:tcPr>
          <w:p w:rsidR="00062085" w:rsidRDefault="00062085" w:rsidP="008302E0">
            <w:r>
              <w:t>CODED</w:t>
            </w:r>
          </w:p>
        </w:tc>
      </w:tr>
      <w:tr w:rsidR="00062085" w:rsidTr="00062085">
        <w:tc>
          <w:tcPr>
            <w:tcW w:w="2160" w:type="dxa"/>
          </w:tcPr>
          <w:p w:rsidR="00062085" w:rsidRDefault="00062085" w:rsidP="008302E0">
            <w:r>
              <w:t>OTD:zand</w:t>
            </w:r>
          </w:p>
        </w:tc>
        <w:tc>
          <w:tcPr>
            <w:tcW w:w="5443" w:type="dxa"/>
          </w:tcPr>
          <w:p w:rsidR="00062085" w:rsidRDefault="00062085" w:rsidP="008302E0">
            <w:r>
              <w:t>zand</w:t>
            </w:r>
          </w:p>
        </w:tc>
        <w:tc>
          <w:tcPr>
            <w:tcW w:w="1037" w:type="dxa"/>
          </w:tcPr>
          <w:p w:rsidR="00062085" w:rsidRDefault="00062085" w:rsidP="008302E0">
            <w:r>
              <w:t>CODED</w:t>
            </w:r>
          </w:p>
        </w:tc>
      </w:tr>
      <w:tr w:rsidR="00062085" w:rsidTr="00062085">
        <w:tc>
          <w:tcPr>
            <w:tcW w:w="2160" w:type="dxa"/>
          </w:tcPr>
          <w:p w:rsidR="00062085" w:rsidRPr="005E1622" w:rsidRDefault="00062085" w:rsidP="008302E0">
            <w:r w:rsidRPr="005E1622">
              <w:t>OTD:zand:strand en strandwal</w:t>
            </w:r>
          </w:p>
        </w:tc>
        <w:tc>
          <w:tcPr>
            <w:tcW w:w="5443" w:type="dxa"/>
          </w:tcPr>
          <w:p w:rsidR="00062085" w:rsidRDefault="00062085" w:rsidP="008302E0">
            <w:r>
              <w:t>zand: strand en strandwal</w:t>
            </w:r>
          </w:p>
        </w:tc>
        <w:tc>
          <w:tcPr>
            <w:tcW w:w="1037" w:type="dxa"/>
          </w:tcPr>
          <w:p w:rsidR="00062085" w:rsidRDefault="00062085" w:rsidP="008302E0">
            <w:r>
              <w:t>CODED</w:t>
            </w:r>
          </w:p>
        </w:tc>
      </w:tr>
      <w:tr w:rsidR="00062085" w:rsidTr="00062085">
        <w:tc>
          <w:tcPr>
            <w:tcW w:w="2160" w:type="dxa"/>
          </w:tcPr>
          <w:p w:rsidR="00062085" w:rsidRDefault="00062085" w:rsidP="008302E0">
            <w:r>
              <w:t>OTD:zand:zandverstuiving</w:t>
            </w:r>
          </w:p>
        </w:tc>
        <w:tc>
          <w:tcPr>
            <w:tcW w:w="5443" w:type="dxa"/>
          </w:tcPr>
          <w:p w:rsidR="00062085" w:rsidRDefault="00062085" w:rsidP="008302E0">
            <w:r>
              <w:t>zand: zandverstuiving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6" w:name="_Toc14728264"/>
      <w:r>
        <w:t>typeSpecSHDWater</w:t>
      </w:r>
      <w:bookmarkEnd w:id="156"/>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Beschoeiing</w:t>
            </w:r>
          </w:p>
        </w:tc>
        <w:tc>
          <w:tcPr>
            <w:tcW w:w="5443" w:type="dxa"/>
          </w:tcPr>
          <w:p w:rsidR="00062085" w:rsidRDefault="00062085" w:rsidP="008302E0">
            <w:r>
              <w:t>Beschoeiing</w:t>
            </w:r>
          </w:p>
        </w:tc>
        <w:tc>
          <w:tcPr>
            <w:tcW w:w="1037" w:type="dxa"/>
          </w:tcPr>
          <w:p w:rsidR="00062085" w:rsidRDefault="00062085" w:rsidP="008302E0">
            <w:r>
              <w:t>CODED</w:t>
            </w:r>
          </w:p>
        </w:tc>
      </w:tr>
      <w:tr w:rsidR="00062085" w:rsidTr="00062085">
        <w:tc>
          <w:tcPr>
            <w:tcW w:w="2160" w:type="dxa"/>
          </w:tcPr>
          <w:p w:rsidR="00062085" w:rsidRDefault="00062085" w:rsidP="008302E0">
            <w:r>
              <w:t>Damwand</w:t>
            </w:r>
          </w:p>
        </w:tc>
        <w:tc>
          <w:tcPr>
            <w:tcW w:w="5443" w:type="dxa"/>
          </w:tcPr>
          <w:p w:rsidR="00062085" w:rsidRDefault="00062085" w:rsidP="008302E0">
            <w:r>
              <w:t>Damwand</w:t>
            </w:r>
          </w:p>
        </w:tc>
        <w:tc>
          <w:tcPr>
            <w:tcW w:w="1037" w:type="dxa"/>
          </w:tcPr>
          <w:p w:rsidR="00062085" w:rsidRDefault="00062085" w:rsidP="008302E0">
            <w:r>
              <w:t>CODED</w:t>
            </w:r>
          </w:p>
        </w:tc>
      </w:tr>
      <w:tr w:rsidR="00062085" w:rsidTr="00062085">
        <w:tc>
          <w:tcPr>
            <w:tcW w:w="2160" w:type="dxa"/>
          </w:tcPr>
          <w:p w:rsidR="00062085" w:rsidRDefault="00062085" w:rsidP="008302E0">
            <w:r>
              <w:t>Geen</w:t>
            </w:r>
          </w:p>
        </w:tc>
        <w:tc>
          <w:tcPr>
            <w:tcW w:w="5443" w:type="dxa"/>
          </w:tcPr>
          <w:p w:rsidR="00062085" w:rsidRDefault="00062085" w:rsidP="008302E0">
            <w:r>
              <w:t>Geen</w:t>
            </w:r>
          </w:p>
        </w:tc>
        <w:tc>
          <w:tcPr>
            <w:tcW w:w="1037" w:type="dxa"/>
          </w:tcPr>
          <w:p w:rsidR="00062085" w:rsidRDefault="00062085" w:rsidP="008302E0">
            <w:r>
              <w:t>CODED</w:t>
            </w:r>
          </w:p>
        </w:tc>
      </w:tr>
      <w:tr w:rsidR="00062085" w:rsidTr="00062085">
        <w:tc>
          <w:tcPr>
            <w:tcW w:w="2160" w:type="dxa"/>
          </w:tcPr>
          <w:p w:rsidR="00062085" w:rsidRDefault="00062085" w:rsidP="008302E0">
            <w:r>
              <w:t>Keermuur</w:t>
            </w:r>
          </w:p>
        </w:tc>
        <w:tc>
          <w:tcPr>
            <w:tcW w:w="5443" w:type="dxa"/>
          </w:tcPr>
          <w:p w:rsidR="00062085" w:rsidRDefault="00062085" w:rsidP="008302E0">
            <w:r>
              <w:t>Keermuur</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7" w:name="_Toc14728265"/>
      <w:r>
        <w:t>typeSpecSTMAbri</w:t>
      </w:r>
      <w:bookmarkEnd w:id="157"/>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abri: OFN</w:t>
            </w:r>
          </w:p>
        </w:tc>
        <w:tc>
          <w:tcPr>
            <w:tcW w:w="5443" w:type="dxa"/>
          </w:tcPr>
          <w:p w:rsidR="00062085" w:rsidRDefault="00062085" w:rsidP="008302E0">
            <w:r>
              <w:t>abri: OFN</w:t>
            </w:r>
          </w:p>
        </w:tc>
        <w:tc>
          <w:tcPr>
            <w:tcW w:w="1037" w:type="dxa"/>
          </w:tcPr>
          <w:p w:rsidR="00062085" w:rsidRDefault="00062085" w:rsidP="008302E0">
            <w:r>
              <w:t>CODED</w:t>
            </w:r>
          </w:p>
        </w:tc>
      </w:tr>
      <w:tr w:rsidR="00062085" w:rsidTr="00062085">
        <w:tc>
          <w:tcPr>
            <w:tcW w:w="2160" w:type="dxa"/>
          </w:tcPr>
          <w:p w:rsidR="00062085" w:rsidRDefault="00062085" w:rsidP="008302E0">
            <w:r>
              <w:lastRenderedPageBreak/>
              <w:t>abri: Onbekend</w:t>
            </w:r>
          </w:p>
        </w:tc>
        <w:tc>
          <w:tcPr>
            <w:tcW w:w="5443" w:type="dxa"/>
          </w:tcPr>
          <w:p w:rsidR="00062085" w:rsidRDefault="00062085" w:rsidP="008302E0">
            <w:r>
              <w:t>abri: Onbekend</w:t>
            </w:r>
          </w:p>
        </w:tc>
        <w:tc>
          <w:tcPr>
            <w:tcW w:w="1037" w:type="dxa"/>
          </w:tcPr>
          <w:p w:rsidR="00062085" w:rsidRDefault="00062085" w:rsidP="008302E0">
            <w:r>
              <w:t>CODED</w:t>
            </w:r>
          </w:p>
        </w:tc>
      </w:tr>
      <w:tr w:rsidR="00062085" w:rsidTr="00062085">
        <w:tc>
          <w:tcPr>
            <w:tcW w:w="2160" w:type="dxa"/>
          </w:tcPr>
          <w:p w:rsidR="00062085" w:rsidRDefault="00062085" w:rsidP="008302E0">
            <w:r>
              <w:t>abri: Overig</w:t>
            </w:r>
          </w:p>
        </w:tc>
        <w:tc>
          <w:tcPr>
            <w:tcW w:w="5443" w:type="dxa"/>
          </w:tcPr>
          <w:p w:rsidR="00062085" w:rsidRDefault="00062085" w:rsidP="008302E0">
            <w:r>
              <w:t>abri: Overig</w:t>
            </w:r>
          </w:p>
        </w:tc>
        <w:tc>
          <w:tcPr>
            <w:tcW w:w="1037" w:type="dxa"/>
          </w:tcPr>
          <w:p w:rsidR="00062085" w:rsidRDefault="00062085" w:rsidP="008302E0">
            <w:r>
              <w:t>CODED</w:t>
            </w:r>
          </w:p>
        </w:tc>
      </w:tr>
      <w:tr w:rsidR="00062085" w:rsidTr="00062085">
        <w:tc>
          <w:tcPr>
            <w:tcW w:w="2160" w:type="dxa"/>
          </w:tcPr>
          <w:p w:rsidR="00062085" w:rsidRDefault="00062085" w:rsidP="008302E0">
            <w:r>
              <w:t>abri: R-net</w:t>
            </w:r>
          </w:p>
        </w:tc>
        <w:tc>
          <w:tcPr>
            <w:tcW w:w="5443" w:type="dxa"/>
          </w:tcPr>
          <w:p w:rsidR="00062085" w:rsidRDefault="00062085" w:rsidP="008302E0">
            <w:r>
              <w:t>abri: R-net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8" w:name="_Toc14728266"/>
      <w:r>
        <w:t>TYPE_PLAAGSOORT_LAND</w:t>
      </w:r>
      <w:bookmarkEnd w:id="158"/>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Akkerdistel (Cirsium arvense)</w:t>
            </w:r>
          </w:p>
        </w:tc>
        <w:tc>
          <w:tcPr>
            <w:tcW w:w="5443" w:type="dxa"/>
          </w:tcPr>
          <w:p w:rsidR="00062085" w:rsidRDefault="00062085" w:rsidP="008302E0">
            <w:r>
              <w:t>Akkerdistel (Cirsium arvense)</w:t>
            </w:r>
          </w:p>
        </w:tc>
        <w:tc>
          <w:tcPr>
            <w:tcW w:w="1037" w:type="dxa"/>
          </w:tcPr>
          <w:p w:rsidR="00062085" w:rsidRDefault="00062085" w:rsidP="008302E0">
            <w:r>
              <w:t>CODED</w:t>
            </w:r>
          </w:p>
        </w:tc>
      </w:tr>
      <w:tr w:rsidR="00062085" w:rsidTr="00062085">
        <w:tc>
          <w:tcPr>
            <w:tcW w:w="2160" w:type="dxa"/>
          </w:tcPr>
          <w:p w:rsidR="00062085" w:rsidRDefault="00062085" w:rsidP="008302E0">
            <w:r>
              <w:t>Akkermelkdistel (Sonchus arvensis)</w:t>
            </w:r>
          </w:p>
        </w:tc>
        <w:tc>
          <w:tcPr>
            <w:tcW w:w="5443" w:type="dxa"/>
          </w:tcPr>
          <w:p w:rsidR="00062085" w:rsidRDefault="00062085" w:rsidP="008302E0">
            <w:r>
              <w:t>Akkermelkdistel (Sonchus arvensis)</w:t>
            </w:r>
          </w:p>
        </w:tc>
        <w:tc>
          <w:tcPr>
            <w:tcW w:w="1037" w:type="dxa"/>
          </w:tcPr>
          <w:p w:rsidR="00062085" w:rsidRDefault="00062085" w:rsidP="008302E0">
            <w:r>
              <w:t>CODED</w:t>
            </w:r>
          </w:p>
        </w:tc>
      </w:tr>
      <w:tr w:rsidR="00062085" w:rsidTr="00062085">
        <w:tc>
          <w:tcPr>
            <w:tcW w:w="2160" w:type="dxa"/>
          </w:tcPr>
          <w:p w:rsidR="00062085" w:rsidRDefault="00062085" w:rsidP="008302E0">
            <w:r>
              <w:t>Ambrosia spec.</w:t>
            </w:r>
          </w:p>
        </w:tc>
        <w:tc>
          <w:tcPr>
            <w:tcW w:w="5443" w:type="dxa"/>
          </w:tcPr>
          <w:p w:rsidR="00062085" w:rsidRDefault="00062085" w:rsidP="008302E0">
            <w:r>
              <w:t>Ambrosia spec.</w:t>
            </w:r>
          </w:p>
        </w:tc>
        <w:tc>
          <w:tcPr>
            <w:tcW w:w="1037" w:type="dxa"/>
          </w:tcPr>
          <w:p w:rsidR="00062085" w:rsidRDefault="00062085" w:rsidP="008302E0">
            <w:r>
              <w:t>CODED</w:t>
            </w:r>
          </w:p>
        </w:tc>
      </w:tr>
      <w:tr w:rsidR="00062085" w:rsidTr="00062085">
        <w:tc>
          <w:tcPr>
            <w:tcW w:w="2160" w:type="dxa"/>
          </w:tcPr>
          <w:p w:rsidR="00062085" w:rsidRDefault="00062085" w:rsidP="008302E0">
            <w:r>
              <w:t>Amerikaanse vogelkers (Prunus serotina)</w:t>
            </w:r>
          </w:p>
        </w:tc>
        <w:tc>
          <w:tcPr>
            <w:tcW w:w="5443" w:type="dxa"/>
          </w:tcPr>
          <w:p w:rsidR="00062085" w:rsidRDefault="00062085" w:rsidP="008302E0">
            <w:r>
              <w:t>Amerikaanse vogelkers (Prunus serotina)</w:t>
            </w:r>
          </w:p>
        </w:tc>
        <w:tc>
          <w:tcPr>
            <w:tcW w:w="1037" w:type="dxa"/>
          </w:tcPr>
          <w:p w:rsidR="00062085" w:rsidRDefault="00062085" w:rsidP="008302E0">
            <w:r>
              <w:t>CODED</w:t>
            </w:r>
          </w:p>
        </w:tc>
      </w:tr>
      <w:tr w:rsidR="00062085" w:rsidTr="00062085">
        <w:tc>
          <w:tcPr>
            <w:tcW w:w="2160" w:type="dxa"/>
          </w:tcPr>
          <w:p w:rsidR="00062085" w:rsidRDefault="00062085" w:rsidP="008302E0">
            <w:r>
              <w:t>Hemelboom (Ailanthus altissima)</w:t>
            </w:r>
          </w:p>
        </w:tc>
        <w:tc>
          <w:tcPr>
            <w:tcW w:w="5443" w:type="dxa"/>
          </w:tcPr>
          <w:p w:rsidR="00062085" w:rsidRDefault="00062085" w:rsidP="008302E0">
            <w:r>
              <w:t>Hemelboom (Ailanthus altissima)</w:t>
            </w:r>
          </w:p>
        </w:tc>
        <w:tc>
          <w:tcPr>
            <w:tcW w:w="1037" w:type="dxa"/>
          </w:tcPr>
          <w:p w:rsidR="00062085" w:rsidRDefault="00062085" w:rsidP="008302E0">
            <w:r>
              <w:t>CODED</w:t>
            </w:r>
          </w:p>
        </w:tc>
      </w:tr>
      <w:tr w:rsidR="00062085" w:rsidTr="00062085">
        <w:tc>
          <w:tcPr>
            <w:tcW w:w="2160" w:type="dxa"/>
          </w:tcPr>
          <w:p w:rsidR="00062085" w:rsidRDefault="00062085" w:rsidP="008302E0">
            <w:r>
              <w:t>Jacobskruiskruid (Jacobaea vulgaris)</w:t>
            </w:r>
          </w:p>
        </w:tc>
        <w:tc>
          <w:tcPr>
            <w:tcW w:w="5443" w:type="dxa"/>
          </w:tcPr>
          <w:p w:rsidR="00062085" w:rsidRDefault="00062085" w:rsidP="008302E0">
            <w:r>
              <w:t>Jacobskruiskruid (Jacobaea vulgaris)</w:t>
            </w:r>
          </w:p>
        </w:tc>
        <w:tc>
          <w:tcPr>
            <w:tcW w:w="1037" w:type="dxa"/>
          </w:tcPr>
          <w:p w:rsidR="00062085" w:rsidRDefault="00062085" w:rsidP="008302E0">
            <w:r>
              <w:t>CODED</w:t>
            </w:r>
          </w:p>
        </w:tc>
      </w:tr>
      <w:tr w:rsidR="00062085" w:rsidTr="00062085">
        <w:tc>
          <w:tcPr>
            <w:tcW w:w="2160" w:type="dxa"/>
          </w:tcPr>
          <w:p w:rsidR="00062085" w:rsidRDefault="00062085" w:rsidP="008302E0">
            <w:r>
              <w:t>Japans steltgras (Microstegium vimineum)</w:t>
            </w:r>
          </w:p>
        </w:tc>
        <w:tc>
          <w:tcPr>
            <w:tcW w:w="5443" w:type="dxa"/>
          </w:tcPr>
          <w:p w:rsidR="00062085" w:rsidRDefault="00062085" w:rsidP="008302E0">
            <w:r>
              <w:t>Japans steltgras (Microstegium vimineum)</w:t>
            </w:r>
          </w:p>
        </w:tc>
        <w:tc>
          <w:tcPr>
            <w:tcW w:w="1037" w:type="dxa"/>
          </w:tcPr>
          <w:p w:rsidR="00062085" w:rsidRDefault="00062085" w:rsidP="008302E0">
            <w:r>
              <w:t>CODED</w:t>
            </w:r>
          </w:p>
        </w:tc>
      </w:tr>
      <w:tr w:rsidR="00062085" w:rsidTr="00062085">
        <w:tc>
          <w:tcPr>
            <w:tcW w:w="2160" w:type="dxa"/>
          </w:tcPr>
          <w:p w:rsidR="00062085" w:rsidRDefault="00062085" w:rsidP="008302E0">
            <w:r>
              <w:t>Japanse Duizendknoop (Fallopia japonica)</w:t>
            </w:r>
          </w:p>
        </w:tc>
        <w:tc>
          <w:tcPr>
            <w:tcW w:w="5443" w:type="dxa"/>
          </w:tcPr>
          <w:p w:rsidR="00062085" w:rsidRDefault="00062085" w:rsidP="008302E0">
            <w:r>
              <w:t>Japanse Duizendknoop (Fallopia japonica)</w:t>
            </w:r>
          </w:p>
        </w:tc>
        <w:tc>
          <w:tcPr>
            <w:tcW w:w="1037" w:type="dxa"/>
          </w:tcPr>
          <w:p w:rsidR="00062085" w:rsidRDefault="00062085" w:rsidP="008302E0">
            <w:r>
              <w:t>CODED</w:t>
            </w:r>
          </w:p>
        </w:tc>
      </w:tr>
      <w:tr w:rsidR="00062085" w:rsidTr="00062085">
        <w:tc>
          <w:tcPr>
            <w:tcW w:w="2160" w:type="dxa"/>
          </w:tcPr>
          <w:p w:rsidR="00062085" w:rsidRDefault="00062085" w:rsidP="008302E0">
            <w:r>
              <w:t>Kleine waterteunisbloem (Ludwigia peploides)</w:t>
            </w:r>
          </w:p>
        </w:tc>
        <w:tc>
          <w:tcPr>
            <w:tcW w:w="5443" w:type="dxa"/>
          </w:tcPr>
          <w:p w:rsidR="00062085" w:rsidRDefault="00062085" w:rsidP="008302E0">
            <w:r>
              <w:t>Kleine waterteunisbloem (Ludwigia peploides)</w:t>
            </w:r>
          </w:p>
        </w:tc>
        <w:tc>
          <w:tcPr>
            <w:tcW w:w="1037" w:type="dxa"/>
          </w:tcPr>
          <w:p w:rsidR="00062085" w:rsidRDefault="00062085" w:rsidP="008302E0">
            <w:r>
              <w:t>CODED</w:t>
            </w:r>
          </w:p>
        </w:tc>
      </w:tr>
      <w:tr w:rsidR="00062085" w:rsidTr="00062085">
        <w:tc>
          <w:tcPr>
            <w:tcW w:w="2160" w:type="dxa"/>
          </w:tcPr>
          <w:p w:rsidR="00062085" w:rsidRDefault="00062085" w:rsidP="008302E0">
            <w:r>
              <w:t xml:space="preserve">Perzische berenklauw </w:t>
            </w:r>
            <w:r>
              <w:lastRenderedPageBreak/>
              <w:t>(Heracleum persicum)</w:t>
            </w:r>
          </w:p>
        </w:tc>
        <w:tc>
          <w:tcPr>
            <w:tcW w:w="5443" w:type="dxa"/>
          </w:tcPr>
          <w:p w:rsidR="00062085" w:rsidRDefault="00062085" w:rsidP="008302E0">
            <w:r>
              <w:lastRenderedPageBreak/>
              <w:t>Perzische berenklauw (Heracleum persicum)</w:t>
            </w:r>
          </w:p>
        </w:tc>
        <w:tc>
          <w:tcPr>
            <w:tcW w:w="1037" w:type="dxa"/>
          </w:tcPr>
          <w:p w:rsidR="00062085" w:rsidRDefault="00062085" w:rsidP="008302E0">
            <w:r>
              <w:t>CODED</w:t>
            </w:r>
          </w:p>
        </w:tc>
      </w:tr>
      <w:tr w:rsidR="00062085" w:rsidTr="00062085">
        <w:tc>
          <w:tcPr>
            <w:tcW w:w="2160" w:type="dxa"/>
          </w:tcPr>
          <w:p w:rsidR="00062085" w:rsidRDefault="00062085" w:rsidP="008302E0">
            <w:r>
              <w:t>Reuzenbalsemien (Impatiens glandulifera)</w:t>
            </w:r>
          </w:p>
        </w:tc>
        <w:tc>
          <w:tcPr>
            <w:tcW w:w="5443" w:type="dxa"/>
          </w:tcPr>
          <w:p w:rsidR="00062085" w:rsidRDefault="00062085" w:rsidP="008302E0">
            <w:r>
              <w:t>Reuzenbalsemien (Impatiens glandulifera)</w:t>
            </w:r>
          </w:p>
        </w:tc>
        <w:tc>
          <w:tcPr>
            <w:tcW w:w="1037" w:type="dxa"/>
          </w:tcPr>
          <w:p w:rsidR="00062085" w:rsidRDefault="00062085" w:rsidP="008302E0">
            <w:r>
              <w:t>CODED</w:t>
            </w:r>
          </w:p>
        </w:tc>
      </w:tr>
      <w:tr w:rsidR="00062085" w:rsidTr="00062085">
        <w:tc>
          <w:tcPr>
            <w:tcW w:w="2160" w:type="dxa"/>
          </w:tcPr>
          <w:p w:rsidR="00062085" w:rsidRDefault="00062085" w:rsidP="008302E0">
            <w:r>
              <w:t>Reuzenberenklauw (Heracleum mantegazzianum)</w:t>
            </w:r>
          </w:p>
        </w:tc>
        <w:tc>
          <w:tcPr>
            <w:tcW w:w="5443" w:type="dxa"/>
          </w:tcPr>
          <w:p w:rsidR="00062085" w:rsidRDefault="00062085" w:rsidP="008302E0">
            <w:r>
              <w:t>Reuzenberenklauw (Heracleum mantegazzianum)</w:t>
            </w:r>
          </w:p>
        </w:tc>
        <w:tc>
          <w:tcPr>
            <w:tcW w:w="1037" w:type="dxa"/>
          </w:tcPr>
          <w:p w:rsidR="00062085" w:rsidRDefault="00062085" w:rsidP="008302E0">
            <w:r>
              <w:t>CODED</w:t>
            </w:r>
          </w:p>
        </w:tc>
      </w:tr>
      <w:tr w:rsidR="00062085" w:rsidTr="00062085">
        <w:tc>
          <w:tcPr>
            <w:tcW w:w="2160" w:type="dxa"/>
          </w:tcPr>
          <w:p w:rsidR="00062085" w:rsidRDefault="00062085" w:rsidP="008302E0">
            <w:r>
              <w:t>Sosnowsky's berenklauw (Heracleum sosnowskyi)</w:t>
            </w:r>
          </w:p>
        </w:tc>
        <w:tc>
          <w:tcPr>
            <w:tcW w:w="5443" w:type="dxa"/>
          </w:tcPr>
          <w:p w:rsidR="00062085" w:rsidRDefault="00062085" w:rsidP="008302E0">
            <w:r>
              <w:t>Sosnowsky's berenklauw (Heracleum sosnowskyi)</w:t>
            </w:r>
          </w:p>
        </w:tc>
        <w:tc>
          <w:tcPr>
            <w:tcW w:w="1037" w:type="dxa"/>
          </w:tcPr>
          <w:p w:rsidR="00062085" w:rsidRDefault="00062085" w:rsidP="008302E0">
            <w:r>
              <w:t>CODED</w:t>
            </w:r>
          </w:p>
        </w:tc>
      </w:tr>
      <w:tr w:rsidR="00062085" w:rsidTr="00062085">
        <w:tc>
          <w:tcPr>
            <w:tcW w:w="2160" w:type="dxa"/>
          </w:tcPr>
          <w:p w:rsidR="00062085" w:rsidRDefault="00062085" w:rsidP="008302E0">
            <w:r>
              <w:t>Struikaster (Baccharis halimifolia)</w:t>
            </w:r>
          </w:p>
        </w:tc>
        <w:tc>
          <w:tcPr>
            <w:tcW w:w="5443" w:type="dxa"/>
          </w:tcPr>
          <w:p w:rsidR="00062085" w:rsidRDefault="00062085" w:rsidP="008302E0">
            <w:r>
              <w:t>Struikaster (Baccharis halimifolia)</w:t>
            </w:r>
          </w:p>
        </w:tc>
        <w:tc>
          <w:tcPr>
            <w:tcW w:w="1037" w:type="dxa"/>
          </w:tcPr>
          <w:p w:rsidR="00062085" w:rsidRDefault="00062085" w:rsidP="008302E0">
            <w:r>
              <w:t>CODED</w:t>
            </w:r>
          </w:p>
        </w:tc>
      </w:tr>
      <w:tr w:rsidR="00062085" w:rsidTr="00062085">
        <w:tc>
          <w:tcPr>
            <w:tcW w:w="2160" w:type="dxa"/>
          </w:tcPr>
          <w:p w:rsidR="00062085" w:rsidRDefault="00062085" w:rsidP="008302E0">
            <w:r>
              <w:t>Waterteunisbloem (Ludwigia grandiflora)</w:t>
            </w:r>
          </w:p>
        </w:tc>
        <w:tc>
          <w:tcPr>
            <w:tcW w:w="5443" w:type="dxa"/>
          </w:tcPr>
          <w:p w:rsidR="00062085" w:rsidRDefault="00062085" w:rsidP="008302E0">
            <w:r>
              <w:t>Waterteunisbloem (Ludwigia grandiflora)</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59" w:name="_Toc14728267"/>
      <w:r>
        <w:t>TYPE_PLAAGSOORT_WATER</w:t>
      </w:r>
      <w:bookmarkEnd w:id="159"/>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Grote waternavel (Hydrocotyle ranunculoides)</w:t>
            </w:r>
          </w:p>
        </w:tc>
        <w:tc>
          <w:tcPr>
            <w:tcW w:w="5443" w:type="dxa"/>
          </w:tcPr>
          <w:p w:rsidR="00062085" w:rsidRDefault="00062085" w:rsidP="008302E0">
            <w:r>
              <w:t>Grote waternavel (Hydrocotyle ranunculoides)</w:t>
            </w:r>
          </w:p>
        </w:tc>
        <w:tc>
          <w:tcPr>
            <w:tcW w:w="1037" w:type="dxa"/>
          </w:tcPr>
          <w:p w:rsidR="00062085" w:rsidRDefault="00062085" w:rsidP="008302E0">
            <w:r>
              <w:t>CODED</w:t>
            </w:r>
          </w:p>
        </w:tc>
      </w:tr>
      <w:tr w:rsidR="00062085" w:rsidTr="00062085">
        <w:tc>
          <w:tcPr>
            <w:tcW w:w="2160" w:type="dxa"/>
          </w:tcPr>
          <w:p w:rsidR="00062085" w:rsidRDefault="00062085" w:rsidP="008302E0">
            <w:r>
              <w:t>Kleine waterteunisbloem (Ludwigia peploides)</w:t>
            </w:r>
          </w:p>
        </w:tc>
        <w:tc>
          <w:tcPr>
            <w:tcW w:w="5443" w:type="dxa"/>
          </w:tcPr>
          <w:p w:rsidR="00062085" w:rsidRDefault="00062085" w:rsidP="008302E0">
            <w:r>
              <w:t>Kleine waterteunisbloem (Ludwigia peploides)</w:t>
            </w:r>
          </w:p>
        </w:tc>
        <w:tc>
          <w:tcPr>
            <w:tcW w:w="1037" w:type="dxa"/>
          </w:tcPr>
          <w:p w:rsidR="00062085" w:rsidRDefault="00062085" w:rsidP="008302E0">
            <w:r>
              <w:t>CODED</w:t>
            </w:r>
          </w:p>
        </w:tc>
      </w:tr>
      <w:tr w:rsidR="00062085" w:rsidTr="00062085">
        <w:tc>
          <w:tcPr>
            <w:tcW w:w="2160" w:type="dxa"/>
          </w:tcPr>
          <w:p w:rsidR="00062085" w:rsidRDefault="00062085" w:rsidP="008302E0">
            <w:r>
              <w:t>Ongelijkbladig vederkruid (Myriophyllum heterophyllum)</w:t>
            </w:r>
          </w:p>
        </w:tc>
        <w:tc>
          <w:tcPr>
            <w:tcW w:w="5443" w:type="dxa"/>
          </w:tcPr>
          <w:p w:rsidR="00062085" w:rsidRDefault="00062085" w:rsidP="008302E0">
            <w:r>
              <w:t>Ongelijkbladig vederkruid (Myriophyllum heterophyllum)</w:t>
            </w:r>
          </w:p>
        </w:tc>
        <w:tc>
          <w:tcPr>
            <w:tcW w:w="1037" w:type="dxa"/>
          </w:tcPr>
          <w:p w:rsidR="00062085" w:rsidRDefault="00062085" w:rsidP="008302E0">
            <w:r>
              <w:t>CODED</w:t>
            </w:r>
          </w:p>
        </w:tc>
      </w:tr>
      <w:tr w:rsidR="00062085" w:rsidTr="00062085">
        <w:tc>
          <w:tcPr>
            <w:tcW w:w="2160" w:type="dxa"/>
          </w:tcPr>
          <w:p w:rsidR="00062085" w:rsidRDefault="00062085" w:rsidP="008302E0">
            <w:r>
              <w:t xml:space="preserve">Parelvederkruid (Myriophyllum </w:t>
            </w:r>
            <w:r>
              <w:lastRenderedPageBreak/>
              <w:t>aquaticum)</w:t>
            </w:r>
          </w:p>
        </w:tc>
        <w:tc>
          <w:tcPr>
            <w:tcW w:w="5443" w:type="dxa"/>
          </w:tcPr>
          <w:p w:rsidR="00062085" w:rsidRDefault="00062085" w:rsidP="008302E0">
            <w:r>
              <w:lastRenderedPageBreak/>
              <w:t>Parelvederkruid (Myriophyllum aquaticum)</w:t>
            </w:r>
          </w:p>
        </w:tc>
        <w:tc>
          <w:tcPr>
            <w:tcW w:w="1037" w:type="dxa"/>
          </w:tcPr>
          <w:p w:rsidR="00062085" w:rsidRDefault="00062085" w:rsidP="008302E0">
            <w:r>
              <w:t>CODED</w:t>
            </w:r>
          </w:p>
        </w:tc>
      </w:tr>
      <w:tr w:rsidR="00062085" w:rsidTr="00062085">
        <w:tc>
          <w:tcPr>
            <w:tcW w:w="2160" w:type="dxa"/>
          </w:tcPr>
          <w:p w:rsidR="00062085" w:rsidRDefault="00062085" w:rsidP="008302E0">
            <w:r>
              <w:t>Smalle waterpest (Elodea nuttallii)</w:t>
            </w:r>
          </w:p>
        </w:tc>
        <w:tc>
          <w:tcPr>
            <w:tcW w:w="5443" w:type="dxa"/>
          </w:tcPr>
          <w:p w:rsidR="00062085" w:rsidRDefault="00062085" w:rsidP="008302E0">
            <w:r>
              <w:t>Smalle waterpest (Elodea nuttallii)</w:t>
            </w:r>
          </w:p>
        </w:tc>
        <w:tc>
          <w:tcPr>
            <w:tcW w:w="1037" w:type="dxa"/>
          </w:tcPr>
          <w:p w:rsidR="00062085" w:rsidRDefault="00062085" w:rsidP="008302E0">
            <w:r>
              <w:t>CODED</w:t>
            </w:r>
          </w:p>
        </w:tc>
      </w:tr>
      <w:tr w:rsidR="00062085" w:rsidTr="00062085">
        <w:tc>
          <w:tcPr>
            <w:tcW w:w="2160" w:type="dxa"/>
          </w:tcPr>
          <w:p w:rsidR="00062085" w:rsidRDefault="00062085" w:rsidP="008302E0">
            <w:r>
              <w:t>Verspreidbladige waterpest (Lagarosiphon major)</w:t>
            </w:r>
          </w:p>
        </w:tc>
        <w:tc>
          <w:tcPr>
            <w:tcW w:w="5443" w:type="dxa"/>
          </w:tcPr>
          <w:p w:rsidR="00062085" w:rsidRDefault="00062085" w:rsidP="008302E0">
            <w:r>
              <w:t>Verspreidbladige waterpest (Lagarosiphon major)</w:t>
            </w:r>
          </w:p>
        </w:tc>
        <w:tc>
          <w:tcPr>
            <w:tcW w:w="1037" w:type="dxa"/>
          </w:tcPr>
          <w:p w:rsidR="00062085" w:rsidRDefault="00062085" w:rsidP="008302E0">
            <w:r>
              <w:t>CODED</w:t>
            </w:r>
          </w:p>
        </w:tc>
      </w:tr>
      <w:tr w:rsidR="00062085" w:rsidTr="00062085">
        <w:tc>
          <w:tcPr>
            <w:tcW w:w="2160" w:type="dxa"/>
          </w:tcPr>
          <w:p w:rsidR="00062085" w:rsidRDefault="00062085" w:rsidP="008302E0">
            <w:r>
              <w:t>Watercrassula (Crassula helmsii)</w:t>
            </w:r>
          </w:p>
        </w:tc>
        <w:tc>
          <w:tcPr>
            <w:tcW w:w="5443" w:type="dxa"/>
          </w:tcPr>
          <w:p w:rsidR="00062085" w:rsidRDefault="00062085" w:rsidP="008302E0">
            <w:r>
              <w:t>Watercrassula (Crassula helmsii)</w:t>
            </w:r>
          </w:p>
        </w:tc>
        <w:tc>
          <w:tcPr>
            <w:tcW w:w="1037" w:type="dxa"/>
          </w:tcPr>
          <w:p w:rsidR="00062085" w:rsidRDefault="00062085" w:rsidP="008302E0">
            <w:r>
              <w:t>CODED</w:t>
            </w:r>
          </w:p>
        </w:tc>
      </w:tr>
      <w:tr w:rsidR="00062085" w:rsidTr="00062085">
        <w:tc>
          <w:tcPr>
            <w:tcW w:w="2160" w:type="dxa"/>
          </w:tcPr>
          <w:p w:rsidR="00062085" w:rsidRDefault="00062085" w:rsidP="008302E0">
            <w:r>
              <w:t>Waterteunisbloem (Ludwigia grandiflora)</w:t>
            </w:r>
          </w:p>
        </w:tc>
        <w:tc>
          <w:tcPr>
            <w:tcW w:w="5443" w:type="dxa"/>
          </w:tcPr>
          <w:p w:rsidR="00062085" w:rsidRDefault="00062085" w:rsidP="008302E0">
            <w:r>
              <w:t>Waterteunisbloem (Ludwigia grandiflora)</w:t>
            </w:r>
          </w:p>
        </w:tc>
        <w:tc>
          <w:tcPr>
            <w:tcW w:w="1037" w:type="dxa"/>
          </w:tcPr>
          <w:p w:rsidR="00062085" w:rsidRDefault="00062085" w:rsidP="008302E0">
            <w:r>
              <w:t>CODED</w:t>
            </w:r>
          </w:p>
        </w:tc>
      </w:tr>
      <w:tr w:rsidR="00062085" w:rsidTr="00062085">
        <w:tc>
          <w:tcPr>
            <w:tcW w:w="2160" w:type="dxa"/>
          </w:tcPr>
          <w:p w:rsidR="00062085" w:rsidRDefault="00062085" w:rsidP="008302E0">
            <w:r>
              <w:t>Waterwaaier (Cabomba caroliniana)</w:t>
            </w:r>
          </w:p>
        </w:tc>
        <w:tc>
          <w:tcPr>
            <w:tcW w:w="5443" w:type="dxa"/>
          </w:tcPr>
          <w:p w:rsidR="00062085" w:rsidRDefault="00062085" w:rsidP="008302E0">
            <w:r>
              <w:t>Waterwaaier (Cabomba caroliniana)</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0" w:name="_Toc14728268"/>
      <w:r>
        <w:t>UtilityNetworkTypeValue</w:t>
      </w:r>
      <w:bookmarkEnd w:id="160"/>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concretePaving</w:t>
            </w:r>
          </w:p>
        </w:tc>
        <w:tc>
          <w:tcPr>
            <w:tcW w:w="5443" w:type="dxa"/>
          </w:tcPr>
          <w:p w:rsidR="00062085" w:rsidRDefault="00062085" w:rsidP="008302E0">
            <w:r>
              <w:t>http://inspire.ec.europa.eu/codelist/WarningTypeValue/concretePaving</w:t>
            </w:r>
          </w:p>
        </w:tc>
        <w:tc>
          <w:tcPr>
            <w:tcW w:w="1037" w:type="dxa"/>
          </w:tcPr>
          <w:p w:rsidR="00062085" w:rsidRDefault="00062085" w:rsidP="008302E0">
            <w:r>
              <w:t>CODED</w:t>
            </w:r>
          </w:p>
        </w:tc>
      </w:tr>
      <w:tr w:rsidR="00062085" w:rsidTr="00062085">
        <w:tc>
          <w:tcPr>
            <w:tcW w:w="2160" w:type="dxa"/>
          </w:tcPr>
          <w:p w:rsidR="00062085" w:rsidRDefault="00062085" w:rsidP="008302E0">
            <w:r>
              <w:t>electricity</w:t>
            </w:r>
          </w:p>
        </w:tc>
        <w:tc>
          <w:tcPr>
            <w:tcW w:w="5443" w:type="dxa"/>
          </w:tcPr>
          <w:p w:rsidR="00062085" w:rsidRDefault="00062085" w:rsidP="008302E0">
            <w:r>
              <w:t>http://inspire.ec.europa.eu/codelist/UtilityNetworkTypeValue/electricity</w:t>
            </w:r>
          </w:p>
        </w:tc>
        <w:tc>
          <w:tcPr>
            <w:tcW w:w="1037" w:type="dxa"/>
          </w:tcPr>
          <w:p w:rsidR="00062085" w:rsidRDefault="00062085" w:rsidP="008302E0">
            <w:r>
              <w:t>CODED</w:t>
            </w:r>
          </w:p>
        </w:tc>
      </w:tr>
      <w:tr w:rsidR="00062085" w:rsidTr="00062085">
        <w:tc>
          <w:tcPr>
            <w:tcW w:w="2160" w:type="dxa"/>
          </w:tcPr>
          <w:p w:rsidR="00062085" w:rsidRDefault="00062085" w:rsidP="008302E0">
            <w:r>
              <w:t>oilGasChemical</w:t>
            </w:r>
          </w:p>
        </w:tc>
        <w:tc>
          <w:tcPr>
            <w:tcW w:w="5443" w:type="dxa"/>
          </w:tcPr>
          <w:p w:rsidR="00062085" w:rsidRDefault="00062085" w:rsidP="008302E0">
            <w:r>
              <w:t>http://inspire.ec.europa.eu/codelist/UtilityNetworkTypeValue/oilGasChemical</w:t>
            </w:r>
          </w:p>
        </w:tc>
        <w:tc>
          <w:tcPr>
            <w:tcW w:w="1037" w:type="dxa"/>
          </w:tcPr>
          <w:p w:rsidR="00062085" w:rsidRDefault="00062085" w:rsidP="008302E0">
            <w:r>
              <w:t>CODED</w:t>
            </w:r>
          </w:p>
        </w:tc>
      </w:tr>
      <w:tr w:rsidR="00062085" w:rsidTr="00062085">
        <w:tc>
          <w:tcPr>
            <w:tcW w:w="2160" w:type="dxa"/>
          </w:tcPr>
          <w:p w:rsidR="00062085" w:rsidRDefault="00062085" w:rsidP="008302E0">
            <w:r>
              <w:t>overig</w:t>
            </w:r>
          </w:p>
        </w:tc>
        <w:tc>
          <w:tcPr>
            <w:tcW w:w="5443" w:type="dxa"/>
          </w:tcPr>
          <w:p w:rsidR="00062085" w:rsidRDefault="00062085" w:rsidP="008302E0">
            <w:r>
              <w:t>http://definities.geostandaarden.nl/imkl2015/id/waarde/UtilityNetworkTypeIMKLValue/overig</w:t>
            </w:r>
          </w:p>
        </w:tc>
        <w:tc>
          <w:tcPr>
            <w:tcW w:w="1037" w:type="dxa"/>
          </w:tcPr>
          <w:p w:rsidR="00062085" w:rsidRDefault="00062085" w:rsidP="008302E0">
            <w:r>
              <w:t>CODED</w:t>
            </w:r>
          </w:p>
        </w:tc>
      </w:tr>
      <w:tr w:rsidR="00062085" w:rsidTr="00062085">
        <w:tc>
          <w:tcPr>
            <w:tcW w:w="2160" w:type="dxa"/>
          </w:tcPr>
          <w:p w:rsidR="00062085" w:rsidRDefault="00062085" w:rsidP="008302E0">
            <w:r>
              <w:t>sewer</w:t>
            </w:r>
          </w:p>
        </w:tc>
        <w:tc>
          <w:tcPr>
            <w:tcW w:w="5443" w:type="dxa"/>
          </w:tcPr>
          <w:p w:rsidR="00062085" w:rsidRDefault="00062085" w:rsidP="008302E0">
            <w:r>
              <w:t>http://inspire.ec.europa.eu/codelist/UtilityNetworkTypeValue/sewer</w:t>
            </w:r>
          </w:p>
        </w:tc>
        <w:tc>
          <w:tcPr>
            <w:tcW w:w="1037" w:type="dxa"/>
          </w:tcPr>
          <w:p w:rsidR="00062085" w:rsidRDefault="00062085" w:rsidP="008302E0">
            <w:r>
              <w:t>CODED</w:t>
            </w:r>
          </w:p>
        </w:tc>
      </w:tr>
      <w:tr w:rsidR="00062085" w:rsidTr="00062085">
        <w:tc>
          <w:tcPr>
            <w:tcW w:w="2160" w:type="dxa"/>
          </w:tcPr>
          <w:p w:rsidR="00062085" w:rsidRDefault="00062085" w:rsidP="008302E0">
            <w:r>
              <w:t>telecommunications</w:t>
            </w:r>
          </w:p>
        </w:tc>
        <w:tc>
          <w:tcPr>
            <w:tcW w:w="5443" w:type="dxa"/>
          </w:tcPr>
          <w:p w:rsidR="00062085" w:rsidRDefault="00062085" w:rsidP="008302E0">
            <w:r>
              <w:t>http://inspire.ec.europa.eu/codelist/UtilityNetworkTypeValue/telecommunications</w:t>
            </w:r>
          </w:p>
        </w:tc>
        <w:tc>
          <w:tcPr>
            <w:tcW w:w="1037" w:type="dxa"/>
          </w:tcPr>
          <w:p w:rsidR="00062085" w:rsidRDefault="00062085" w:rsidP="008302E0">
            <w:r>
              <w:t>CODED</w:t>
            </w:r>
          </w:p>
        </w:tc>
      </w:tr>
      <w:tr w:rsidR="00062085" w:rsidTr="00062085">
        <w:tc>
          <w:tcPr>
            <w:tcW w:w="2160" w:type="dxa"/>
          </w:tcPr>
          <w:p w:rsidR="00062085" w:rsidRDefault="00062085" w:rsidP="008302E0">
            <w:r>
              <w:t>thermal</w:t>
            </w:r>
          </w:p>
        </w:tc>
        <w:tc>
          <w:tcPr>
            <w:tcW w:w="5443" w:type="dxa"/>
          </w:tcPr>
          <w:p w:rsidR="00062085" w:rsidRDefault="00062085" w:rsidP="008302E0">
            <w:r>
              <w:t>http://inspire.ec.europa.eu/codelist/UtilityNetworkTypeValue/thermal</w:t>
            </w:r>
          </w:p>
        </w:tc>
        <w:tc>
          <w:tcPr>
            <w:tcW w:w="1037" w:type="dxa"/>
          </w:tcPr>
          <w:p w:rsidR="00062085" w:rsidRDefault="00062085" w:rsidP="008302E0">
            <w:r>
              <w:t>CODED</w:t>
            </w:r>
          </w:p>
        </w:tc>
      </w:tr>
      <w:tr w:rsidR="00062085" w:rsidTr="00062085">
        <w:tc>
          <w:tcPr>
            <w:tcW w:w="2160" w:type="dxa"/>
          </w:tcPr>
          <w:p w:rsidR="00062085" w:rsidRDefault="00062085" w:rsidP="008302E0">
            <w:r>
              <w:lastRenderedPageBreak/>
              <w:t>water</w:t>
            </w:r>
          </w:p>
        </w:tc>
        <w:tc>
          <w:tcPr>
            <w:tcW w:w="5443" w:type="dxa"/>
          </w:tcPr>
          <w:p w:rsidR="00062085" w:rsidRDefault="00062085" w:rsidP="008302E0">
            <w:r>
              <w:t>http://inspire.ec.europa.eu/codelist/UtilityNetworkTypeValue/water</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1" w:name="_Toc14728269"/>
      <w:r>
        <w:t>VerticalePositie</w:t>
      </w:r>
      <w:bookmarkEnd w:id="161"/>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onGroundSurface</w:t>
            </w:r>
          </w:p>
        </w:tc>
        <w:tc>
          <w:tcPr>
            <w:tcW w:w="1037" w:type="dxa"/>
          </w:tcPr>
          <w:p w:rsidR="00062085" w:rsidRDefault="00062085" w:rsidP="008302E0">
            <w:r>
              <w:t>CODED</w:t>
            </w:r>
          </w:p>
        </w:tc>
      </w:tr>
      <w:tr w:rsidR="00062085" w:rsidTr="00062085">
        <w:tc>
          <w:tcPr>
            <w:tcW w:w="2160" w:type="dxa"/>
          </w:tcPr>
          <w:p w:rsidR="00062085" w:rsidRDefault="00062085" w:rsidP="008302E0">
            <w:r>
              <w:t>2</w:t>
            </w:r>
          </w:p>
        </w:tc>
        <w:tc>
          <w:tcPr>
            <w:tcW w:w="5443" w:type="dxa"/>
          </w:tcPr>
          <w:p w:rsidR="00062085" w:rsidRDefault="00062085" w:rsidP="008302E0">
            <w:r>
              <w:t>suspendedOrElevated</w:t>
            </w:r>
          </w:p>
        </w:tc>
        <w:tc>
          <w:tcPr>
            <w:tcW w:w="1037" w:type="dxa"/>
          </w:tcPr>
          <w:p w:rsidR="00062085" w:rsidRDefault="00062085" w:rsidP="008302E0">
            <w:r>
              <w:t>CODED</w:t>
            </w:r>
          </w:p>
        </w:tc>
      </w:tr>
      <w:tr w:rsidR="00062085" w:rsidTr="00062085">
        <w:tc>
          <w:tcPr>
            <w:tcW w:w="2160" w:type="dxa"/>
          </w:tcPr>
          <w:p w:rsidR="00062085" w:rsidRDefault="00062085" w:rsidP="008302E0">
            <w:r>
              <w:t>3</w:t>
            </w:r>
          </w:p>
        </w:tc>
        <w:tc>
          <w:tcPr>
            <w:tcW w:w="5443" w:type="dxa"/>
          </w:tcPr>
          <w:p w:rsidR="00062085" w:rsidRDefault="00062085" w:rsidP="008302E0">
            <w:r>
              <w:t>underground</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2" w:name="_Toc14728270"/>
      <w:r>
        <w:t>VRI_SCORE_HINDER_LANGZAAM_VERKEER</w:t>
      </w:r>
      <w:bookmarkEnd w:id="162"/>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minimaal</w:t>
            </w:r>
          </w:p>
        </w:tc>
        <w:tc>
          <w:tcPr>
            <w:tcW w:w="1037" w:type="dxa"/>
          </w:tcPr>
          <w:p w:rsidR="00062085" w:rsidRDefault="00062085" w:rsidP="008302E0">
            <w:r>
              <w:t>CODED</w:t>
            </w:r>
          </w:p>
        </w:tc>
      </w:tr>
      <w:tr w:rsidR="00062085" w:rsidTr="00062085">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062085">
        <w:tc>
          <w:tcPr>
            <w:tcW w:w="2160" w:type="dxa"/>
          </w:tcPr>
          <w:p w:rsidR="00062085" w:rsidRDefault="00062085" w:rsidP="008302E0">
            <w:r>
              <w:t>3</w:t>
            </w:r>
          </w:p>
        </w:tc>
        <w:tc>
          <w:tcPr>
            <w:tcW w:w="5443" w:type="dxa"/>
          </w:tcPr>
          <w:p w:rsidR="00062085" w:rsidRDefault="00062085" w:rsidP="008302E0">
            <w:r>
              <w:t>aanzienlijk</w:t>
            </w:r>
          </w:p>
        </w:tc>
        <w:tc>
          <w:tcPr>
            <w:tcW w:w="1037" w:type="dxa"/>
          </w:tcPr>
          <w:p w:rsidR="00062085" w:rsidRDefault="00062085" w:rsidP="008302E0">
            <w:r>
              <w:t>CODED</w:t>
            </w:r>
          </w:p>
        </w:tc>
      </w:tr>
      <w:tr w:rsidR="00062085" w:rsidTr="00062085">
        <w:tc>
          <w:tcPr>
            <w:tcW w:w="2160" w:type="dxa"/>
          </w:tcPr>
          <w:p w:rsidR="00062085" w:rsidRDefault="00062085" w:rsidP="008302E0">
            <w:r>
              <w:t>4</w:t>
            </w:r>
          </w:p>
        </w:tc>
        <w:tc>
          <w:tcPr>
            <w:tcW w:w="5443" w:type="dxa"/>
          </w:tcPr>
          <w:p w:rsidR="00062085" w:rsidRDefault="00062085" w:rsidP="008302E0">
            <w:r>
              <w:t>groot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3" w:name="_Toc14728271"/>
      <w:r>
        <w:t>VRI_SCORE_OVERSTEEKBAARHEID</w:t>
      </w:r>
      <w:bookmarkEnd w:id="163"/>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goed</w:t>
            </w:r>
          </w:p>
        </w:tc>
        <w:tc>
          <w:tcPr>
            <w:tcW w:w="1037" w:type="dxa"/>
          </w:tcPr>
          <w:p w:rsidR="00062085" w:rsidRDefault="00062085" w:rsidP="008302E0">
            <w:r>
              <w:t>CODED</w:t>
            </w:r>
          </w:p>
        </w:tc>
      </w:tr>
      <w:tr w:rsidR="00062085" w:rsidTr="00062085">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062085">
        <w:tc>
          <w:tcPr>
            <w:tcW w:w="2160" w:type="dxa"/>
          </w:tcPr>
          <w:p w:rsidR="00062085" w:rsidRDefault="00062085" w:rsidP="008302E0">
            <w:r>
              <w:t>3</w:t>
            </w:r>
          </w:p>
        </w:tc>
        <w:tc>
          <w:tcPr>
            <w:tcW w:w="5443" w:type="dxa"/>
          </w:tcPr>
          <w:p w:rsidR="00062085" w:rsidRDefault="00062085" w:rsidP="008302E0">
            <w:r>
              <w:t>slecht</w:t>
            </w:r>
          </w:p>
        </w:tc>
        <w:tc>
          <w:tcPr>
            <w:tcW w:w="1037" w:type="dxa"/>
          </w:tcPr>
          <w:p w:rsidR="00062085" w:rsidRDefault="00062085" w:rsidP="008302E0">
            <w:r>
              <w:t>CODED</w:t>
            </w:r>
          </w:p>
        </w:tc>
      </w:tr>
      <w:tr w:rsidR="00062085" w:rsidTr="00062085">
        <w:tc>
          <w:tcPr>
            <w:tcW w:w="2160" w:type="dxa"/>
          </w:tcPr>
          <w:p w:rsidR="00062085" w:rsidRDefault="00062085" w:rsidP="008302E0">
            <w:r>
              <w:t>4</w:t>
            </w:r>
          </w:p>
        </w:tc>
        <w:tc>
          <w:tcPr>
            <w:tcW w:w="5443" w:type="dxa"/>
          </w:tcPr>
          <w:p w:rsidR="00062085" w:rsidRDefault="00062085" w:rsidP="008302E0">
            <w:r>
              <w:t>onmogelijk</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4" w:name="_Toc14728272"/>
      <w:r>
        <w:t>VRI_SCORE_PRIO_NETWERKVISIE</w:t>
      </w:r>
      <w:bookmarkEnd w:id="164"/>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geen</w:t>
            </w:r>
          </w:p>
        </w:tc>
        <w:tc>
          <w:tcPr>
            <w:tcW w:w="1037" w:type="dxa"/>
          </w:tcPr>
          <w:p w:rsidR="00062085" w:rsidRDefault="00062085" w:rsidP="008302E0">
            <w:r>
              <w:t>CODED</w:t>
            </w:r>
          </w:p>
        </w:tc>
      </w:tr>
      <w:tr w:rsidR="00062085" w:rsidTr="00062085">
        <w:tc>
          <w:tcPr>
            <w:tcW w:w="2160" w:type="dxa"/>
          </w:tcPr>
          <w:p w:rsidR="00062085" w:rsidRDefault="00062085" w:rsidP="008302E0">
            <w:r>
              <w:t>2</w:t>
            </w:r>
          </w:p>
        </w:tc>
        <w:tc>
          <w:tcPr>
            <w:tcW w:w="5443" w:type="dxa"/>
          </w:tcPr>
          <w:p w:rsidR="00062085" w:rsidRDefault="00062085" w:rsidP="008302E0">
            <w:r>
              <w:t>laag</w:t>
            </w:r>
          </w:p>
        </w:tc>
        <w:tc>
          <w:tcPr>
            <w:tcW w:w="1037" w:type="dxa"/>
          </w:tcPr>
          <w:p w:rsidR="00062085" w:rsidRDefault="00062085" w:rsidP="008302E0">
            <w:r>
              <w:t>CODED</w:t>
            </w:r>
          </w:p>
        </w:tc>
      </w:tr>
      <w:tr w:rsidR="00062085" w:rsidTr="00062085">
        <w:tc>
          <w:tcPr>
            <w:tcW w:w="2160" w:type="dxa"/>
          </w:tcPr>
          <w:p w:rsidR="00062085" w:rsidRDefault="00062085" w:rsidP="008302E0">
            <w:r>
              <w:lastRenderedPageBreak/>
              <w:t>3</w:t>
            </w:r>
          </w:p>
        </w:tc>
        <w:tc>
          <w:tcPr>
            <w:tcW w:w="5443" w:type="dxa"/>
          </w:tcPr>
          <w:p w:rsidR="00062085" w:rsidRDefault="00062085" w:rsidP="008302E0">
            <w:r>
              <w:t>redelijk</w:t>
            </w:r>
          </w:p>
        </w:tc>
        <w:tc>
          <w:tcPr>
            <w:tcW w:w="1037" w:type="dxa"/>
          </w:tcPr>
          <w:p w:rsidR="00062085" w:rsidRDefault="00062085" w:rsidP="008302E0">
            <w:r>
              <w:t>CODED</w:t>
            </w:r>
          </w:p>
        </w:tc>
      </w:tr>
      <w:tr w:rsidR="00062085" w:rsidTr="00062085">
        <w:tc>
          <w:tcPr>
            <w:tcW w:w="2160" w:type="dxa"/>
          </w:tcPr>
          <w:p w:rsidR="00062085" w:rsidRDefault="00062085" w:rsidP="008302E0">
            <w:r>
              <w:t>4</w:t>
            </w:r>
          </w:p>
        </w:tc>
        <w:tc>
          <w:tcPr>
            <w:tcW w:w="5443" w:type="dxa"/>
          </w:tcPr>
          <w:p w:rsidR="00062085" w:rsidRDefault="00062085" w:rsidP="008302E0">
            <w:r>
              <w:t>hoog</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5" w:name="_Toc14728273"/>
      <w:r>
        <w:t>VRI_SCORE_VEILIGHEID</w:t>
      </w:r>
      <w:bookmarkEnd w:id="165"/>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minimaal</w:t>
            </w:r>
          </w:p>
        </w:tc>
        <w:tc>
          <w:tcPr>
            <w:tcW w:w="1037" w:type="dxa"/>
          </w:tcPr>
          <w:p w:rsidR="00062085" w:rsidRDefault="00062085" w:rsidP="008302E0">
            <w:r>
              <w:t>CODED</w:t>
            </w:r>
          </w:p>
        </w:tc>
      </w:tr>
      <w:tr w:rsidR="00062085" w:rsidTr="00062085">
        <w:tc>
          <w:tcPr>
            <w:tcW w:w="2160" w:type="dxa"/>
          </w:tcPr>
          <w:p w:rsidR="00062085" w:rsidRDefault="00062085" w:rsidP="008302E0">
            <w:r>
              <w:t>2</w:t>
            </w:r>
          </w:p>
        </w:tc>
        <w:tc>
          <w:tcPr>
            <w:tcW w:w="5443" w:type="dxa"/>
          </w:tcPr>
          <w:p w:rsidR="00062085" w:rsidRDefault="00062085" w:rsidP="008302E0">
            <w:r>
              <w:t>redelijk</w:t>
            </w:r>
          </w:p>
        </w:tc>
        <w:tc>
          <w:tcPr>
            <w:tcW w:w="1037" w:type="dxa"/>
          </w:tcPr>
          <w:p w:rsidR="00062085" w:rsidRDefault="00062085" w:rsidP="008302E0">
            <w:r>
              <w:t>CODED</w:t>
            </w:r>
          </w:p>
        </w:tc>
      </w:tr>
      <w:tr w:rsidR="00062085" w:rsidTr="00062085">
        <w:tc>
          <w:tcPr>
            <w:tcW w:w="2160" w:type="dxa"/>
          </w:tcPr>
          <w:p w:rsidR="00062085" w:rsidRDefault="00062085" w:rsidP="008302E0">
            <w:r>
              <w:t>3</w:t>
            </w:r>
          </w:p>
        </w:tc>
        <w:tc>
          <w:tcPr>
            <w:tcW w:w="5443" w:type="dxa"/>
          </w:tcPr>
          <w:p w:rsidR="00062085" w:rsidRDefault="00062085" w:rsidP="008302E0">
            <w:r>
              <w:t>aanzienlijk</w:t>
            </w:r>
          </w:p>
        </w:tc>
        <w:tc>
          <w:tcPr>
            <w:tcW w:w="1037" w:type="dxa"/>
          </w:tcPr>
          <w:p w:rsidR="00062085" w:rsidRDefault="00062085" w:rsidP="008302E0">
            <w:r>
              <w:t>CODED</w:t>
            </w:r>
          </w:p>
        </w:tc>
      </w:tr>
      <w:tr w:rsidR="00062085" w:rsidTr="00062085">
        <w:tc>
          <w:tcPr>
            <w:tcW w:w="2160" w:type="dxa"/>
          </w:tcPr>
          <w:p w:rsidR="00062085" w:rsidRDefault="00062085" w:rsidP="008302E0">
            <w:r>
              <w:t>4</w:t>
            </w:r>
          </w:p>
        </w:tc>
        <w:tc>
          <w:tcPr>
            <w:tcW w:w="5443" w:type="dxa"/>
          </w:tcPr>
          <w:p w:rsidR="00062085" w:rsidRDefault="00062085" w:rsidP="008302E0">
            <w:r>
              <w:t>groot</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6" w:name="_Toc14728274"/>
      <w:r>
        <w:t>VRI_SCORE_VERTRAGING_MIN</w:t>
      </w:r>
      <w:bookmarkEnd w:id="166"/>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0-2</w:t>
            </w:r>
          </w:p>
        </w:tc>
        <w:tc>
          <w:tcPr>
            <w:tcW w:w="1037" w:type="dxa"/>
          </w:tcPr>
          <w:p w:rsidR="00062085" w:rsidRDefault="00062085" w:rsidP="008302E0">
            <w:r>
              <w:t>CODED</w:t>
            </w:r>
          </w:p>
        </w:tc>
      </w:tr>
      <w:tr w:rsidR="00062085" w:rsidTr="00062085">
        <w:tc>
          <w:tcPr>
            <w:tcW w:w="2160" w:type="dxa"/>
          </w:tcPr>
          <w:p w:rsidR="00062085" w:rsidRDefault="00062085" w:rsidP="008302E0">
            <w:r>
              <w:t>2</w:t>
            </w:r>
          </w:p>
        </w:tc>
        <w:tc>
          <w:tcPr>
            <w:tcW w:w="5443" w:type="dxa"/>
          </w:tcPr>
          <w:p w:rsidR="00062085" w:rsidRDefault="00062085" w:rsidP="008302E0">
            <w:r>
              <w:t>2-5</w:t>
            </w:r>
          </w:p>
        </w:tc>
        <w:tc>
          <w:tcPr>
            <w:tcW w:w="1037" w:type="dxa"/>
          </w:tcPr>
          <w:p w:rsidR="00062085" w:rsidRDefault="00062085" w:rsidP="008302E0">
            <w:r>
              <w:t>CODED</w:t>
            </w:r>
          </w:p>
        </w:tc>
      </w:tr>
      <w:tr w:rsidR="00062085" w:rsidTr="00062085">
        <w:tc>
          <w:tcPr>
            <w:tcW w:w="2160" w:type="dxa"/>
          </w:tcPr>
          <w:p w:rsidR="00062085" w:rsidRDefault="00062085" w:rsidP="008302E0">
            <w:r>
              <w:t>3</w:t>
            </w:r>
          </w:p>
        </w:tc>
        <w:tc>
          <w:tcPr>
            <w:tcW w:w="5443" w:type="dxa"/>
          </w:tcPr>
          <w:p w:rsidR="00062085" w:rsidRDefault="00062085" w:rsidP="008302E0">
            <w:r>
              <w:t>5-10</w:t>
            </w:r>
          </w:p>
        </w:tc>
        <w:tc>
          <w:tcPr>
            <w:tcW w:w="1037" w:type="dxa"/>
          </w:tcPr>
          <w:p w:rsidR="00062085" w:rsidRDefault="00062085" w:rsidP="008302E0">
            <w:r>
              <w:t>CODED</w:t>
            </w:r>
          </w:p>
        </w:tc>
      </w:tr>
      <w:tr w:rsidR="00062085" w:rsidTr="00062085">
        <w:tc>
          <w:tcPr>
            <w:tcW w:w="2160" w:type="dxa"/>
          </w:tcPr>
          <w:p w:rsidR="00062085" w:rsidRDefault="00062085" w:rsidP="008302E0">
            <w:r>
              <w:t>4</w:t>
            </w:r>
          </w:p>
        </w:tc>
        <w:tc>
          <w:tcPr>
            <w:tcW w:w="5443" w:type="dxa"/>
          </w:tcPr>
          <w:p w:rsidR="00062085" w:rsidRDefault="00062085" w:rsidP="008302E0">
            <w:r>
              <w:t>&gt;10</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7" w:name="_Toc14728275"/>
      <w:r>
        <w:t>VRI_SCORE_VM_KWALITEITSNIVEAU</w:t>
      </w:r>
      <w:bookmarkEnd w:id="167"/>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1</w:t>
            </w:r>
          </w:p>
        </w:tc>
        <w:tc>
          <w:tcPr>
            <w:tcW w:w="5443" w:type="dxa"/>
          </w:tcPr>
          <w:p w:rsidR="00062085" w:rsidRDefault="00062085" w:rsidP="008302E0">
            <w:r>
              <w:t>geen</w:t>
            </w:r>
          </w:p>
        </w:tc>
        <w:tc>
          <w:tcPr>
            <w:tcW w:w="1037" w:type="dxa"/>
          </w:tcPr>
          <w:p w:rsidR="00062085" w:rsidRDefault="00062085" w:rsidP="008302E0">
            <w:r>
              <w:t>CODED</w:t>
            </w:r>
          </w:p>
        </w:tc>
      </w:tr>
      <w:tr w:rsidR="00062085" w:rsidTr="00062085">
        <w:tc>
          <w:tcPr>
            <w:tcW w:w="2160" w:type="dxa"/>
          </w:tcPr>
          <w:p w:rsidR="00062085" w:rsidRDefault="00062085" w:rsidP="008302E0">
            <w:r>
              <w:t>2</w:t>
            </w:r>
          </w:p>
        </w:tc>
        <w:tc>
          <w:tcPr>
            <w:tcW w:w="5443" w:type="dxa"/>
          </w:tcPr>
          <w:p w:rsidR="00062085" w:rsidRDefault="00062085" w:rsidP="008302E0">
            <w:r>
              <w:t>VM-</w:t>
            </w:r>
          </w:p>
        </w:tc>
        <w:tc>
          <w:tcPr>
            <w:tcW w:w="1037" w:type="dxa"/>
          </w:tcPr>
          <w:p w:rsidR="00062085" w:rsidRDefault="00062085" w:rsidP="008302E0">
            <w:r>
              <w:t>CODED</w:t>
            </w:r>
          </w:p>
        </w:tc>
      </w:tr>
      <w:tr w:rsidR="00062085" w:rsidTr="00062085">
        <w:tc>
          <w:tcPr>
            <w:tcW w:w="2160" w:type="dxa"/>
          </w:tcPr>
          <w:p w:rsidR="00062085" w:rsidRDefault="00062085" w:rsidP="008302E0">
            <w:r>
              <w:t>3</w:t>
            </w:r>
          </w:p>
        </w:tc>
        <w:tc>
          <w:tcPr>
            <w:tcW w:w="5443" w:type="dxa"/>
          </w:tcPr>
          <w:p w:rsidR="00062085" w:rsidRDefault="00062085" w:rsidP="008302E0">
            <w:r>
              <w:t>VM0</w:t>
            </w:r>
          </w:p>
        </w:tc>
        <w:tc>
          <w:tcPr>
            <w:tcW w:w="1037" w:type="dxa"/>
          </w:tcPr>
          <w:p w:rsidR="00062085" w:rsidRDefault="00062085" w:rsidP="008302E0">
            <w:r>
              <w:t>CODED</w:t>
            </w:r>
          </w:p>
        </w:tc>
      </w:tr>
      <w:tr w:rsidR="00062085" w:rsidTr="00062085">
        <w:tc>
          <w:tcPr>
            <w:tcW w:w="2160" w:type="dxa"/>
          </w:tcPr>
          <w:p w:rsidR="00062085" w:rsidRDefault="00062085" w:rsidP="008302E0">
            <w:r>
              <w:t>4</w:t>
            </w:r>
          </w:p>
        </w:tc>
        <w:tc>
          <w:tcPr>
            <w:tcW w:w="5443" w:type="dxa"/>
          </w:tcPr>
          <w:p w:rsidR="00062085" w:rsidRDefault="00062085" w:rsidP="008302E0">
            <w:r>
              <w:t>VM+</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8" w:name="_Toc14728276"/>
      <w:r>
        <w:t>WEGZIJDE</w:t>
      </w:r>
      <w:bookmarkEnd w:id="168"/>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lastRenderedPageBreak/>
              <w:t>L</w:t>
            </w:r>
          </w:p>
        </w:tc>
        <w:tc>
          <w:tcPr>
            <w:tcW w:w="5443" w:type="dxa"/>
          </w:tcPr>
          <w:p w:rsidR="00062085" w:rsidRDefault="00062085" w:rsidP="008302E0">
            <w:r>
              <w:t>Links</w:t>
            </w:r>
          </w:p>
        </w:tc>
        <w:tc>
          <w:tcPr>
            <w:tcW w:w="1037" w:type="dxa"/>
          </w:tcPr>
          <w:p w:rsidR="00062085" w:rsidRDefault="00062085" w:rsidP="008302E0">
            <w:r>
              <w:t>CODED</w:t>
            </w:r>
          </w:p>
        </w:tc>
      </w:tr>
      <w:tr w:rsidR="00062085" w:rsidTr="00062085">
        <w:tc>
          <w:tcPr>
            <w:tcW w:w="2160" w:type="dxa"/>
          </w:tcPr>
          <w:p w:rsidR="00062085" w:rsidRDefault="00062085" w:rsidP="008302E0">
            <w:r>
              <w:t>R</w:t>
            </w:r>
          </w:p>
        </w:tc>
        <w:tc>
          <w:tcPr>
            <w:tcW w:w="5443" w:type="dxa"/>
          </w:tcPr>
          <w:p w:rsidR="00062085" w:rsidRDefault="00062085" w:rsidP="008302E0">
            <w:r>
              <w:t>Rechts</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69" w:name="_Toc14728277"/>
      <w:r>
        <w:t>Werkzaamheden</w:t>
      </w:r>
      <w:bookmarkEnd w:id="169"/>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CAIkabelLeggen</w:t>
            </w:r>
          </w:p>
        </w:tc>
        <w:tc>
          <w:tcPr>
            <w:tcW w:w="5443" w:type="dxa"/>
          </w:tcPr>
          <w:p w:rsidR="00062085" w:rsidRDefault="00062085" w:rsidP="008302E0">
            <w:r>
              <w:t>http://definities.geostandaarden.nl/imkl2015/id/waarde/SoortWerkzaamhedenValue/CAIkabelLeggen</w:t>
            </w:r>
          </w:p>
        </w:tc>
        <w:tc>
          <w:tcPr>
            <w:tcW w:w="1037" w:type="dxa"/>
          </w:tcPr>
          <w:p w:rsidR="00062085" w:rsidRDefault="00062085" w:rsidP="008302E0">
            <w:r>
              <w:t>CODED</w:t>
            </w:r>
          </w:p>
        </w:tc>
      </w:tr>
      <w:tr w:rsidR="00062085" w:rsidTr="00062085">
        <w:tc>
          <w:tcPr>
            <w:tcW w:w="2160" w:type="dxa"/>
          </w:tcPr>
          <w:p w:rsidR="00062085" w:rsidRDefault="00062085" w:rsidP="008302E0">
            <w:r>
              <w:t>HDPEbuisLeggen</w:t>
            </w:r>
          </w:p>
        </w:tc>
        <w:tc>
          <w:tcPr>
            <w:tcW w:w="5443" w:type="dxa"/>
          </w:tcPr>
          <w:p w:rsidR="00062085" w:rsidRDefault="00062085" w:rsidP="008302E0">
            <w:r>
              <w:t>http://definities.geostandaarden.nl/imkl2015/id/waarde/SoortWerkzaamhedenValue/HDPEbuisLeggen</w:t>
            </w:r>
          </w:p>
        </w:tc>
        <w:tc>
          <w:tcPr>
            <w:tcW w:w="1037" w:type="dxa"/>
          </w:tcPr>
          <w:p w:rsidR="00062085" w:rsidRDefault="00062085" w:rsidP="008302E0">
            <w:r>
              <w:t>CODED</w:t>
            </w:r>
          </w:p>
        </w:tc>
      </w:tr>
      <w:tr w:rsidR="00062085" w:rsidTr="00062085">
        <w:tc>
          <w:tcPr>
            <w:tcW w:w="2160" w:type="dxa"/>
          </w:tcPr>
          <w:p w:rsidR="00062085" w:rsidRDefault="00062085" w:rsidP="008302E0">
            <w:r>
              <w:t>OVwerkzaamheden</w:t>
            </w:r>
          </w:p>
        </w:tc>
        <w:tc>
          <w:tcPr>
            <w:tcW w:w="5443" w:type="dxa"/>
          </w:tcPr>
          <w:p w:rsidR="00062085" w:rsidRDefault="00062085" w:rsidP="008302E0">
            <w:r>
              <w:t>http://definities.geostandaarden.nl/imkl2015/id/waarde/SoortWerkzaamhedenValue/OVwerkzaamheden</w:t>
            </w:r>
          </w:p>
        </w:tc>
        <w:tc>
          <w:tcPr>
            <w:tcW w:w="1037" w:type="dxa"/>
          </w:tcPr>
          <w:p w:rsidR="00062085" w:rsidRDefault="00062085" w:rsidP="008302E0">
            <w:r>
              <w:t>CODED</w:t>
            </w:r>
          </w:p>
        </w:tc>
      </w:tr>
      <w:tr w:rsidR="00062085" w:rsidTr="00062085">
        <w:tc>
          <w:tcPr>
            <w:tcW w:w="2160" w:type="dxa"/>
          </w:tcPr>
          <w:p w:rsidR="00062085" w:rsidRDefault="00062085" w:rsidP="008302E0">
            <w:r>
              <w:t>aardingSlaan</w:t>
            </w:r>
          </w:p>
        </w:tc>
        <w:tc>
          <w:tcPr>
            <w:tcW w:w="5443" w:type="dxa"/>
          </w:tcPr>
          <w:p w:rsidR="00062085" w:rsidRDefault="00062085" w:rsidP="008302E0">
            <w:r>
              <w:t>http://definities.geostandaarden.nl/imkl2015/id/waarde/SoortWerkzaamhedenValue/aardingSlaan</w:t>
            </w:r>
          </w:p>
        </w:tc>
        <w:tc>
          <w:tcPr>
            <w:tcW w:w="1037" w:type="dxa"/>
          </w:tcPr>
          <w:p w:rsidR="00062085" w:rsidRDefault="00062085" w:rsidP="008302E0">
            <w:r>
              <w:t>CODED</w:t>
            </w:r>
          </w:p>
        </w:tc>
      </w:tr>
      <w:tr w:rsidR="00062085" w:rsidTr="00062085">
        <w:tc>
          <w:tcPr>
            <w:tcW w:w="2160" w:type="dxa"/>
          </w:tcPr>
          <w:p w:rsidR="00062085" w:rsidRDefault="00062085" w:rsidP="008302E0">
            <w:r>
              <w:t>archeologischOnderzoek</w:t>
            </w:r>
          </w:p>
        </w:tc>
        <w:tc>
          <w:tcPr>
            <w:tcW w:w="5443" w:type="dxa"/>
          </w:tcPr>
          <w:p w:rsidR="00062085" w:rsidRDefault="00062085" w:rsidP="008302E0">
            <w:r>
              <w:t>http://definities.geostandaarden.nl/imkl2015/id/waarde/SoortWerkzaamhedenValue/archeologischOnderzoek</w:t>
            </w:r>
          </w:p>
        </w:tc>
        <w:tc>
          <w:tcPr>
            <w:tcW w:w="1037" w:type="dxa"/>
          </w:tcPr>
          <w:p w:rsidR="00062085" w:rsidRDefault="00062085" w:rsidP="008302E0">
            <w:r>
              <w:t>CODED</w:t>
            </w:r>
          </w:p>
        </w:tc>
      </w:tr>
      <w:tr w:rsidR="00062085" w:rsidTr="00062085">
        <w:tc>
          <w:tcPr>
            <w:tcW w:w="2160" w:type="dxa"/>
          </w:tcPr>
          <w:p w:rsidR="00062085" w:rsidRDefault="00062085" w:rsidP="008302E0">
            <w:r>
              <w:t>baggerwerk</w:t>
            </w:r>
          </w:p>
        </w:tc>
        <w:tc>
          <w:tcPr>
            <w:tcW w:w="5443" w:type="dxa"/>
          </w:tcPr>
          <w:p w:rsidR="00062085" w:rsidRDefault="00062085" w:rsidP="008302E0">
            <w:r>
              <w:t>http://definities.geostandaarden.nl/imkl2015/id/waarde/SoortWerkzaamhedenValue/baggerwerk</w:t>
            </w:r>
          </w:p>
        </w:tc>
        <w:tc>
          <w:tcPr>
            <w:tcW w:w="1037" w:type="dxa"/>
          </w:tcPr>
          <w:p w:rsidR="00062085" w:rsidRDefault="00062085" w:rsidP="008302E0">
            <w:r>
              <w:t>CODED</w:t>
            </w:r>
          </w:p>
        </w:tc>
      </w:tr>
      <w:tr w:rsidR="00062085" w:rsidTr="00062085">
        <w:tc>
          <w:tcPr>
            <w:tcW w:w="2160" w:type="dxa"/>
          </w:tcPr>
          <w:p w:rsidR="00062085" w:rsidRDefault="00062085" w:rsidP="008302E0">
            <w:r>
              <w:t>bestratingswerk</w:t>
            </w:r>
          </w:p>
        </w:tc>
        <w:tc>
          <w:tcPr>
            <w:tcW w:w="5443" w:type="dxa"/>
          </w:tcPr>
          <w:p w:rsidR="00062085" w:rsidRDefault="00062085" w:rsidP="008302E0">
            <w:r>
              <w:t>http://definities.geostandaarden.nl/imkl2015/id/waarde/SoortWerkzaamhedenValue/bestratingswerk</w:t>
            </w:r>
          </w:p>
        </w:tc>
        <w:tc>
          <w:tcPr>
            <w:tcW w:w="1037" w:type="dxa"/>
          </w:tcPr>
          <w:p w:rsidR="00062085" w:rsidRDefault="00062085" w:rsidP="008302E0">
            <w:r>
              <w:t>CODED</w:t>
            </w:r>
          </w:p>
        </w:tc>
      </w:tr>
      <w:tr w:rsidR="00062085" w:rsidTr="00062085">
        <w:tc>
          <w:tcPr>
            <w:tcW w:w="2160" w:type="dxa"/>
          </w:tcPr>
          <w:p w:rsidR="00062085" w:rsidRDefault="00062085" w:rsidP="008302E0">
            <w:r>
              <w:t>bodemonderzoekSonderingen</w:t>
            </w:r>
          </w:p>
        </w:tc>
        <w:tc>
          <w:tcPr>
            <w:tcW w:w="5443" w:type="dxa"/>
          </w:tcPr>
          <w:p w:rsidR="00062085" w:rsidRDefault="00062085" w:rsidP="008302E0">
            <w:r>
              <w:t>http://definities.geostandaarden.nl/imkl2015/id/waarde/SoortWerkzaamhedenValue/bodemonderzoekSonderingen</w:t>
            </w:r>
          </w:p>
        </w:tc>
        <w:tc>
          <w:tcPr>
            <w:tcW w:w="1037" w:type="dxa"/>
          </w:tcPr>
          <w:p w:rsidR="00062085" w:rsidRDefault="00062085" w:rsidP="008302E0">
            <w:r>
              <w:t>CODED</w:t>
            </w:r>
          </w:p>
        </w:tc>
      </w:tr>
      <w:tr w:rsidR="00062085" w:rsidTr="00062085">
        <w:tc>
          <w:tcPr>
            <w:tcW w:w="2160" w:type="dxa"/>
          </w:tcPr>
          <w:p w:rsidR="00062085" w:rsidRDefault="00062085" w:rsidP="008302E0">
            <w:r>
              <w:t>bodemsanering</w:t>
            </w:r>
          </w:p>
        </w:tc>
        <w:tc>
          <w:tcPr>
            <w:tcW w:w="5443" w:type="dxa"/>
          </w:tcPr>
          <w:p w:rsidR="00062085" w:rsidRDefault="00062085" w:rsidP="008302E0">
            <w:r>
              <w:t>http://definities.geostandaarden.nl/imkl2015/id/waarde/SoortWerkzaamhedenValue/bodemsanering</w:t>
            </w:r>
          </w:p>
        </w:tc>
        <w:tc>
          <w:tcPr>
            <w:tcW w:w="1037" w:type="dxa"/>
          </w:tcPr>
          <w:p w:rsidR="00062085" w:rsidRDefault="00062085" w:rsidP="008302E0">
            <w:r>
              <w:t>CODED</w:t>
            </w:r>
          </w:p>
        </w:tc>
      </w:tr>
      <w:tr w:rsidR="00062085" w:rsidTr="00062085">
        <w:tc>
          <w:tcPr>
            <w:tcW w:w="2160" w:type="dxa"/>
          </w:tcPr>
          <w:p w:rsidR="00062085" w:rsidRDefault="00062085" w:rsidP="008302E0">
            <w:r>
              <w:t>bomenRooienOfPl</w:t>
            </w:r>
            <w:r>
              <w:lastRenderedPageBreak/>
              <w:t>anten</w:t>
            </w:r>
          </w:p>
        </w:tc>
        <w:tc>
          <w:tcPr>
            <w:tcW w:w="5443" w:type="dxa"/>
          </w:tcPr>
          <w:p w:rsidR="00062085" w:rsidRDefault="00062085" w:rsidP="008302E0">
            <w:r>
              <w:lastRenderedPageBreak/>
              <w:t>http://definities.geostandaarden.nl/imkl2015/id/waarde/SoortWerkzaamhedenValue/bomenRooi</w:t>
            </w:r>
            <w:r>
              <w:lastRenderedPageBreak/>
              <w:t>enOfPlanten</w:t>
            </w:r>
          </w:p>
        </w:tc>
        <w:tc>
          <w:tcPr>
            <w:tcW w:w="1037" w:type="dxa"/>
          </w:tcPr>
          <w:p w:rsidR="00062085" w:rsidRDefault="00062085" w:rsidP="008302E0">
            <w:r>
              <w:lastRenderedPageBreak/>
              <w:t>CODED</w:t>
            </w:r>
          </w:p>
        </w:tc>
      </w:tr>
      <w:tr w:rsidR="00062085" w:rsidTr="00062085">
        <w:tc>
          <w:tcPr>
            <w:tcW w:w="2160" w:type="dxa"/>
          </w:tcPr>
          <w:p w:rsidR="00062085" w:rsidRDefault="00062085" w:rsidP="008302E0">
            <w:r>
              <w:t>bouwwerkzaamheden</w:t>
            </w:r>
          </w:p>
        </w:tc>
        <w:tc>
          <w:tcPr>
            <w:tcW w:w="5443" w:type="dxa"/>
          </w:tcPr>
          <w:p w:rsidR="00062085" w:rsidRDefault="00062085" w:rsidP="008302E0">
            <w:r>
              <w:t>http://definities.geostandaarden.nl/imkl2015/id/waarde/SoortWerkzaamhedenValue/bouwwerkzaamheden</w:t>
            </w:r>
          </w:p>
        </w:tc>
        <w:tc>
          <w:tcPr>
            <w:tcW w:w="1037" w:type="dxa"/>
          </w:tcPr>
          <w:p w:rsidR="00062085" w:rsidRDefault="00062085" w:rsidP="008302E0">
            <w:r>
              <w:t>CODED</w:t>
            </w:r>
          </w:p>
        </w:tc>
      </w:tr>
      <w:tr w:rsidR="00062085" w:rsidTr="00062085">
        <w:tc>
          <w:tcPr>
            <w:tcW w:w="2160" w:type="dxa"/>
          </w:tcPr>
          <w:p w:rsidR="00062085" w:rsidRDefault="00062085" w:rsidP="008302E0">
            <w:r>
              <w:t>damwandBeschoeiingSlaan</w:t>
            </w:r>
          </w:p>
        </w:tc>
        <w:tc>
          <w:tcPr>
            <w:tcW w:w="5443" w:type="dxa"/>
          </w:tcPr>
          <w:p w:rsidR="00062085" w:rsidRDefault="00062085" w:rsidP="008302E0">
            <w:r>
              <w:t>http://definities.geostandaarden.nl/imkl2015/id/waarde/SoortWerkzaamhedenValue/damwandBeschoeiingSlaan</w:t>
            </w:r>
          </w:p>
        </w:tc>
        <w:tc>
          <w:tcPr>
            <w:tcW w:w="1037" w:type="dxa"/>
          </w:tcPr>
          <w:p w:rsidR="00062085" w:rsidRDefault="00062085" w:rsidP="008302E0">
            <w:r>
              <w:t>CODED</w:t>
            </w:r>
          </w:p>
        </w:tc>
      </w:tr>
      <w:tr w:rsidR="00062085" w:rsidTr="00062085">
        <w:tc>
          <w:tcPr>
            <w:tcW w:w="2160" w:type="dxa"/>
          </w:tcPr>
          <w:p w:rsidR="00062085" w:rsidRDefault="00062085" w:rsidP="008302E0">
            <w:r>
              <w:t>diepploegen</w:t>
            </w:r>
          </w:p>
        </w:tc>
        <w:tc>
          <w:tcPr>
            <w:tcW w:w="5443" w:type="dxa"/>
          </w:tcPr>
          <w:p w:rsidR="00062085" w:rsidRDefault="00062085" w:rsidP="008302E0">
            <w:r>
              <w:t>http://definities.geostandaarden.nl/imkl2015/id/waarde/SoortWerkzaamhedenValue/diepploegen</w:t>
            </w:r>
          </w:p>
        </w:tc>
        <w:tc>
          <w:tcPr>
            <w:tcW w:w="1037" w:type="dxa"/>
          </w:tcPr>
          <w:p w:rsidR="00062085" w:rsidRDefault="00062085" w:rsidP="008302E0">
            <w:r>
              <w:t>CODED</w:t>
            </w:r>
          </w:p>
        </w:tc>
      </w:tr>
      <w:tr w:rsidR="00062085" w:rsidTr="00062085">
        <w:tc>
          <w:tcPr>
            <w:tcW w:w="2160" w:type="dxa"/>
          </w:tcPr>
          <w:p w:rsidR="00062085" w:rsidRDefault="00062085" w:rsidP="008302E0">
            <w:r>
              <w:t>drainage</w:t>
            </w:r>
          </w:p>
        </w:tc>
        <w:tc>
          <w:tcPr>
            <w:tcW w:w="5443" w:type="dxa"/>
          </w:tcPr>
          <w:p w:rsidR="00062085" w:rsidRDefault="00062085" w:rsidP="008302E0">
            <w:r>
              <w:t>http://definities.geostandaarden.nl/imkl2015/id/waarde/SoortWerkzaamhedenValue/drainage</w:t>
            </w:r>
          </w:p>
        </w:tc>
        <w:tc>
          <w:tcPr>
            <w:tcW w:w="1037" w:type="dxa"/>
          </w:tcPr>
          <w:p w:rsidR="00062085" w:rsidRDefault="00062085" w:rsidP="008302E0">
            <w:r>
              <w:t>CODED</w:t>
            </w:r>
          </w:p>
        </w:tc>
      </w:tr>
      <w:tr w:rsidR="00062085" w:rsidTr="00062085">
        <w:tc>
          <w:tcPr>
            <w:tcW w:w="2160" w:type="dxa"/>
          </w:tcPr>
          <w:p w:rsidR="00062085" w:rsidRDefault="00062085" w:rsidP="008302E0">
            <w:r>
              <w:t>duikersLeggen</w:t>
            </w:r>
          </w:p>
        </w:tc>
        <w:tc>
          <w:tcPr>
            <w:tcW w:w="5443" w:type="dxa"/>
          </w:tcPr>
          <w:p w:rsidR="00062085" w:rsidRDefault="00062085" w:rsidP="008302E0">
            <w:r>
              <w:t>http://definities.geostandaarden.nl/imkl2015/id/waarde/SoortWerkzaamhedenValue/duikersLeggen</w:t>
            </w:r>
          </w:p>
        </w:tc>
        <w:tc>
          <w:tcPr>
            <w:tcW w:w="1037" w:type="dxa"/>
          </w:tcPr>
          <w:p w:rsidR="00062085" w:rsidRDefault="00062085" w:rsidP="008302E0">
            <w:r>
              <w:t>CODED</w:t>
            </w:r>
          </w:p>
        </w:tc>
      </w:tr>
      <w:tr w:rsidR="00062085" w:rsidTr="00062085">
        <w:tc>
          <w:tcPr>
            <w:tcW w:w="2160" w:type="dxa"/>
          </w:tcPr>
          <w:p w:rsidR="00062085" w:rsidRDefault="00062085" w:rsidP="008302E0">
            <w:r>
              <w:t>funderingswerk</w:t>
            </w:r>
          </w:p>
        </w:tc>
        <w:tc>
          <w:tcPr>
            <w:tcW w:w="5443" w:type="dxa"/>
          </w:tcPr>
          <w:p w:rsidR="00062085" w:rsidRDefault="00062085" w:rsidP="008302E0">
            <w:r>
              <w:t>http://definities.geostandaarden.nl/imkl2015/id/waarde/SoortWerkzaamhedenValue/funderingswerk</w:t>
            </w:r>
          </w:p>
        </w:tc>
        <w:tc>
          <w:tcPr>
            <w:tcW w:w="1037" w:type="dxa"/>
          </w:tcPr>
          <w:p w:rsidR="00062085" w:rsidRDefault="00062085" w:rsidP="008302E0">
            <w:r>
              <w:t>CODED</w:t>
            </w:r>
          </w:p>
        </w:tc>
      </w:tr>
      <w:tr w:rsidR="00062085" w:rsidTr="00062085">
        <w:tc>
          <w:tcPr>
            <w:tcW w:w="2160" w:type="dxa"/>
          </w:tcPr>
          <w:p w:rsidR="00062085" w:rsidRDefault="00062085" w:rsidP="008302E0">
            <w:r>
              <w:t>gasleidingLeggen</w:t>
            </w:r>
          </w:p>
        </w:tc>
        <w:tc>
          <w:tcPr>
            <w:tcW w:w="5443" w:type="dxa"/>
          </w:tcPr>
          <w:p w:rsidR="00062085" w:rsidRDefault="00062085" w:rsidP="008302E0">
            <w:r>
              <w:t>http://definities.geostandaarden.nl/imkl2015/id/waarde/SoortWerkzaamhedenValue/gasleidingLeggen</w:t>
            </w:r>
          </w:p>
        </w:tc>
        <w:tc>
          <w:tcPr>
            <w:tcW w:w="1037" w:type="dxa"/>
          </w:tcPr>
          <w:p w:rsidR="00062085" w:rsidRDefault="00062085" w:rsidP="008302E0">
            <w:r>
              <w:t>CODED</w:t>
            </w:r>
          </w:p>
        </w:tc>
      </w:tr>
      <w:tr w:rsidR="00062085" w:rsidTr="00062085">
        <w:tc>
          <w:tcPr>
            <w:tcW w:w="2160" w:type="dxa"/>
          </w:tcPr>
          <w:p w:rsidR="00062085" w:rsidRDefault="00062085" w:rsidP="008302E0">
            <w:r>
              <w:t>grondwerkBouwrijpMaken</w:t>
            </w:r>
          </w:p>
        </w:tc>
        <w:tc>
          <w:tcPr>
            <w:tcW w:w="5443" w:type="dxa"/>
          </w:tcPr>
          <w:p w:rsidR="00062085" w:rsidRDefault="00062085" w:rsidP="008302E0">
            <w:r>
              <w:t>http://definities.geostandaarden.nl/imkl2015/id/waarde/SoortWerkzaamhedenValue/grondwerkBouwrijpMaken</w:t>
            </w:r>
          </w:p>
        </w:tc>
        <w:tc>
          <w:tcPr>
            <w:tcW w:w="1037" w:type="dxa"/>
          </w:tcPr>
          <w:p w:rsidR="00062085" w:rsidRDefault="00062085" w:rsidP="008302E0">
            <w:r>
              <w:t>CODED</w:t>
            </w:r>
          </w:p>
        </w:tc>
      </w:tr>
      <w:tr w:rsidR="00062085" w:rsidTr="00062085">
        <w:tc>
          <w:tcPr>
            <w:tcW w:w="2160" w:type="dxa"/>
          </w:tcPr>
          <w:p w:rsidR="00062085" w:rsidRDefault="00062085" w:rsidP="008302E0">
            <w:r>
              <w:t>handholesPlaatsen</w:t>
            </w:r>
          </w:p>
        </w:tc>
        <w:tc>
          <w:tcPr>
            <w:tcW w:w="5443" w:type="dxa"/>
          </w:tcPr>
          <w:p w:rsidR="00062085" w:rsidRDefault="00062085" w:rsidP="008302E0">
            <w:r>
              <w:t>http://definities.geostandaarden.nl/imkl2015/id/waarde/SoortWerkzaamhedenValue/handholesPlaatsen</w:t>
            </w:r>
          </w:p>
        </w:tc>
        <w:tc>
          <w:tcPr>
            <w:tcW w:w="1037" w:type="dxa"/>
          </w:tcPr>
          <w:p w:rsidR="00062085" w:rsidRDefault="00062085" w:rsidP="008302E0">
            <w:r>
              <w:t>CODED</w:t>
            </w:r>
          </w:p>
        </w:tc>
      </w:tr>
      <w:tr w:rsidR="00062085" w:rsidTr="00062085">
        <w:tc>
          <w:tcPr>
            <w:tcW w:w="2160" w:type="dxa"/>
          </w:tcPr>
          <w:p w:rsidR="00062085" w:rsidRDefault="00062085" w:rsidP="008302E0">
            <w:r>
              <w:t>heien</w:t>
            </w:r>
          </w:p>
        </w:tc>
        <w:tc>
          <w:tcPr>
            <w:tcW w:w="5443" w:type="dxa"/>
          </w:tcPr>
          <w:p w:rsidR="00062085" w:rsidRDefault="00062085" w:rsidP="008302E0">
            <w:r>
              <w:t>http://definities.geostandaarden.nl/imkl2015/id/waarde/SoortWerkzaamhedenValue/heien</w:t>
            </w:r>
          </w:p>
        </w:tc>
        <w:tc>
          <w:tcPr>
            <w:tcW w:w="1037" w:type="dxa"/>
          </w:tcPr>
          <w:p w:rsidR="00062085" w:rsidRDefault="00062085" w:rsidP="008302E0">
            <w:r>
              <w:t>CODED</w:t>
            </w:r>
          </w:p>
        </w:tc>
      </w:tr>
      <w:tr w:rsidR="00062085" w:rsidTr="00062085">
        <w:tc>
          <w:tcPr>
            <w:tcW w:w="2160" w:type="dxa"/>
          </w:tcPr>
          <w:p w:rsidR="00062085" w:rsidRDefault="00062085" w:rsidP="008302E0">
            <w:r>
              <w:t>hekwerkPlaatsen</w:t>
            </w:r>
          </w:p>
        </w:tc>
        <w:tc>
          <w:tcPr>
            <w:tcW w:w="5443" w:type="dxa"/>
          </w:tcPr>
          <w:p w:rsidR="00062085" w:rsidRDefault="00062085" w:rsidP="008302E0">
            <w:r>
              <w:t>http://definities.geostandaarden.nl/imkl2015/id/waarde/SoortWerkzaamhedenValue/hekwerkPlaatsen</w:t>
            </w:r>
          </w:p>
        </w:tc>
        <w:tc>
          <w:tcPr>
            <w:tcW w:w="1037" w:type="dxa"/>
          </w:tcPr>
          <w:p w:rsidR="00062085" w:rsidRDefault="00062085" w:rsidP="008302E0">
            <w:r>
              <w:t>CODED</w:t>
            </w:r>
          </w:p>
        </w:tc>
      </w:tr>
      <w:tr w:rsidR="00062085" w:rsidTr="00062085">
        <w:tc>
          <w:tcPr>
            <w:tcW w:w="2160" w:type="dxa"/>
          </w:tcPr>
          <w:p w:rsidR="00062085" w:rsidRDefault="00062085" w:rsidP="008302E0">
            <w:r>
              <w:t>hovenierswerkzaamheden</w:t>
            </w:r>
          </w:p>
        </w:tc>
        <w:tc>
          <w:tcPr>
            <w:tcW w:w="5443" w:type="dxa"/>
          </w:tcPr>
          <w:p w:rsidR="00062085" w:rsidRDefault="00062085" w:rsidP="008302E0">
            <w:r>
              <w:t>http://definities.geostandaarden.nl/imkl2015/id/waarde/SoortWerkzaamhedenValue/hoveniersw</w:t>
            </w:r>
            <w:r>
              <w:lastRenderedPageBreak/>
              <w:t>erkzaamheden</w:t>
            </w:r>
          </w:p>
        </w:tc>
        <w:tc>
          <w:tcPr>
            <w:tcW w:w="1037" w:type="dxa"/>
          </w:tcPr>
          <w:p w:rsidR="00062085" w:rsidRDefault="00062085" w:rsidP="008302E0">
            <w:r>
              <w:lastRenderedPageBreak/>
              <w:t>CODED</w:t>
            </w:r>
          </w:p>
        </w:tc>
      </w:tr>
      <w:tr w:rsidR="00062085" w:rsidTr="00062085">
        <w:tc>
          <w:tcPr>
            <w:tcW w:w="2160" w:type="dxa"/>
          </w:tcPr>
          <w:p w:rsidR="00062085" w:rsidRDefault="00062085" w:rsidP="008302E0">
            <w:r>
              <w:t>huisaansluitingenMaken</w:t>
            </w:r>
          </w:p>
        </w:tc>
        <w:tc>
          <w:tcPr>
            <w:tcW w:w="5443" w:type="dxa"/>
          </w:tcPr>
          <w:p w:rsidR="00062085" w:rsidRDefault="00062085" w:rsidP="008302E0">
            <w:r>
              <w:t>http://definities.geostandaarden.nl/imkl2015/id/waarde/SoortWerkzaamhedenValue/huisaansluitingenMaken</w:t>
            </w:r>
          </w:p>
        </w:tc>
        <w:tc>
          <w:tcPr>
            <w:tcW w:w="1037" w:type="dxa"/>
          </w:tcPr>
          <w:p w:rsidR="00062085" w:rsidRDefault="00062085" w:rsidP="008302E0">
            <w:r>
              <w:t>CODED</w:t>
            </w:r>
          </w:p>
        </w:tc>
      </w:tr>
      <w:tr w:rsidR="00062085" w:rsidTr="00062085">
        <w:tc>
          <w:tcPr>
            <w:tcW w:w="2160" w:type="dxa"/>
          </w:tcPr>
          <w:p w:rsidR="00062085" w:rsidRDefault="00062085" w:rsidP="008302E0">
            <w:r>
              <w:t>kabelsLeidingenLeggen</w:t>
            </w:r>
          </w:p>
        </w:tc>
        <w:tc>
          <w:tcPr>
            <w:tcW w:w="5443" w:type="dxa"/>
          </w:tcPr>
          <w:p w:rsidR="00062085" w:rsidRDefault="00062085" w:rsidP="008302E0">
            <w:r>
              <w:t>http://definities.geostandaarden.nl/imkl2015/id/waarde/SoortWerkzaamhedenValue/kabelsLeidingenLeggen</w:t>
            </w:r>
          </w:p>
        </w:tc>
        <w:tc>
          <w:tcPr>
            <w:tcW w:w="1037" w:type="dxa"/>
          </w:tcPr>
          <w:p w:rsidR="00062085" w:rsidRDefault="00062085" w:rsidP="008302E0">
            <w:r>
              <w:t>CODED</w:t>
            </w:r>
          </w:p>
        </w:tc>
      </w:tr>
      <w:tr w:rsidR="00062085" w:rsidTr="00062085">
        <w:tc>
          <w:tcPr>
            <w:tcW w:w="2160" w:type="dxa"/>
          </w:tcPr>
          <w:p w:rsidR="00062085" w:rsidRDefault="00062085" w:rsidP="008302E0">
            <w:r>
              <w:t>kabelsLeidingenVerleggen</w:t>
            </w:r>
          </w:p>
        </w:tc>
        <w:tc>
          <w:tcPr>
            <w:tcW w:w="5443" w:type="dxa"/>
          </w:tcPr>
          <w:p w:rsidR="00062085" w:rsidRDefault="00062085" w:rsidP="008302E0">
            <w:r>
              <w:t>http://definities.geostandaarden.nl/imkl2015/id/waarde/SoortWerkzaamhedenValue/kabelsLeidingenVerleggen</w:t>
            </w:r>
          </w:p>
        </w:tc>
        <w:tc>
          <w:tcPr>
            <w:tcW w:w="1037" w:type="dxa"/>
          </w:tcPr>
          <w:p w:rsidR="00062085" w:rsidRDefault="00062085" w:rsidP="008302E0">
            <w:r>
              <w:t>CODED</w:t>
            </w:r>
          </w:p>
        </w:tc>
      </w:tr>
      <w:tr w:rsidR="00062085" w:rsidTr="00062085">
        <w:tc>
          <w:tcPr>
            <w:tcW w:w="2160" w:type="dxa"/>
          </w:tcPr>
          <w:p w:rsidR="00062085" w:rsidRDefault="00062085" w:rsidP="008302E0">
            <w:r>
              <w:t>leggenHoogspanning</w:t>
            </w:r>
          </w:p>
        </w:tc>
        <w:tc>
          <w:tcPr>
            <w:tcW w:w="5443" w:type="dxa"/>
          </w:tcPr>
          <w:p w:rsidR="00062085" w:rsidRDefault="00062085" w:rsidP="008302E0">
            <w:r>
              <w:t>http://definities.geostandaarden.nl/imkl2015/id/waarde/SoortWerkzaamhedenValue/leggenHoogspanning</w:t>
            </w:r>
          </w:p>
        </w:tc>
        <w:tc>
          <w:tcPr>
            <w:tcW w:w="1037" w:type="dxa"/>
          </w:tcPr>
          <w:p w:rsidR="00062085" w:rsidRDefault="00062085" w:rsidP="008302E0">
            <w:r>
              <w:t>CODED</w:t>
            </w:r>
          </w:p>
        </w:tc>
      </w:tr>
      <w:tr w:rsidR="00062085" w:rsidTr="00062085">
        <w:tc>
          <w:tcPr>
            <w:tcW w:w="2160" w:type="dxa"/>
          </w:tcPr>
          <w:p w:rsidR="00062085" w:rsidRDefault="00062085" w:rsidP="008302E0">
            <w:r>
              <w:t>leggenLaagspanning</w:t>
            </w:r>
          </w:p>
        </w:tc>
        <w:tc>
          <w:tcPr>
            <w:tcW w:w="5443" w:type="dxa"/>
          </w:tcPr>
          <w:p w:rsidR="00062085" w:rsidRDefault="00062085" w:rsidP="008302E0">
            <w:r>
              <w:t>http://definities.geostandaarden.nl/imkl2015/id/waarde/SoortWerkzaamhedenValue/leggenLaagspanning</w:t>
            </w:r>
          </w:p>
        </w:tc>
        <w:tc>
          <w:tcPr>
            <w:tcW w:w="1037" w:type="dxa"/>
          </w:tcPr>
          <w:p w:rsidR="00062085" w:rsidRDefault="00062085" w:rsidP="008302E0">
            <w:r>
              <w:t>CODED</w:t>
            </w:r>
          </w:p>
        </w:tc>
      </w:tr>
      <w:tr w:rsidR="00062085" w:rsidTr="00062085">
        <w:tc>
          <w:tcPr>
            <w:tcW w:w="2160" w:type="dxa"/>
          </w:tcPr>
          <w:p w:rsidR="00062085" w:rsidRDefault="00062085" w:rsidP="008302E0">
            <w:r>
              <w:t>leggenMiddenspanning</w:t>
            </w:r>
          </w:p>
        </w:tc>
        <w:tc>
          <w:tcPr>
            <w:tcW w:w="5443" w:type="dxa"/>
          </w:tcPr>
          <w:p w:rsidR="00062085" w:rsidRDefault="00062085" w:rsidP="008302E0">
            <w:r>
              <w:t>http://definities.geostandaarden.nl/imkl2015/id/waarde/SoortWerkzaamhedenValue/leggenMiddenspanning</w:t>
            </w:r>
          </w:p>
        </w:tc>
        <w:tc>
          <w:tcPr>
            <w:tcW w:w="1037" w:type="dxa"/>
          </w:tcPr>
          <w:p w:rsidR="00062085" w:rsidRDefault="00062085" w:rsidP="008302E0">
            <w:r>
              <w:t>CODED</w:t>
            </w:r>
          </w:p>
        </w:tc>
      </w:tr>
      <w:tr w:rsidR="00062085" w:rsidTr="00062085">
        <w:tc>
          <w:tcPr>
            <w:tcW w:w="2160" w:type="dxa"/>
          </w:tcPr>
          <w:p w:rsidR="00062085" w:rsidRDefault="00062085" w:rsidP="008302E0">
            <w:r>
              <w:t>mantelbuisLeggen</w:t>
            </w:r>
          </w:p>
        </w:tc>
        <w:tc>
          <w:tcPr>
            <w:tcW w:w="5443" w:type="dxa"/>
          </w:tcPr>
          <w:p w:rsidR="00062085" w:rsidRDefault="00062085" w:rsidP="008302E0">
            <w:r>
              <w:t>http://definities.geostandaarden.nl/imkl2015/id/waarde/SoortWerkzaamhedenValue/mantelbuisLeggen</w:t>
            </w:r>
          </w:p>
        </w:tc>
        <w:tc>
          <w:tcPr>
            <w:tcW w:w="1037" w:type="dxa"/>
          </w:tcPr>
          <w:p w:rsidR="00062085" w:rsidRDefault="00062085" w:rsidP="008302E0">
            <w:r>
              <w:t>CODED</w:t>
            </w:r>
          </w:p>
        </w:tc>
      </w:tr>
      <w:tr w:rsidR="00062085" w:rsidTr="00062085">
        <w:tc>
          <w:tcPr>
            <w:tcW w:w="2160" w:type="dxa"/>
          </w:tcPr>
          <w:p w:rsidR="00062085" w:rsidRDefault="00062085" w:rsidP="008302E0">
            <w:r>
              <w:t>palenMastenPlaatsenVerwijderen</w:t>
            </w:r>
          </w:p>
        </w:tc>
        <w:tc>
          <w:tcPr>
            <w:tcW w:w="5443" w:type="dxa"/>
          </w:tcPr>
          <w:p w:rsidR="00062085" w:rsidRDefault="00062085" w:rsidP="008302E0">
            <w:r>
              <w:t>http://definities.geostandaarden.nl/imkl2015/id/waarde/SoortWerkzaamhedenValue/palenMastenPlaatsenVerwijderen</w:t>
            </w:r>
          </w:p>
        </w:tc>
        <w:tc>
          <w:tcPr>
            <w:tcW w:w="1037" w:type="dxa"/>
          </w:tcPr>
          <w:p w:rsidR="00062085" w:rsidRDefault="00062085" w:rsidP="008302E0">
            <w:r>
              <w:t>CODED</w:t>
            </w:r>
          </w:p>
        </w:tc>
      </w:tr>
      <w:tr w:rsidR="00062085" w:rsidTr="00062085">
        <w:tc>
          <w:tcPr>
            <w:tcW w:w="2160" w:type="dxa"/>
          </w:tcPr>
          <w:p w:rsidR="00062085" w:rsidRDefault="00062085" w:rsidP="008302E0">
            <w:r>
              <w:t>persingBoring</w:t>
            </w:r>
          </w:p>
        </w:tc>
        <w:tc>
          <w:tcPr>
            <w:tcW w:w="5443" w:type="dxa"/>
          </w:tcPr>
          <w:p w:rsidR="00062085" w:rsidRDefault="00062085" w:rsidP="008302E0">
            <w:r>
              <w:t>http://definities.geostandaarden.nl/imkl2015/id/waarde/SoortWerkzaamhedenValue/persingBoring</w:t>
            </w:r>
          </w:p>
        </w:tc>
        <w:tc>
          <w:tcPr>
            <w:tcW w:w="1037" w:type="dxa"/>
          </w:tcPr>
          <w:p w:rsidR="00062085" w:rsidRDefault="00062085" w:rsidP="008302E0">
            <w:r>
              <w:t>CODED</w:t>
            </w:r>
          </w:p>
        </w:tc>
      </w:tr>
      <w:tr w:rsidR="00062085" w:rsidTr="00062085">
        <w:tc>
          <w:tcPr>
            <w:tcW w:w="2160" w:type="dxa"/>
          </w:tcPr>
          <w:p w:rsidR="00062085" w:rsidRDefault="00062085" w:rsidP="008302E0">
            <w:r>
              <w:t>proefsleuvenGraven</w:t>
            </w:r>
          </w:p>
        </w:tc>
        <w:tc>
          <w:tcPr>
            <w:tcW w:w="5443" w:type="dxa"/>
          </w:tcPr>
          <w:p w:rsidR="00062085" w:rsidRDefault="00062085" w:rsidP="008302E0">
            <w:r>
              <w:t>http://definities.geostandaarden.nl/imkl2015/id/waarde/SoortWerkzaamhedenValue/proefsleuvenGraven</w:t>
            </w:r>
          </w:p>
        </w:tc>
        <w:tc>
          <w:tcPr>
            <w:tcW w:w="1037" w:type="dxa"/>
          </w:tcPr>
          <w:p w:rsidR="00062085" w:rsidRDefault="00062085" w:rsidP="008302E0">
            <w:r>
              <w:t>CODED</w:t>
            </w:r>
          </w:p>
        </w:tc>
      </w:tr>
      <w:tr w:rsidR="00062085" w:rsidTr="00062085">
        <w:tc>
          <w:tcPr>
            <w:tcW w:w="2160" w:type="dxa"/>
          </w:tcPr>
          <w:p w:rsidR="00062085" w:rsidRDefault="00062085" w:rsidP="008302E0">
            <w:r>
              <w:t>reconstructiewerkzaamheden</w:t>
            </w:r>
          </w:p>
        </w:tc>
        <w:tc>
          <w:tcPr>
            <w:tcW w:w="5443" w:type="dxa"/>
          </w:tcPr>
          <w:p w:rsidR="00062085" w:rsidRDefault="00062085" w:rsidP="008302E0">
            <w:r>
              <w:t>http://definities.geostandaarden.nl/imkl2015/id/waarde/SoortWerkzaamhedenValue/reconstructiewerkzaamheden</w:t>
            </w:r>
          </w:p>
        </w:tc>
        <w:tc>
          <w:tcPr>
            <w:tcW w:w="1037" w:type="dxa"/>
          </w:tcPr>
          <w:p w:rsidR="00062085" w:rsidRDefault="00062085" w:rsidP="008302E0">
            <w:r>
              <w:t>CODED</w:t>
            </w:r>
          </w:p>
        </w:tc>
      </w:tr>
      <w:tr w:rsidR="00062085" w:rsidTr="00062085">
        <w:tc>
          <w:tcPr>
            <w:tcW w:w="2160" w:type="dxa"/>
          </w:tcPr>
          <w:p w:rsidR="00062085" w:rsidRDefault="00062085" w:rsidP="008302E0">
            <w:r>
              <w:lastRenderedPageBreak/>
              <w:t>rioleringswerkzaamheden</w:t>
            </w:r>
          </w:p>
        </w:tc>
        <w:tc>
          <w:tcPr>
            <w:tcW w:w="5443" w:type="dxa"/>
          </w:tcPr>
          <w:p w:rsidR="00062085" w:rsidRDefault="00062085" w:rsidP="008302E0">
            <w:r>
              <w:t>http://definities.geostandaarden.nl/imkl2015/id/waarde/SoortWerkzaamhedenValue/rioleringswerkzaamheden</w:t>
            </w:r>
          </w:p>
        </w:tc>
        <w:tc>
          <w:tcPr>
            <w:tcW w:w="1037" w:type="dxa"/>
          </w:tcPr>
          <w:p w:rsidR="00062085" w:rsidRDefault="00062085" w:rsidP="008302E0">
            <w:r>
              <w:t>CODED</w:t>
            </w:r>
          </w:p>
        </w:tc>
      </w:tr>
      <w:tr w:rsidR="00062085" w:rsidTr="00062085">
        <w:tc>
          <w:tcPr>
            <w:tcW w:w="2160" w:type="dxa"/>
          </w:tcPr>
          <w:p w:rsidR="00062085" w:rsidRDefault="00062085" w:rsidP="008302E0">
            <w:r>
              <w:t>ruilverkaveling</w:t>
            </w:r>
          </w:p>
        </w:tc>
        <w:tc>
          <w:tcPr>
            <w:tcW w:w="5443" w:type="dxa"/>
          </w:tcPr>
          <w:p w:rsidR="00062085" w:rsidRDefault="00062085" w:rsidP="008302E0">
            <w:r>
              <w:t>http://definities.geostandaarden.nl/imkl2015/id/waarde/SoortWerkzaamhedenValue/ruilverkaveling</w:t>
            </w:r>
          </w:p>
        </w:tc>
        <w:tc>
          <w:tcPr>
            <w:tcW w:w="1037" w:type="dxa"/>
          </w:tcPr>
          <w:p w:rsidR="00062085" w:rsidRDefault="00062085" w:rsidP="008302E0">
            <w:r>
              <w:t>CODED</w:t>
            </w:r>
          </w:p>
        </w:tc>
      </w:tr>
      <w:tr w:rsidR="00062085" w:rsidTr="00062085">
        <w:tc>
          <w:tcPr>
            <w:tcW w:w="2160" w:type="dxa"/>
          </w:tcPr>
          <w:p w:rsidR="00062085" w:rsidRDefault="00062085" w:rsidP="008302E0">
            <w:r>
              <w:t>sloopwerkzaamheden</w:t>
            </w:r>
          </w:p>
        </w:tc>
        <w:tc>
          <w:tcPr>
            <w:tcW w:w="5443" w:type="dxa"/>
          </w:tcPr>
          <w:p w:rsidR="00062085" w:rsidRDefault="00062085" w:rsidP="008302E0">
            <w:r>
              <w:t>http://definities.geostandaarden.nl/imkl2015/id/waarde/SoortWerkzaamhedenValue/sloopwerkzaamheden</w:t>
            </w:r>
          </w:p>
        </w:tc>
        <w:tc>
          <w:tcPr>
            <w:tcW w:w="1037" w:type="dxa"/>
          </w:tcPr>
          <w:p w:rsidR="00062085" w:rsidRDefault="00062085" w:rsidP="008302E0">
            <w:r>
              <w:t>CODED</w:t>
            </w:r>
          </w:p>
        </w:tc>
      </w:tr>
      <w:tr w:rsidR="00062085" w:rsidTr="00062085">
        <w:tc>
          <w:tcPr>
            <w:tcW w:w="2160" w:type="dxa"/>
          </w:tcPr>
          <w:p w:rsidR="00062085" w:rsidRDefault="00062085" w:rsidP="008302E0">
            <w:r>
              <w:t>stadsverwarmingLeggen</w:t>
            </w:r>
          </w:p>
        </w:tc>
        <w:tc>
          <w:tcPr>
            <w:tcW w:w="5443" w:type="dxa"/>
          </w:tcPr>
          <w:p w:rsidR="00062085" w:rsidRDefault="00062085" w:rsidP="008302E0">
            <w:r>
              <w:t>http://definities.geostandaarden.nl/imkl2015/id/waarde/SoortWerkzaamhedenValue/stadsverwarmingLeggen</w:t>
            </w:r>
          </w:p>
        </w:tc>
        <w:tc>
          <w:tcPr>
            <w:tcW w:w="1037" w:type="dxa"/>
          </w:tcPr>
          <w:p w:rsidR="00062085" w:rsidRDefault="00062085" w:rsidP="008302E0">
            <w:r>
              <w:t>CODED</w:t>
            </w:r>
          </w:p>
        </w:tc>
      </w:tr>
      <w:tr w:rsidR="00062085" w:rsidTr="00062085">
        <w:tc>
          <w:tcPr>
            <w:tcW w:w="2160" w:type="dxa"/>
          </w:tcPr>
          <w:p w:rsidR="00062085" w:rsidRDefault="00062085" w:rsidP="008302E0">
            <w:r>
              <w:t>stobbenFrezen</w:t>
            </w:r>
          </w:p>
        </w:tc>
        <w:tc>
          <w:tcPr>
            <w:tcW w:w="5443" w:type="dxa"/>
          </w:tcPr>
          <w:p w:rsidR="00062085" w:rsidRDefault="00062085" w:rsidP="008302E0">
            <w:r>
              <w:t>http://definities.geostandaarden.nl/imkl2015/id/waarde/SoortWerkzaamhedenValue/stobbenFrezen</w:t>
            </w:r>
          </w:p>
        </w:tc>
        <w:tc>
          <w:tcPr>
            <w:tcW w:w="1037" w:type="dxa"/>
          </w:tcPr>
          <w:p w:rsidR="00062085" w:rsidRDefault="00062085" w:rsidP="008302E0">
            <w:r>
              <w:t>CODED</w:t>
            </w:r>
          </w:p>
        </w:tc>
      </w:tr>
      <w:tr w:rsidR="00062085" w:rsidTr="00062085">
        <w:tc>
          <w:tcPr>
            <w:tcW w:w="2160" w:type="dxa"/>
          </w:tcPr>
          <w:p w:rsidR="00062085" w:rsidRDefault="00062085" w:rsidP="008302E0">
            <w:r>
              <w:t>tanksPuttenContainersInOfUitgraven</w:t>
            </w:r>
          </w:p>
        </w:tc>
        <w:tc>
          <w:tcPr>
            <w:tcW w:w="5443" w:type="dxa"/>
          </w:tcPr>
          <w:p w:rsidR="00062085" w:rsidRDefault="00062085" w:rsidP="008302E0">
            <w:r>
              <w:t>http://definities.geostandaarden.nl/imkl2015/id/waarde/SoortWerkzaamhedenValue/tanksPuttenContainersInOfUitgraven</w:t>
            </w:r>
          </w:p>
        </w:tc>
        <w:tc>
          <w:tcPr>
            <w:tcW w:w="1037" w:type="dxa"/>
          </w:tcPr>
          <w:p w:rsidR="00062085" w:rsidRDefault="00062085" w:rsidP="008302E0">
            <w:r>
              <w:t>CODED</w:t>
            </w:r>
          </w:p>
        </w:tc>
      </w:tr>
      <w:tr w:rsidR="00062085" w:rsidTr="00062085">
        <w:tc>
          <w:tcPr>
            <w:tcW w:w="2160" w:type="dxa"/>
          </w:tcPr>
          <w:p w:rsidR="00062085" w:rsidRDefault="00062085" w:rsidP="008302E0">
            <w:r>
              <w:t>telefoonkabelsLeggen</w:t>
            </w:r>
          </w:p>
        </w:tc>
        <w:tc>
          <w:tcPr>
            <w:tcW w:w="5443" w:type="dxa"/>
          </w:tcPr>
          <w:p w:rsidR="00062085" w:rsidRDefault="00062085" w:rsidP="008302E0">
            <w:r>
              <w:t>http://definities.geostandaarden.nl/imkl2015/id/waarde/SoortWerkzaamhedenValue/telefoonkabelsLeggen</w:t>
            </w:r>
          </w:p>
        </w:tc>
        <w:tc>
          <w:tcPr>
            <w:tcW w:w="1037" w:type="dxa"/>
          </w:tcPr>
          <w:p w:rsidR="00062085" w:rsidRDefault="00062085" w:rsidP="008302E0">
            <w:r>
              <w:t>CODED</w:t>
            </w:r>
          </w:p>
        </w:tc>
      </w:tr>
      <w:tr w:rsidR="00062085" w:rsidTr="00062085">
        <w:tc>
          <w:tcPr>
            <w:tcW w:w="2160" w:type="dxa"/>
          </w:tcPr>
          <w:p w:rsidR="00062085" w:rsidRDefault="00062085" w:rsidP="008302E0">
            <w:r>
              <w:t>trafostationPlaatsen</w:t>
            </w:r>
          </w:p>
        </w:tc>
        <w:tc>
          <w:tcPr>
            <w:tcW w:w="5443" w:type="dxa"/>
          </w:tcPr>
          <w:p w:rsidR="00062085" w:rsidRDefault="00062085" w:rsidP="008302E0">
            <w:r>
              <w:t>http://definities.geostandaarden.nl/imkl2015/id/waarde/SoortWerkzaamhedenValue/trafostationPlaatsen</w:t>
            </w:r>
          </w:p>
        </w:tc>
        <w:tc>
          <w:tcPr>
            <w:tcW w:w="1037" w:type="dxa"/>
          </w:tcPr>
          <w:p w:rsidR="00062085" w:rsidRDefault="00062085" w:rsidP="008302E0">
            <w:r>
              <w:t>CODED</w:t>
            </w:r>
          </w:p>
        </w:tc>
      </w:tr>
      <w:tr w:rsidR="00062085" w:rsidTr="00062085">
        <w:tc>
          <w:tcPr>
            <w:tcW w:w="2160" w:type="dxa"/>
          </w:tcPr>
          <w:p w:rsidR="00062085" w:rsidRDefault="00062085" w:rsidP="008302E0">
            <w:r>
              <w:t>verwijderenKabelsLeidingen</w:t>
            </w:r>
          </w:p>
        </w:tc>
        <w:tc>
          <w:tcPr>
            <w:tcW w:w="5443" w:type="dxa"/>
          </w:tcPr>
          <w:p w:rsidR="00062085" w:rsidRDefault="00062085" w:rsidP="008302E0">
            <w:r>
              <w:t>http://definities.geostandaarden.nl/imkl2015/id/waarde/SoortWerkzaamhedenValue/verwijderenKabelsLeidingen</w:t>
            </w:r>
          </w:p>
        </w:tc>
        <w:tc>
          <w:tcPr>
            <w:tcW w:w="1037" w:type="dxa"/>
          </w:tcPr>
          <w:p w:rsidR="00062085" w:rsidRDefault="00062085" w:rsidP="008302E0">
            <w:r>
              <w:t>CODED</w:t>
            </w:r>
          </w:p>
        </w:tc>
      </w:tr>
      <w:tr w:rsidR="00062085" w:rsidTr="00062085">
        <w:tc>
          <w:tcPr>
            <w:tcW w:w="2160" w:type="dxa"/>
          </w:tcPr>
          <w:p w:rsidR="00062085" w:rsidRDefault="00062085" w:rsidP="008302E0">
            <w:r>
              <w:t>vijverGraven</w:t>
            </w:r>
          </w:p>
        </w:tc>
        <w:tc>
          <w:tcPr>
            <w:tcW w:w="5443" w:type="dxa"/>
          </w:tcPr>
          <w:p w:rsidR="00062085" w:rsidRDefault="00062085" w:rsidP="008302E0">
            <w:r>
              <w:t>http://definities.geostandaarden.nl/imkl2015/id/waarde/SoortWerkzaamhedenValue/vijverGraven</w:t>
            </w:r>
          </w:p>
        </w:tc>
        <w:tc>
          <w:tcPr>
            <w:tcW w:w="1037" w:type="dxa"/>
          </w:tcPr>
          <w:p w:rsidR="00062085" w:rsidRDefault="00062085" w:rsidP="008302E0">
            <w:r>
              <w:t>CODED</w:t>
            </w:r>
          </w:p>
        </w:tc>
      </w:tr>
      <w:tr w:rsidR="00062085" w:rsidTr="00062085">
        <w:tc>
          <w:tcPr>
            <w:tcW w:w="2160" w:type="dxa"/>
          </w:tcPr>
          <w:p w:rsidR="00062085" w:rsidRDefault="00062085" w:rsidP="008302E0">
            <w:r>
              <w:t>voerkuilenGraven</w:t>
            </w:r>
          </w:p>
        </w:tc>
        <w:tc>
          <w:tcPr>
            <w:tcW w:w="5443" w:type="dxa"/>
          </w:tcPr>
          <w:p w:rsidR="00062085" w:rsidRDefault="00062085" w:rsidP="008302E0">
            <w:r>
              <w:t>http://definities.geostandaarden.nl/imkl2015/id/waarde/SoortWerkzaamhedenValue/voerkuilenGraven</w:t>
            </w:r>
          </w:p>
        </w:tc>
        <w:tc>
          <w:tcPr>
            <w:tcW w:w="1037" w:type="dxa"/>
          </w:tcPr>
          <w:p w:rsidR="00062085" w:rsidRDefault="00062085" w:rsidP="008302E0">
            <w:r>
              <w:t>CODED</w:t>
            </w:r>
          </w:p>
        </w:tc>
      </w:tr>
      <w:tr w:rsidR="00062085" w:rsidTr="00062085">
        <w:tc>
          <w:tcPr>
            <w:tcW w:w="2160" w:type="dxa"/>
          </w:tcPr>
          <w:p w:rsidR="00062085" w:rsidRDefault="00062085" w:rsidP="008302E0">
            <w:r>
              <w:t>waterbouwkundigeWerken</w:t>
            </w:r>
          </w:p>
        </w:tc>
        <w:tc>
          <w:tcPr>
            <w:tcW w:w="5443" w:type="dxa"/>
          </w:tcPr>
          <w:p w:rsidR="00062085" w:rsidRDefault="00062085" w:rsidP="008302E0">
            <w:r>
              <w:t>http://definities.geostandaarden.nl/imkl2015/id/waarde/SoortWerkzaamhedenValue/waterbouw</w:t>
            </w:r>
            <w:r>
              <w:lastRenderedPageBreak/>
              <w:t>kundigeWerken</w:t>
            </w:r>
          </w:p>
        </w:tc>
        <w:tc>
          <w:tcPr>
            <w:tcW w:w="1037" w:type="dxa"/>
          </w:tcPr>
          <w:p w:rsidR="00062085" w:rsidRDefault="00062085" w:rsidP="008302E0">
            <w:r>
              <w:lastRenderedPageBreak/>
              <w:t>CODED</w:t>
            </w:r>
          </w:p>
        </w:tc>
      </w:tr>
      <w:tr w:rsidR="00062085" w:rsidTr="00062085">
        <w:tc>
          <w:tcPr>
            <w:tcW w:w="2160" w:type="dxa"/>
          </w:tcPr>
          <w:p w:rsidR="00062085" w:rsidRDefault="00062085" w:rsidP="008302E0">
            <w:r>
              <w:t>waterleidingLeggen</w:t>
            </w:r>
          </w:p>
        </w:tc>
        <w:tc>
          <w:tcPr>
            <w:tcW w:w="5443" w:type="dxa"/>
          </w:tcPr>
          <w:p w:rsidR="00062085" w:rsidRDefault="00062085" w:rsidP="008302E0">
            <w:r>
              <w:t>http://definities.geostandaarden.nl/imkl2015/id/waarde/SoortWerkzaamhedenValue/waterleidingLeggen</w:t>
            </w:r>
          </w:p>
        </w:tc>
        <w:tc>
          <w:tcPr>
            <w:tcW w:w="1037" w:type="dxa"/>
          </w:tcPr>
          <w:p w:rsidR="00062085" w:rsidRDefault="00062085" w:rsidP="008302E0">
            <w:r>
              <w:t>CODED</w:t>
            </w:r>
          </w:p>
        </w:tc>
      </w:tr>
      <w:tr w:rsidR="00062085" w:rsidTr="00062085">
        <w:tc>
          <w:tcPr>
            <w:tcW w:w="2160" w:type="dxa"/>
          </w:tcPr>
          <w:p w:rsidR="00062085" w:rsidRDefault="00062085" w:rsidP="008302E0">
            <w:r>
              <w:t>wegenbouw</w:t>
            </w:r>
          </w:p>
        </w:tc>
        <w:tc>
          <w:tcPr>
            <w:tcW w:w="5443" w:type="dxa"/>
          </w:tcPr>
          <w:p w:rsidR="00062085" w:rsidRDefault="00062085" w:rsidP="008302E0">
            <w:r>
              <w:t>http://definities.geostandaarden.nl/imkl2015/id/waarde/SoortWerkzaamhedenValue/wegenbouw</w:t>
            </w:r>
          </w:p>
        </w:tc>
        <w:tc>
          <w:tcPr>
            <w:tcW w:w="1037" w:type="dxa"/>
          </w:tcPr>
          <w:p w:rsidR="00062085" w:rsidRDefault="00062085" w:rsidP="008302E0">
            <w:r>
              <w:t>CODED</w:t>
            </w:r>
          </w:p>
        </w:tc>
      </w:tr>
      <w:tr w:rsidR="00062085" w:rsidTr="00062085">
        <w:tc>
          <w:tcPr>
            <w:tcW w:w="2160" w:type="dxa"/>
          </w:tcPr>
          <w:p w:rsidR="00062085" w:rsidRDefault="00062085" w:rsidP="008302E0">
            <w:r>
              <w:t>werkAanBestaandeLeiding</w:t>
            </w:r>
          </w:p>
        </w:tc>
        <w:tc>
          <w:tcPr>
            <w:tcW w:w="5443" w:type="dxa"/>
          </w:tcPr>
          <w:p w:rsidR="00062085" w:rsidRDefault="00062085" w:rsidP="008302E0">
            <w:r>
              <w:t>http://definities.geostandaarden.nl/imkl2015/id/waarde/SoortWerkzaamhedenValue/werkAanBestaandeLeiding</w:t>
            </w:r>
          </w:p>
        </w:tc>
        <w:tc>
          <w:tcPr>
            <w:tcW w:w="1037" w:type="dxa"/>
          </w:tcPr>
          <w:p w:rsidR="00062085" w:rsidRDefault="00062085" w:rsidP="008302E0">
            <w:r>
              <w:t>CODED</w:t>
            </w:r>
          </w:p>
        </w:tc>
      </w:tr>
      <w:tr w:rsidR="00062085" w:rsidTr="00062085">
        <w:tc>
          <w:tcPr>
            <w:tcW w:w="2160" w:type="dxa"/>
          </w:tcPr>
          <w:p w:rsidR="00062085" w:rsidRDefault="00062085" w:rsidP="008302E0">
            <w:r>
              <w:t>woningbouw</w:t>
            </w:r>
          </w:p>
        </w:tc>
        <w:tc>
          <w:tcPr>
            <w:tcW w:w="5443" w:type="dxa"/>
          </w:tcPr>
          <w:p w:rsidR="00062085" w:rsidRDefault="00062085" w:rsidP="008302E0">
            <w:r>
              <w:t>http://definities.geostandaarden.nl/imkl2015/id/waarde/SoortWerkzaamhedenValue/woningbouw</w:t>
            </w:r>
          </w:p>
        </w:tc>
        <w:tc>
          <w:tcPr>
            <w:tcW w:w="1037" w:type="dxa"/>
          </w:tcPr>
          <w:p w:rsidR="00062085" w:rsidRDefault="00062085" w:rsidP="008302E0">
            <w:r>
              <w:t>CODED</w:t>
            </w:r>
          </w:p>
        </w:tc>
      </w:tr>
      <w:tr w:rsidR="00062085" w:rsidTr="00062085">
        <w:tc>
          <w:tcPr>
            <w:tcW w:w="2160" w:type="dxa"/>
          </w:tcPr>
          <w:p w:rsidR="00062085" w:rsidRDefault="00062085" w:rsidP="008302E0">
            <w:r>
              <w:t>woonrijpMaken</w:t>
            </w:r>
          </w:p>
        </w:tc>
        <w:tc>
          <w:tcPr>
            <w:tcW w:w="5443" w:type="dxa"/>
          </w:tcPr>
          <w:p w:rsidR="00062085" w:rsidRDefault="00062085" w:rsidP="008302E0">
            <w:r>
              <w:t>http://definities.geostandaarden.nl/imkl2015/id/waarde/SoortWerkzaamhedenValue/woonrijpMaken</w:t>
            </w:r>
          </w:p>
        </w:tc>
        <w:tc>
          <w:tcPr>
            <w:tcW w:w="1037" w:type="dxa"/>
          </w:tcPr>
          <w:p w:rsidR="00062085" w:rsidRDefault="00062085" w:rsidP="008302E0">
            <w:r>
              <w:t>CODED</w:t>
            </w:r>
          </w:p>
        </w:tc>
      </w:tr>
      <w:tr w:rsidR="00062085" w:rsidTr="00062085">
        <w:tc>
          <w:tcPr>
            <w:tcW w:w="2160" w:type="dxa"/>
          </w:tcPr>
          <w:p w:rsidR="00062085" w:rsidRDefault="00062085" w:rsidP="008302E0">
            <w:r>
              <w:t>zinkerMaken</w:t>
            </w:r>
          </w:p>
        </w:tc>
        <w:tc>
          <w:tcPr>
            <w:tcW w:w="5443" w:type="dxa"/>
          </w:tcPr>
          <w:p w:rsidR="00062085" w:rsidRDefault="00062085" w:rsidP="008302E0">
            <w:r>
              <w:t>http://definities.geostandaarden.nl/imkl2015/id/waarde/SoortWerkzaamhedenValue/zinkerMaken</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3"/>
      </w:pPr>
      <w:bookmarkStart w:id="170" w:name="_Toc14728278"/>
      <w:r>
        <w:t>ZITMEUBEL</w:t>
      </w:r>
      <w:bookmarkEnd w:id="170"/>
    </w:p>
    <w:tbl>
      <w:tblPr>
        <w:tblW w:w="0" w:type="auto"/>
        <w:tblLayout w:type="fixed"/>
        <w:tblLook w:val="04A0" w:firstRow="1" w:lastRow="0" w:firstColumn="1" w:lastColumn="0" w:noHBand="0" w:noVBand="1"/>
      </w:tblPr>
      <w:tblGrid>
        <w:gridCol w:w="2160"/>
        <w:gridCol w:w="5443"/>
        <w:gridCol w:w="1037"/>
      </w:tblGrid>
      <w:tr w:rsidR="00062085" w:rsidTr="00062085">
        <w:tc>
          <w:tcPr>
            <w:tcW w:w="2160" w:type="dxa"/>
          </w:tcPr>
          <w:p w:rsidR="00062085" w:rsidRDefault="00062085" w:rsidP="008302E0">
            <w:r>
              <w:t>Coded Value</w:t>
            </w:r>
          </w:p>
        </w:tc>
        <w:tc>
          <w:tcPr>
            <w:tcW w:w="5443" w:type="dxa"/>
          </w:tcPr>
          <w:p w:rsidR="00062085" w:rsidRDefault="00062085" w:rsidP="008302E0">
            <w:r>
              <w:t>Description</w:t>
            </w:r>
          </w:p>
        </w:tc>
        <w:tc>
          <w:tcPr>
            <w:tcW w:w="1037" w:type="dxa"/>
          </w:tcPr>
          <w:p w:rsidR="00062085" w:rsidRDefault="00062085" w:rsidP="008302E0">
            <w:r>
              <w:t>Type</w:t>
            </w:r>
          </w:p>
        </w:tc>
      </w:tr>
      <w:tr w:rsidR="00062085" w:rsidTr="00062085">
        <w:tc>
          <w:tcPr>
            <w:tcW w:w="2160" w:type="dxa"/>
          </w:tcPr>
          <w:p w:rsidR="00062085" w:rsidRDefault="00062085" w:rsidP="008302E0">
            <w:r>
              <w:t>Leunbank</w:t>
            </w:r>
          </w:p>
        </w:tc>
        <w:tc>
          <w:tcPr>
            <w:tcW w:w="5443" w:type="dxa"/>
          </w:tcPr>
          <w:p w:rsidR="00062085" w:rsidRDefault="00062085" w:rsidP="008302E0">
            <w:r>
              <w:t>Leunbank</w:t>
            </w:r>
          </w:p>
        </w:tc>
        <w:tc>
          <w:tcPr>
            <w:tcW w:w="1037" w:type="dxa"/>
          </w:tcPr>
          <w:p w:rsidR="00062085" w:rsidRDefault="00062085" w:rsidP="008302E0">
            <w:r>
              <w:t>CODED</w:t>
            </w:r>
          </w:p>
        </w:tc>
      </w:tr>
      <w:tr w:rsidR="00062085" w:rsidTr="00062085">
        <w:tc>
          <w:tcPr>
            <w:tcW w:w="2160" w:type="dxa"/>
          </w:tcPr>
          <w:p w:rsidR="00062085" w:rsidRDefault="00062085" w:rsidP="008302E0">
            <w:r>
              <w:t>Zitmeubel</w:t>
            </w:r>
          </w:p>
        </w:tc>
        <w:tc>
          <w:tcPr>
            <w:tcW w:w="5443" w:type="dxa"/>
          </w:tcPr>
          <w:p w:rsidR="00062085" w:rsidRDefault="00062085" w:rsidP="008302E0">
            <w:r>
              <w:t>Zitmeubel</w:t>
            </w:r>
          </w:p>
        </w:tc>
        <w:tc>
          <w:tcPr>
            <w:tcW w:w="1037" w:type="dxa"/>
          </w:tcPr>
          <w:p w:rsidR="00062085" w:rsidRDefault="00062085" w:rsidP="008302E0">
            <w:r>
              <w:t>CODED</w:t>
            </w:r>
          </w:p>
        </w:tc>
      </w:tr>
    </w:tbl>
    <w:p w:rsidR="00062085" w:rsidRDefault="00062085" w:rsidP="008302E0">
      <w:pPr>
        <w:pStyle w:val="Geenafstand"/>
      </w:pPr>
      <w:r>
        <w:t xml:space="preserve"> </w:t>
      </w:r>
    </w:p>
    <w:p w:rsidR="00062085" w:rsidRDefault="00062085" w:rsidP="008302E0">
      <w:pPr>
        <w:pStyle w:val="Kop2"/>
      </w:pPr>
      <w:bookmarkStart w:id="171" w:name="_Toc14728279"/>
      <w:r>
        <w:t>Domeinen: Verwijderde domeinen</w:t>
      </w:r>
      <w:bookmarkEnd w:id="171"/>
      <w:r>
        <w:br/>
      </w:r>
    </w:p>
    <w:p w:rsidR="00062085" w:rsidRPr="005E1622" w:rsidRDefault="00062085" w:rsidP="008302E0">
      <w:pPr>
        <w:pStyle w:val="Geenafstand"/>
      </w:pPr>
      <w:r w:rsidRPr="005E1622">
        <w:t>De volgende domeinen zijn verwijderd:</w:t>
      </w:r>
      <w:r w:rsidRPr="005E1622">
        <w:br/>
      </w:r>
    </w:p>
    <w:tbl>
      <w:tblPr>
        <w:tblW w:w="0" w:type="auto"/>
        <w:tblLayout w:type="fixed"/>
        <w:tblLook w:val="04A0" w:firstRow="1" w:lastRow="0" w:firstColumn="1" w:lastColumn="0" w:noHBand="0" w:noVBand="1"/>
      </w:tblPr>
      <w:tblGrid>
        <w:gridCol w:w="3024"/>
        <w:gridCol w:w="5616"/>
      </w:tblGrid>
      <w:tr w:rsidR="00062085" w:rsidTr="00062085">
        <w:tc>
          <w:tcPr>
            <w:tcW w:w="3024" w:type="dxa"/>
          </w:tcPr>
          <w:p w:rsidR="00062085" w:rsidRDefault="00062085" w:rsidP="008302E0">
            <w:r>
              <w:t>Domein</w:t>
            </w:r>
          </w:p>
        </w:tc>
        <w:tc>
          <w:tcPr>
            <w:tcW w:w="5616" w:type="dxa"/>
          </w:tcPr>
          <w:p w:rsidR="00062085" w:rsidRDefault="00062085" w:rsidP="008302E0">
            <w:r>
              <w:t>Reden</w:t>
            </w:r>
          </w:p>
        </w:tc>
      </w:tr>
      <w:tr w:rsidR="00062085" w:rsidRPr="005E1622" w:rsidTr="00062085">
        <w:tc>
          <w:tcPr>
            <w:tcW w:w="3024" w:type="dxa"/>
          </w:tcPr>
          <w:p w:rsidR="00062085" w:rsidRDefault="00062085" w:rsidP="008302E0">
            <w:r>
              <w:t>FABRIKANT_TYPECODE</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FUNCTIE</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lastRenderedPageBreak/>
              <w:t>INSTANTIE_1</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NauwkeurigheidDiepteValue</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NauwkeurigheidXYvalue</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REGIO</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TERMIJN_UITVOERING</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THEMAKAART</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TOPCODE</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TYPE_BAGGER</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TYPE_PLAAGSOORT</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TYPE_PLAAG_INVASIESOORT</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typeKWDVlakBGT</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typeSpecKWB</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typeSpecKWV</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typeSpecREC</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typeSpecSHD</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typeSpecSHDOevervak</w:t>
            </w:r>
          </w:p>
        </w:tc>
        <w:tc>
          <w:tcPr>
            <w:tcW w:w="5616" w:type="dxa"/>
          </w:tcPr>
          <w:p w:rsidR="00062085" w:rsidRPr="005E1622" w:rsidRDefault="00062085" w:rsidP="008302E0">
            <w:r w:rsidRPr="005E1622">
              <w:t>Domeinwaarden worden niet meer gebruikt</w:t>
            </w:r>
          </w:p>
        </w:tc>
      </w:tr>
      <w:tr w:rsidR="00062085" w:rsidRPr="005E1622" w:rsidTr="00062085">
        <w:tc>
          <w:tcPr>
            <w:tcW w:w="3024" w:type="dxa"/>
          </w:tcPr>
          <w:p w:rsidR="00062085" w:rsidRDefault="00062085" w:rsidP="008302E0">
            <w:r>
              <w:t>typeSpecSSS</w:t>
            </w:r>
          </w:p>
        </w:tc>
        <w:tc>
          <w:tcPr>
            <w:tcW w:w="5616" w:type="dxa"/>
          </w:tcPr>
          <w:p w:rsidR="00062085" w:rsidRPr="005E1622" w:rsidRDefault="00062085" w:rsidP="008302E0">
            <w:r w:rsidRPr="005E1622">
              <w:t>Domeinwaarden worden niet meer gebruikt</w:t>
            </w:r>
          </w:p>
        </w:tc>
      </w:tr>
    </w:tbl>
    <w:p w:rsidR="00062085" w:rsidRPr="005E1622" w:rsidRDefault="00062085" w:rsidP="008302E0">
      <w:pPr>
        <w:pStyle w:val="Geenafstand"/>
      </w:pPr>
      <w:r w:rsidRPr="005E1622">
        <w:t xml:space="preserve"> </w:t>
      </w:r>
    </w:p>
    <w:p w:rsidR="00062085" w:rsidRPr="005E1622" w:rsidRDefault="00062085" w:rsidP="008302E0">
      <w:pPr>
        <w:pStyle w:val="Kop2"/>
      </w:pPr>
      <w:bookmarkStart w:id="172" w:name="_Toc14728280"/>
      <w:r w:rsidRPr="005E1622">
        <w:t>Domeinen: Coded value aanpassingen per domein</w:t>
      </w:r>
      <w:bookmarkEnd w:id="172"/>
      <w:r w:rsidRPr="005E1622">
        <w:br/>
      </w:r>
    </w:p>
    <w:p w:rsidR="00062085" w:rsidRPr="005E1622" w:rsidRDefault="00062085" w:rsidP="008302E0">
      <w:pPr>
        <w:pStyle w:val="Geenafstand"/>
      </w:pPr>
      <w:r w:rsidRPr="005E1622">
        <w:t>De volgende domeinen hebben aanpassingen in hun coded values:</w:t>
      </w:r>
      <w:r w:rsidRPr="005E1622">
        <w:br/>
      </w:r>
    </w:p>
    <w:p w:rsidR="00062085" w:rsidRDefault="00062085" w:rsidP="008302E0">
      <w:pPr>
        <w:pStyle w:val="Kop3"/>
      </w:pPr>
      <w:bookmarkStart w:id="173" w:name="_Toc14728281"/>
      <w:r>
        <w:t>BOOMSOORT</w:t>
      </w:r>
      <w:bookmarkEnd w:id="173"/>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Acer platanoides Globosu</w:t>
            </w:r>
          </w:p>
        </w:tc>
        <w:tc>
          <w:tcPr>
            <w:tcW w:w="2592" w:type="dxa"/>
          </w:tcPr>
          <w:p w:rsidR="00062085" w:rsidRDefault="00062085" w:rsidP="008302E0">
            <w:r>
              <w:t>Acer platanoides Globosum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Acer pseudoplatanus Atro</w:t>
            </w:r>
          </w:p>
        </w:tc>
        <w:tc>
          <w:tcPr>
            <w:tcW w:w="2592" w:type="dxa"/>
          </w:tcPr>
          <w:p w:rsidR="00062085" w:rsidRDefault="00062085" w:rsidP="008302E0">
            <w:r>
              <w:t>Acer pseudoplatanus Atropurpureum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Catalpa bignonioides Aur</w:t>
            </w:r>
          </w:p>
        </w:tc>
        <w:tc>
          <w:tcPr>
            <w:tcW w:w="2592" w:type="dxa"/>
          </w:tcPr>
          <w:p w:rsidR="00062085" w:rsidRDefault="00062085" w:rsidP="008302E0">
            <w:r>
              <w:t>Catalpa bignonioides Aurea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Fagus sylvatica Atropuni</w:t>
            </w:r>
          </w:p>
        </w:tc>
        <w:tc>
          <w:tcPr>
            <w:tcW w:w="2592" w:type="dxa"/>
          </w:tcPr>
          <w:p w:rsidR="00062085" w:rsidRDefault="00062085" w:rsidP="008302E0">
            <w:r>
              <w:t>Fagus sylvatica Atropunicea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Fagus sylvatica Dawyck P</w:t>
            </w:r>
          </w:p>
        </w:tc>
        <w:tc>
          <w:tcPr>
            <w:tcW w:w="2592" w:type="dxa"/>
          </w:tcPr>
          <w:p w:rsidR="00062085" w:rsidRDefault="00062085" w:rsidP="008302E0">
            <w:r>
              <w:t>Fagus sylvatica Dawyck Purple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Fraxinus angustifolia Ra</w:t>
            </w:r>
          </w:p>
        </w:tc>
        <w:tc>
          <w:tcPr>
            <w:tcW w:w="2592" w:type="dxa"/>
          </w:tcPr>
          <w:p w:rsidR="00062085" w:rsidRDefault="00062085" w:rsidP="008302E0">
            <w:r>
              <w:t>Fraxinus angustifolia Raywood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Fraxinus excelsior Alten</w:t>
            </w:r>
          </w:p>
        </w:tc>
        <w:tc>
          <w:tcPr>
            <w:tcW w:w="2592" w:type="dxa"/>
          </w:tcPr>
          <w:p w:rsidR="00062085" w:rsidRDefault="00062085" w:rsidP="008302E0">
            <w:r>
              <w:t>Fraxinus excelsior Altena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Fraxinus excelsior Diver</w:t>
            </w:r>
          </w:p>
        </w:tc>
        <w:tc>
          <w:tcPr>
            <w:tcW w:w="2592" w:type="dxa"/>
          </w:tcPr>
          <w:p w:rsidR="00062085" w:rsidRDefault="00062085" w:rsidP="008302E0">
            <w:r>
              <w:t>Fraxinus excelsior Diversifolia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Fraxinus excelsior Westh</w:t>
            </w:r>
          </w:p>
        </w:tc>
        <w:tc>
          <w:tcPr>
            <w:tcW w:w="2592" w:type="dxa"/>
          </w:tcPr>
          <w:p w:rsidR="00062085" w:rsidRDefault="00062085" w:rsidP="008302E0">
            <w:r>
              <w:t>Fraxinus excelsior Westhofs Glorie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Metasequoia glyptostrobo</w:t>
            </w:r>
          </w:p>
        </w:tc>
        <w:tc>
          <w:tcPr>
            <w:tcW w:w="2592" w:type="dxa"/>
          </w:tcPr>
          <w:p w:rsidR="00062085" w:rsidRDefault="00062085" w:rsidP="008302E0">
            <w:r>
              <w:t>Metasequoia glyptostroboides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Populus</w:t>
            </w:r>
          </w:p>
        </w:tc>
        <w:tc>
          <w:tcPr>
            <w:tcW w:w="2592" w:type="dxa"/>
          </w:tcPr>
          <w:p w:rsidR="00062085" w:rsidRDefault="00062085" w:rsidP="008302E0">
            <w:r>
              <w:t>Populus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Populus canadensis 'Robus</w:t>
            </w:r>
          </w:p>
        </w:tc>
        <w:tc>
          <w:tcPr>
            <w:tcW w:w="2592" w:type="dxa"/>
          </w:tcPr>
          <w:p w:rsidR="00062085" w:rsidRDefault="00062085" w:rsidP="008302E0">
            <w:r>
              <w:t>Populus canadensis 'Robusta'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Populus canescens 'De Mof</w:t>
            </w:r>
          </w:p>
        </w:tc>
        <w:tc>
          <w:tcPr>
            <w:tcW w:w="2592" w:type="dxa"/>
          </w:tcPr>
          <w:p w:rsidR="00062085" w:rsidRDefault="00062085" w:rsidP="008302E0">
            <w:r>
              <w:t>Populus canescens 'De Moffart'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Pyrus calleryana Chantic</w:t>
            </w:r>
          </w:p>
        </w:tc>
        <w:tc>
          <w:tcPr>
            <w:tcW w:w="2592" w:type="dxa"/>
          </w:tcPr>
          <w:p w:rsidR="00062085" w:rsidRDefault="00062085" w:rsidP="008302E0">
            <w:r>
              <w:t>Pyrus calleryana Chanticleer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Pyrus communis cv. (cons</w:t>
            </w:r>
          </w:p>
        </w:tc>
        <w:tc>
          <w:tcPr>
            <w:tcW w:w="2592" w:type="dxa"/>
          </w:tcPr>
          <w:p w:rsidR="00062085" w:rsidRDefault="00062085" w:rsidP="008302E0">
            <w:r>
              <w:t>Pyrus communis cv. (consumptiepeer)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Salix x sepulcralis Chrys</w:t>
            </w:r>
          </w:p>
        </w:tc>
        <w:tc>
          <w:tcPr>
            <w:tcW w:w="2592" w:type="dxa"/>
          </w:tcPr>
          <w:p w:rsidR="00062085" w:rsidRDefault="00062085" w:rsidP="008302E0">
            <w:r>
              <w:t>Salix x sepulcralis Chrysocoma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Sorbus intermedia Brouwe</w:t>
            </w:r>
          </w:p>
        </w:tc>
        <w:tc>
          <w:tcPr>
            <w:tcW w:w="2592" w:type="dxa"/>
          </w:tcPr>
          <w:p w:rsidR="00062085" w:rsidRDefault="00062085" w:rsidP="008302E0">
            <w:r>
              <w:t>Sorbus intermedia Brouwers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'Columella'</w:t>
            </w:r>
          </w:p>
        </w:tc>
        <w:tc>
          <w:tcPr>
            <w:tcW w:w="2592" w:type="dxa"/>
          </w:tcPr>
          <w:p w:rsidR="00062085" w:rsidRDefault="00062085" w:rsidP="008302E0">
            <w:r>
              <w:t>Ulmus 'Columella'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'Dodoens'</w:t>
            </w:r>
          </w:p>
        </w:tc>
        <w:tc>
          <w:tcPr>
            <w:tcW w:w="2592" w:type="dxa"/>
          </w:tcPr>
          <w:p w:rsidR="00062085" w:rsidRDefault="00062085" w:rsidP="008302E0">
            <w:r>
              <w:t>Ulmus 'Dodoens'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'Lobel'</w:t>
            </w:r>
          </w:p>
        </w:tc>
        <w:tc>
          <w:tcPr>
            <w:tcW w:w="2592" w:type="dxa"/>
          </w:tcPr>
          <w:p w:rsidR="00062085" w:rsidRDefault="00062085" w:rsidP="008302E0">
            <w:r>
              <w:t>Ulmus 'Lobel'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'Plantijn'</w:t>
            </w:r>
          </w:p>
        </w:tc>
        <w:tc>
          <w:tcPr>
            <w:tcW w:w="2592" w:type="dxa"/>
          </w:tcPr>
          <w:p w:rsidR="00062085" w:rsidRDefault="00062085" w:rsidP="008302E0">
            <w:r>
              <w:t>Ulmus 'Plantijn'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hollandica 'Commeli</w:t>
            </w:r>
          </w:p>
        </w:tc>
        <w:tc>
          <w:tcPr>
            <w:tcW w:w="2592" w:type="dxa"/>
          </w:tcPr>
          <w:p w:rsidR="00062085" w:rsidRDefault="00062085" w:rsidP="008302E0">
            <w:r>
              <w:t>Ulmus hollandica 'Commelin'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hollandica 'Groenev</w:t>
            </w:r>
          </w:p>
        </w:tc>
        <w:tc>
          <w:tcPr>
            <w:tcW w:w="2592" w:type="dxa"/>
          </w:tcPr>
          <w:p w:rsidR="00062085" w:rsidRDefault="00062085" w:rsidP="008302E0">
            <w:r>
              <w:t>Ulmus hollandica 'Groeneveld'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hollandica 'Vegeta'</w:t>
            </w:r>
          </w:p>
        </w:tc>
        <w:tc>
          <w:tcPr>
            <w:tcW w:w="2592" w:type="dxa"/>
          </w:tcPr>
          <w:p w:rsidR="00062085" w:rsidRDefault="00062085" w:rsidP="008302E0">
            <w:r>
              <w:t>Ulmus hollandica 'Vegeta'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x hollandica Belgi</w:t>
            </w:r>
          </w:p>
        </w:tc>
        <w:tc>
          <w:tcPr>
            <w:tcW w:w="2592" w:type="dxa"/>
          </w:tcPr>
          <w:p w:rsidR="00062085" w:rsidRDefault="00062085" w:rsidP="008302E0">
            <w:r>
              <w:t>Ulmus x hollandica Belgica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 x hollandica Colum</w:t>
            </w:r>
          </w:p>
        </w:tc>
        <w:tc>
          <w:tcPr>
            <w:tcW w:w="2592" w:type="dxa"/>
          </w:tcPr>
          <w:p w:rsidR="00062085" w:rsidRDefault="00062085" w:rsidP="008302E0">
            <w:r>
              <w:t>Ulmus x hollandica Columella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betula pendula</w:t>
            </w:r>
          </w:p>
        </w:tc>
        <w:tc>
          <w:tcPr>
            <w:tcW w:w="2592" w:type="dxa"/>
          </w:tcPr>
          <w:p w:rsidR="00062085" w:rsidRDefault="00062085" w:rsidP="008302E0">
            <w:r>
              <w:t>betula pendula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pinus nigra</w:t>
            </w:r>
          </w:p>
        </w:tc>
        <w:tc>
          <w:tcPr>
            <w:tcW w:w="2592" w:type="dxa"/>
          </w:tcPr>
          <w:p w:rsidR="00062085" w:rsidRDefault="00062085" w:rsidP="008302E0">
            <w:r>
              <w:t>pinus nigra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pinus sylvestris</w:t>
            </w:r>
          </w:p>
        </w:tc>
        <w:tc>
          <w:tcPr>
            <w:tcW w:w="2592" w:type="dxa"/>
          </w:tcPr>
          <w:p w:rsidR="00062085" w:rsidRDefault="00062085" w:rsidP="008302E0">
            <w:r>
              <w:t>pinus sylvestris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platanus occidentalis</w:t>
            </w:r>
          </w:p>
        </w:tc>
        <w:tc>
          <w:tcPr>
            <w:tcW w:w="2592" w:type="dxa"/>
          </w:tcPr>
          <w:p w:rsidR="00062085" w:rsidRDefault="00062085" w:rsidP="008302E0">
            <w:r>
              <w:t>platanus occidentalis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prunus avium</w:t>
            </w:r>
          </w:p>
        </w:tc>
        <w:tc>
          <w:tcPr>
            <w:tcW w:w="2592" w:type="dxa"/>
          </w:tcPr>
          <w:p w:rsidR="00062085" w:rsidRDefault="00062085" w:rsidP="008302E0">
            <w:r>
              <w:t>prunus avium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quercus petrea</w:t>
            </w:r>
          </w:p>
        </w:tc>
        <w:tc>
          <w:tcPr>
            <w:tcW w:w="2592" w:type="dxa"/>
          </w:tcPr>
          <w:p w:rsidR="00062085" w:rsidRDefault="00062085" w:rsidP="008302E0">
            <w:r>
              <w:t>quercus petrea</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taxus baccata</w:t>
            </w:r>
          </w:p>
        </w:tc>
        <w:tc>
          <w:tcPr>
            <w:tcW w:w="2592" w:type="dxa"/>
          </w:tcPr>
          <w:p w:rsidR="00062085" w:rsidRDefault="00062085" w:rsidP="008302E0">
            <w:r>
              <w:t>taxus baccata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tilia cordata</w:t>
            </w:r>
          </w:p>
        </w:tc>
        <w:tc>
          <w:tcPr>
            <w:tcW w:w="2592" w:type="dxa"/>
          </w:tcPr>
          <w:p w:rsidR="00062085" w:rsidRDefault="00062085" w:rsidP="008302E0">
            <w:r>
              <w:t>tilia cordata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tilia platyphyllos</w:t>
            </w:r>
          </w:p>
        </w:tc>
        <w:tc>
          <w:tcPr>
            <w:tcW w:w="2592" w:type="dxa"/>
          </w:tcPr>
          <w:p w:rsidR="00062085" w:rsidRDefault="00062085" w:rsidP="008302E0">
            <w:r>
              <w:t>tilia platyphyllos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tilia x vulgaris</w:t>
            </w:r>
          </w:p>
        </w:tc>
        <w:tc>
          <w:tcPr>
            <w:tcW w:w="2592" w:type="dxa"/>
          </w:tcPr>
          <w:p w:rsidR="00062085" w:rsidRDefault="00062085" w:rsidP="008302E0">
            <w:r>
              <w:t>tilia x vulgaris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Acer platanoides Globosum</w:t>
            </w:r>
          </w:p>
        </w:tc>
        <w:tc>
          <w:tcPr>
            <w:tcW w:w="2592" w:type="dxa"/>
          </w:tcPr>
          <w:p w:rsidR="00062085" w:rsidRDefault="00062085" w:rsidP="008302E0">
            <w:r>
              <w:t>Acer platanoides Globosum</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Acer pseudoplatanus Atropurpureum</w:t>
            </w:r>
          </w:p>
        </w:tc>
        <w:tc>
          <w:tcPr>
            <w:tcW w:w="2592" w:type="dxa"/>
          </w:tcPr>
          <w:p w:rsidR="00062085" w:rsidRDefault="00062085" w:rsidP="008302E0">
            <w:r>
              <w:t>Acer pseudoplatanus Atropurpureum</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Betula pendula</w:t>
            </w:r>
          </w:p>
        </w:tc>
        <w:tc>
          <w:tcPr>
            <w:tcW w:w="2592" w:type="dxa"/>
          </w:tcPr>
          <w:p w:rsidR="00062085" w:rsidRDefault="00062085" w:rsidP="008302E0">
            <w:r>
              <w:t>Betula pendula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Catalpa bignonioides Aurea</w:t>
            </w:r>
          </w:p>
        </w:tc>
        <w:tc>
          <w:tcPr>
            <w:tcW w:w="2592" w:type="dxa"/>
          </w:tcPr>
          <w:p w:rsidR="00062085" w:rsidRDefault="00062085" w:rsidP="008302E0">
            <w:r>
              <w:t>Catalpa bignonioides Aurea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Fagus sylvatica Atropunicea</w:t>
            </w:r>
          </w:p>
        </w:tc>
        <w:tc>
          <w:tcPr>
            <w:tcW w:w="2592" w:type="dxa"/>
          </w:tcPr>
          <w:p w:rsidR="00062085" w:rsidRDefault="00062085" w:rsidP="008302E0">
            <w:r>
              <w:t>Fagus sylvatica Atropunicea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Fagus sylvatica Dawyck Purple</w:t>
            </w:r>
          </w:p>
        </w:tc>
        <w:tc>
          <w:tcPr>
            <w:tcW w:w="2592" w:type="dxa"/>
          </w:tcPr>
          <w:p w:rsidR="00062085" w:rsidRDefault="00062085" w:rsidP="008302E0">
            <w:r>
              <w:t>Fagus sylvatica Dawyck Purple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Fraxinus americana microcarpa</w:t>
            </w:r>
          </w:p>
        </w:tc>
        <w:tc>
          <w:tcPr>
            <w:tcW w:w="2592" w:type="dxa"/>
          </w:tcPr>
          <w:p w:rsidR="00062085" w:rsidRDefault="00062085" w:rsidP="008302E0">
            <w:r>
              <w:t>Fraxinus americana microcarpa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Fraxinus angustifolia Raywood</w:t>
            </w:r>
          </w:p>
        </w:tc>
        <w:tc>
          <w:tcPr>
            <w:tcW w:w="2592" w:type="dxa"/>
          </w:tcPr>
          <w:p w:rsidR="00062085" w:rsidRDefault="00062085" w:rsidP="008302E0">
            <w:r>
              <w:t>Fraxinus angustifolia Raywood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Fraxinus excelsior Altena</w:t>
            </w:r>
          </w:p>
        </w:tc>
        <w:tc>
          <w:tcPr>
            <w:tcW w:w="2592" w:type="dxa"/>
          </w:tcPr>
          <w:p w:rsidR="00062085" w:rsidRDefault="00062085" w:rsidP="008302E0">
            <w:r>
              <w:t>Fraxinus excelsior Altena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Fraxinus excelsior Diversifolia</w:t>
            </w:r>
          </w:p>
        </w:tc>
        <w:tc>
          <w:tcPr>
            <w:tcW w:w="2592" w:type="dxa"/>
          </w:tcPr>
          <w:p w:rsidR="00062085" w:rsidRDefault="00062085" w:rsidP="008302E0">
            <w:r>
              <w:t>Fraxinus excelsior Diversifolia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lastRenderedPageBreak/>
              <w:t>Fraxinus excelsior Westhofs Glorie</w:t>
            </w:r>
          </w:p>
        </w:tc>
        <w:tc>
          <w:tcPr>
            <w:tcW w:w="2592" w:type="dxa"/>
          </w:tcPr>
          <w:p w:rsidR="00062085" w:rsidRDefault="00062085" w:rsidP="008302E0">
            <w:r>
              <w:t>Fraxinus excelsior Westhofs Glorie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Metasequoia glyptostroboides</w:t>
            </w:r>
          </w:p>
        </w:tc>
        <w:tc>
          <w:tcPr>
            <w:tcW w:w="2592" w:type="dxa"/>
          </w:tcPr>
          <w:p w:rsidR="00062085" w:rsidRDefault="00062085" w:rsidP="008302E0">
            <w:r>
              <w:t>Metasequoia glyptostroboides</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Pinus nigra</w:t>
            </w:r>
          </w:p>
        </w:tc>
        <w:tc>
          <w:tcPr>
            <w:tcW w:w="2592" w:type="dxa"/>
          </w:tcPr>
          <w:p w:rsidR="00062085" w:rsidRDefault="00062085" w:rsidP="008302E0">
            <w:r>
              <w:t>Pinus nigra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Pinus sylvestris</w:t>
            </w:r>
          </w:p>
        </w:tc>
        <w:tc>
          <w:tcPr>
            <w:tcW w:w="2592" w:type="dxa"/>
          </w:tcPr>
          <w:p w:rsidR="00062085" w:rsidRDefault="00062085" w:rsidP="008302E0">
            <w:r>
              <w:t>Pinus sylvestris</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Platanus occidentalis</w:t>
            </w:r>
          </w:p>
        </w:tc>
        <w:tc>
          <w:tcPr>
            <w:tcW w:w="2592" w:type="dxa"/>
          </w:tcPr>
          <w:p w:rsidR="00062085" w:rsidRDefault="00062085" w:rsidP="008302E0">
            <w:r>
              <w:t>Platanus occidentalis</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Populus canadensis Robusta</w:t>
            </w:r>
          </w:p>
        </w:tc>
        <w:tc>
          <w:tcPr>
            <w:tcW w:w="2592" w:type="dxa"/>
          </w:tcPr>
          <w:p w:rsidR="00062085" w:rsidRDefault="00062085" w:rsidP="008302E0">
            <w:r>
              <w:t>Populus canadensis Robusta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Populus canescens De Moffart</w:t>
            </w:r>
          </w:p>
        </w:tc>
        <w:tc>
          <w:tcPr>
            <w:tcW w:w="2592" w:type="dxa"/>
          </w:tcPr>
          <w:p w:rsidR="00062085" w:rsidRDefault="00062085" w:rsidP="008302E0">
            <w:r>
              <w:t>Populus canescens De Moffart</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Prunus avium</w:t>
            </w:r>
          </w:p>
        </w:tc>
        <w:tc>
          <w:tcPr>
            <w:tcW w:w="2592" w:type="dxa"/>
          </w:tcPr>
          <w:p w:rsidR="00062085" w:rsidRDefault="00062085" w:rsidP="008302E0">
            <w:r>
              <w:t>Prunus avium</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Pyrus calleryana Chanticleer</w:t>
            </w:r>
          </w:p>
        </w:tc>
        <w:tc>
          <w:tcPr>
            <w:tcW w:w="2592" w:type="dxa"/>
          </w:tcPr>
          <w:p w:rsidR="00062085" w:rsidRDefault="00062085" w:rsidP="008302E0">
            <w:r>
              <w:t>Pyrus calleryana Chanticleer</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Pyrus communis cv.</w:t>
            </w:r>
          </w:p>
        </w:tc>
        <w:tc>
          <w:tcPr>
            <w:tcW w:w="2592" w:type="dxa"/>
          </w:tcPr>
          <w:p w:rsidR="00062085" w:rsidRDefault="00062085" w:rsidP="008302E0">
            <w:r>
              <w:t>Pyrus communis cv.</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Quercus petrea</w:t>
            </w:r>
          </w:p>
        </w:tc>
        <w:tc>
          <w:tcPr>
            <w:tcW w:w="2592" w:type="dxa"/>
          </w:tcPr>
          <w:p w:rsidR="00062085" w:rsidRDefault="00062085" w:rsidP="008302E0">
            <w:r>
              <w:t>Quercus petrea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Salix x sepulcralis Chrysocoma</w:t>
            </w:r>
          </w:p>
        </w:tc>
        <w:tc>
          <w:tcPr>
            <w:tcW w:w="2592" w:type="dxa"/>
          </w:tcPr>
          <w:p w:rsidR="00062085" w:rsidRDefault="00062085" w:rsidP="008302E0">
            <w:r>
              <w:t>Salix x sepulcralis Chrysocoma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Sorbus intermedia Brouwers</w:t>
            </w:r>
          </w:p>
        </w:tc>
        <w:tc>
          <w:tcPr>
            <w:tcW w:w="2592" w:type="dxa"/>
          </w:tcPr>
          <w:p w:rsidR="00062085" w:rsidRDefault="00062085" w:rsidP="008302E0">
            <w:r>
              <w:t>Sorbus intermedia Brouwers</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Taxus baccata</w:t>
            </w:r>
          </w:p>
        </w:tc>
        <w:tc>
          <w:tcPr>
            <w:tcW w:w="2592" w:type="dxa"/>
          </w:tcPr>
          <w:p w:rsidR="00062085" w:rsidRDefault="00062085" w:rsidP="008302E0">
            <w:r>
              <w:t>Taxus baccata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Tilia cordata</w:t>
            </w:r>
          </w:p>
        </w:tc>
        <w:tc>
          <w:tcPr>
            <w:tcW w:w="2592" w:type="dxa"/>
          </w:tcPr>
          <w:p w:rsidR="00062085" w:rsidRDefault="00062085" w:rsidP="008302E0">
            <w:r>
              <w:t>Tilia cordata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Tilia platyphyllos</w:t>
            </w:r>
          </w:p>
        </w:tc>
        <w:tc>
          <w:tcPr>
            <w:tcW w:w="2592" w:type="dxa"/>
          </w:tcPr>
          <w:p w:rsidR="00062085" w:rsidRDefault="00062085" w:rsidP="008302E0">
            <w:r>
              <w:t>Tilia platyphyllos</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Tilia x vulgaris</w:t>
            </w:r>
          </w:p>
        </w:tc>
        <w:tc>
          <w:tcPr>
            <w:tcW w:w="2592" w:type="dxa"/>
          </w:tcPr>
          <w:p w:rsidR="00062085" w:rsidRDefault="00062085" w:rsidP="008302E0">
            <w:r>
              <w:t>Tilia x vulgaris</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Ulmus Dodoens</w:t>
            </w:r>
          </w:p>
        </w:tc>
        <w:tc>
          <w:tcPr>
            <w:tcW w:w="2592" w:type="dxa"/>
          </w:tcPr>
          <w:p w:rsidR="00062085" w:rsidRDefault="00062085" w:rsidP="008302E0">
            <w:r>
              <w:t>Ulmus Dodoens</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lastRenderedPageBreak/>
              <w:t>Ulmus Lobel</w:t>
            </w:r>
          </w:p>
        </w:tc>
        <w:tc>
          <w:tcPr>
            <w:tcW w:w="2592" w:type="dxa"/>
          </w:tcPr>
          <w:p w:rsidR="00062085" w:rsidRDefault="00062085" w:rsidP="008302E0">
            <w:r>
              <w:t>Ulmus Lobel</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Ulmus Plantijn</w:t>
            </w:r>
          </w:p>
        </w:tc>
        <w:tc>
          <w:tcPr>
            <w:tcW w:w="2592" w:type="dxa"/>
          </w:tcPr>
          <w:p w:rsidR="00062085" w:rsidRDefault="00062085" w:rsidP="008302E0">
            <w:r>
              <w:t>Ulmus Plantijn</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Ulmus hollandica Commelin</w:t>
            </w:r>
          </w:p>
        </w:tc>
        <w:tc>
          <w:tcPr>
            <w:tcW w:w="2592" w:type="dxa"/>
          </w:tcPr>
          <w:p w:rsidR="00062085" w:rsidRDefault="00062085" w:rsidP="008302E0">
            <w:r>
              <w:t>Ulmus hollandica Commelin</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Ulmus hollandica Groeneveld</w:t>
            </w:r>
          </w:p>
        </w:tc>
        <w:tc>
          <w:tcPr>
            <w:tcW w:w="2592" w:type="dxa"/>
          </w:tcPr>
          <w:p w:rsidR="00062085" w:rsidRDefault="00062085" w:rsidP="008302E0">
            <w:r>
              <w:t>Ulmus hollandica Groeneveld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Ulmus hollandica Vegeta</w:t>
            </w:r>
          </w:p>
        </w:tc>
        <w:tc>
          <w:tcPr>
            <w:tcW w:w="2592" w:type="dxa"/>
          </w:tcPr>
          <w:p w:rsidR="00062085" w:rsidRDefault="00062085" w:rsidP="008302E0">
            <w:r>
              <w:t>Ulmus hollandica Vegeta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Ulmus x hollandica Belgica</w:t>
            </w:r>
          </w:p>
        </w:tc>
        <w:tc>
          <w:tcPr>
            <w:tcW w:w="2592" w:type="dxa"/>
          </w:tcPr>
          <w:p w:rsidR="00062085" w:rsidRDefault="00062085" w:rsidP="008302E0">
            <w:r>
              <w:t>Ulmus x hollandica Belgica</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Ulmus x hollandica Colummella</w:t>
            </w:r>
          </w:p>
        </w:tc>
        <w:tc>
          <w:tcPr>
            <w:tcW w:w="2592" w:type="dxa"/>
          </w:tcPr>
          <w:p w:rsidR="00062085" w:rsidRDefault="00062085" w:rsidP="008302E0">
            <w:r>
              <w:t>Ulmus x hollandica Columella</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74" w:name="_Toc14728282"/>
      <w:r>
        <w:t>GEDEELD_BEHEER</w:t>
      </w:r>
      <w:bookmarkEnd w:id="174"/>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1111111</w:t>
            </w:r>
          </w:p>
        </w:tc>
        <w:tc>
          <w:tcPr>
            <w:tcW w:w="2592" w:type="dxa"/>
          </w:tcPr>
          <w:p w:rsidR="00062085" w:rsidRDefault="00062085" w:rsidP="008302E0">
            <w:r>
              <w:t>Derden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1111112</w:t>
            </w:r>
          </w:p>
        </w:tc>
        <w:tc>
          <w:tcPr>
            <w:tcW w:w="2592" w:type="dxa"/>
          </w:tcPr>
          <w:p w:rsidR="00062085" w:rsidRDefault="00062085" w:rsidP="008302E0">
            <w:r>
              <w:t>Gemeente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1111113</w:t>
            </w:r>
          </w:p>
        </w:tc>
        <w:tc>
          <w:tcPr>
            <w:tcW w:w="2592" w:type="dxa"/>
          </w:tcPr>
          <w:p w:rsidR="00062085" w:rsidRDefault="00062085" w:rsidP="008302E0">
            <w:r>
              <w:t>Gemeente Haarlem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1111114</w:t>
            </w:r>
          </w:p>
        </w:tc>
        <w:tc>
          <w:tcPr>
            <w:tcW w:w="2592" w:type="dxa"/>
          </w:tcPr>
          <w:p w:rsidR="00062085" w:rsidRDefault="00062085" w:rsidP="008302E0">
            <w:r>
              <w:t>Gemeente Haarlemmermeer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1111115</w:t>
            </w:r>
          </w:p>
        </w:tc>
        <w:tc>
          <w:tcPr>
            <w:tcW w:w="2592" w:type="dxa"/>
          </w:tcPr>
          <w:p w:rsidR="00062085" w:rsidRDefault="00062085" w:rsidP="008302E0">
            <w:r>
              <w:t>Gemeente Langedijk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1111116</w:t>
            </w:r>
          </w:p>
        </w:tc>
        <w:tc>
          <w:tcPr>
            <w:tcW w:w="2592" w:type="dxa"/>
          </w:tcPr>
          <w:p w:rsidR="00062085" w:rsidRDefault="00062085" w:rsidP="008302E0">
            <w:r>
              <w:t>Gemeente Zaanstad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1111117</w:t>
            </w:r>
          </w:p>
        </w:tc>
        <w:tc>
          <w:tcPr>
            <w:tcW w:w="2592" w:type="dxa"/>
          </w:tcPr>
          <w:p w:rsidR="00062085" w:rsidRDefault="00062085" w:rsidP="008302E0">
            <w:r>
              <w:t>Groengebied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1111118</w:t>
            </w:r>
          </w:p>
        </w:tc>
        <w:tc>
          <w:tcPr>
            <w:tcW w:w="2592" w:type="dxa"/>
          </w:tcPr>
          <w:p w:rsidR="00062085" w:rsidRDefault="00062085" w:rsidP="008302E0">
            <w:r>
              <w:t>Hoogheemraadschap</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1111119</w:t>
            </w:r>
          </w:p>
        </w:tc>
        <w:tc>
          <w:tcPr>
            <w:tcW w:w="2592" w:type="dxa"/>
          </w:tcPr>
          <w:p w:rsidR="00062085" w:rsidRDefault="00062085" w:rsidP="008302E0">
            <w:r>
              <w:t>Hoogheemraadschap Hollands Noorderkwartier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1111120</w:t>
            </w:r>
          </w:p>
        </w:tc>
        <w:tc>
          <w:tcPr>
            <w:tcW w:w="2592" w:type="dxa"/>
          </w:tcPr>
          <w:p w:rsidR="00062085" w:rsidRDefault="00062085" w:rsidP="008302E0">
            <w:r>
              <w:t>Niet van toepassing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1111121</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1111122</w:t>
            </w:r>
          </w:p>
        </w:tc>
        <w:tc>
          <w:tcPr>
            <w:tcW w:w="2592" w:type="dxa"/>
          </w:tcPr>
          <w:p w:rsidR="00062085" w:rsidRDefault="00062085" w:rsidP="008302E0">
            <w:r>
              <w:t>PNH</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1111123</w:t>
            </w:r>
          </w:p>
        </w:tc>
        <w:tc>
          <w:tcPr>
            <w:tcW w:w="2592" w:type="dxa"/>
          </w:tcPr>
          <w:p w:rsidR="00062085" w:rsidRDefault="00062085" w:rsidP="008302E0">
            <w:r>
              <w:t>ProRail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1111124</w:t>
            </w:r>
          </w:p>
        </w:tc>
        <w:tc>
          <w:tcPr>
            <w:tcW w:w="2592" w:type="dxa"/>
          </w:tcPr>
          <w:p w:rsidR="00062085" w:rsidRDefault="00062085" w:rsidP="008302E0">
            <w:r>
              <w:t>RWS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1111125</w:t>
            </w:r>
          </w:p>
        </w:tc>
        <w:tc>
          <w:tcPr>
            <w:tcW w:w="2592" w:type="dxa"/>
          </w:tcPr>
          <w:p w:rsidR="00062085" w:rsidRDefault="00062085" w:rsidP="008302E0">
            <w:r>
              <w:t>Waternet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1111126</w:t>
            </w:r>
          </w:p>
        </w:tc>
        <w:tc>
          <w:tcPr>
            <w:tcW w:w="2592" w:type="dxa"/>
          </w:tcPr>
          <w:p w:rsidR="00062085" w:rsidRDefault="00062085" w:rsidP="008302E0">
            <w:r>
              <w:t>Waterschap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DRD</w:t>
            </w:r>
          </w:p>
        </w:tc>
        <w:tc>
          <w:tcPr>
            <w:tcW w:w="2592" w:type="dxa"/>
          </w:tcPr>
          <w:p w:rsidR="00062085" w:rsidRDefault="00062085" w:rsidP="008302E0">
            <w:r>
              <w:t>Derden</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GEM</w:t>
            </w:r>
          </w:p>
        </w:tc>
        <w:tc>
          <w:tcPr>
            <w:tcW w:w="2592" w:type="dxa"/>
          </w:tcPr>
          <w:p w:rsidR="00062085" w:rsidRDefault="00062085" w:rsidP="008302E0">
            <w:r>
              <w:t>Gemeente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NVT</w:t>
            </w:r>
          </w:p>
        </w:tc>
        <w:tc>
          <w:tcPr>
            <w:tcW w:w="2592" w:type="dxa"/>
          </w:tcPr>
          <w:p w:rsidR="00062085" w:rsidRDefault="00062085" w:rsidP="008302E0">
            <w:r>
              <w:t>Niet van toepassing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ONB</w:t>
            </w:r>
          </w:p>
        </w:tc>
        <w:tc>
          <w:tcPr>
            <w:tcW w:w="2592" w:type="dxa"/>
          </w:tcPr>
          <w:p w:rsidR="00062085" w:rsidRDefault="00062085" w:rsidP="008302E0">
            <w:r>
              <w:t>Onbekend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PNH</w:t>
            </w:r>
          </w:p>
        </w:tc>
        <w:tc>
          <w:tcPr>
            <w:tcW w:w="2592" w:type="dxa"/>
          </w:tcPr>
          <w:p w:rsidR="00062085" w:rsidRDefault="00062085" w:rsidP="008302E0">
            <w:r>
              <w:t>Provincie Noord-Holland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PR</w:t>
            </w:r>
          </w:p>
        </w:tc>
        <w:tc>
          <w:tcPr>
            <w:tcW w:w="2592" w:type="dxa"/>
          </w:tcPr>
          <w:p w:rsidR="00062085" w:rsidRDefault="00062085" w:rsidP="008302E0">
            <w:r>
              <w:t>ProRail</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RWS</w:t>
            </w:r>
          </w:p>
        </w:tc>
        <w:tc>
          <w:tcPr>
            <w:tcW w:w="2592" w:type="dxa"/>
          </w:tcPr>
          <w:p w:rsidR="00062085" w:rsidRDefault="00062085" w:rsidP="008302E0">
            <w:r>
              <w:t>Rijkswaterstaat</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WTS</w:t>
            </w:r>
          </w:p>
        </w:tc>
        <w:tc>
          <w:tcPr>
            <w:tcW w:w="2592" w:type="dxa"/>
          </w:tcPr>
          <w:p w:rsidR="00062085" w:rsidRDefault="00062085" w:rsidP="008302E0">
            <w:r>
              <w:t>Waterschap</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75" w:name="_Toc14728283"/>
      <w:r>
        <w:t>typeSpecBRD</w:t>
      </w:r>
      <w:bookmarkEnd w:id="175"/>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lastRenderedPageBreak/>
              <w:t>Aankondigingsbord</w:t>
            </w:r>
          </w:p>
        </w:tc>
        <w:tc>
          <w:tcPr>
            <w:tcW w:w="2592" w:type="dxa"/>
          </w:tcPr>
          <w:p w:rsidR="00062085" w:rsidRDefault="00062085" w:rsidP="008302E0">
            <w:r>
              <w:t>Aankondigingsbord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Bord: onbekend</w:t>
            </w:r>
          </w:p>
        </w:tc>
        <w:tc>
          <w:tcPr>
            <w:tcW w:w="2592" w:type="dxa"/>
          </w:tcPr>
          <w:p w:rsidR="00062085" w:rsidRDefault="00062085" w:rsidP="008302E0">
            <w:r>
              <w:t>Bord: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Bushaltebord</w:t>
            </w:r>
          </w:p>
        </w:tc>
        <w:tc>
          <w:tcPr>
            <w:tcW w:w="2592" w:type="dxa"/>
          </w:tcPr>
          <w:p w:rsidR="00062085" w:rsidRDefault="00062085" w:rsidP="008302E0">
            <w:r>
              <w:t>Bushaltebord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DrisPaneel: onbekend</w:t>
            </w:r>
          </w:p>
        </w:tc>
        <w:tc>
          <w:tcPr>
            <w:tcW w:w="2592" w:type="dxa"/>
          </w:tcPr>
          <w:p w:rsidR="00062085" w:rsidRDefault="00062085" w:rsidP="008302E0">
            <w:r>
              <w:t>DrisPaneel: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Informatiebord</w:t>
            </w:r>
          </w:p>
        </w:tc>
        <w:tc>
          <w:tcPr>
            <w:tcW w:w="2592" w:type="dxa"/>
          </w:tcPr>
          <w:p w:rsidR="00062085" w:rsidRDefault="00062085" w:rsidP="008302E0">
            <w:r>
              <w:t>Informatiebord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Matrix: onbekend</w:t>
            </w:r>
          </w:p>
        </w:tc>
        <w:tc>
          <w:tcPr>
            <w:tcW w:w="2592" w:type="dxa"/>
          </w:tcPr>
          <w:p w:rsidR="00062085" w:rsidRDefault="00062085" w:rsidP="008302E0">
            <w:r>
              <w:t>Matrix: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Naambord</w:t>
            </w:r>
          </w:p>
        </w:tc>
        <w:tc>
          <w:tcPr>
            <w:tcW w:w="2592" w:type="dxa"/>
          </w:tcPr>
          <w:p w:rsidR="00062085" w:rsidRDefault="00062085" w:rsidP="008302E0">
            <w:r>
              <w:t>Naambord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Onderbord</w:t>
            </w:r>
          </w:p>
        </w:tc>
        <w:tc>
          <w:tcPr>
            <w:tcW w:w="2592" w:type="dxa"/>
          </w:tcPr>
          <w:p w:rsidR="00062085" w:rsidRDefault="00062085" w:rsidP="008302E0">
            <w:r>
              <w:t>Onderbord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Rvv Verkeersbord</w:t>
            </w:r>
          </w:p>
        </w:tc>
        <w:tc>
          <w:tcPr>
            <w:tcW w:w="2592" w:type="dxa"/>
          </w:tcPr>
          <w:p w:rsidR="00062085" w:rsidRDefault="00062085" w:rsidP="008302E0">
            <w:r>
              <w:t>Rvv Verkeersbord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Verklikker algemeen</w:t>
            </w:r>
          </w:p>
        </w:tc>
        <w:tc>
          <w:tcPr>
            <w:tcW w:w="2592" w:type="dxa"/>
          </w:tcPr>
          <w:p w:rsidR="00062085" w:rsidRDefault="00062085" w:rsidP="008302E0">
            <w:r>
              <w:t>Verklikker algemeen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Verklikker gasleiding</w:t>
            </w:r>
          </w:p>
        </w:tc>
        <w:tc>
          <w:tcPr>
            <w:tcW w:w="2592" w:type="dxa"/>
          </w:tcPr>
          <w:p w:rsidR="00062085" w:rsidRDefault="00062085" w:rsidP="008302E0">
            <w:r>
              <w:t>Verklikker gasleiding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Verklikker kabel</w:t>
            </w:r>
          </w:p>
        </w:tc>
        <w:tc>
          <w:tcPr>
            <w:tcW w:w="2592" w:type="dxa"/>
          </w:tcPr>
          <w:p w:rsidR="00062085" w:rsidRDefault="00062085" w:rsidP="008302E0">
            <w:r>
              <w:t>Verklikker kabel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Verklikker waterleiding</w:t>
            </w:r>
          </w:p>
        </w:tc>
        <w:tc>
          <w:tcPr>
            <w:tcW w:w="2592" w:type="dxa"/>
          </w:tcPr>
          <w:p w:rsidR="00062085" w:rsidRDefault="00062085" w:rsidP="008302E0">
            <w:r>
              <w:t>Verklikker waterleiding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Zinkerbord gasleiding</w:t>
            </w:r>
          </w:p>
        </w:tc>
        <w:tc>
          <w:tcPr>
            <w:tcW w:w="2592" w:type="dxa"/>
          </w:tcPr>
          <w:p w:rsidR="00062085" w:rsidRDefault="00062085" w:rsidP="008302E0">
            <w:r>
              <w:t>Zinkerbord gasleiding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Zinkerbord kabel</w:t>
            </w:r>
          </w:p>
        </w:tc>
        <w:tc>
          <w:tcPr>
            <w:tcW w:w="2592" w:type="dxa"/>
          </w:tcPr>
          <w:p w:rsidR="00062085" w:rsidRDefault="00062085" w:rsidP="008302E0">
            <w:r>
              <w:t>Zinkerbord kabel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Zinkerbord waterleiding</w:t>
            </w:r>
          </w:p>
        </w:tc>
        <w:tc>
          <w:tcPr>
            <w:tcW w:w="2592" w:type="dxa"/>
          </w:tcPr>
          <w:p w:rsidR="00062085" w:rsidRDefault="00062085" w:rsidP="008302E0">
            <w:r>
              <w:t>Zinkerbord waterleiding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bewegwijzeringsbord</w:t>
            </w:r>
          </w:p>
        </w:tc>
        <w:tc>
          <w:tcPr>
            <w:tcW w:w="2592" w:type="dxa"/>
          </w:tcPr>
          <w:p w:rsidR="00062085" w:rsidRDefault="00062085" w:rsidP="008302E0">
            <w:r>
              <w:t>bewegwijzeringsbord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bord kabels/leidingen</w:t>
            </w:r>
          </w:p>
        </w:tc>
        <w:tc>
          <w:tcPr>
            <w:tcW w:w="2592" w:type="dxa"/>
          </w:tcPr>
          <w:p w:rsidR="00062085" w:rsidRDefault="00062085" w:rsidP="008302E0">
            <w:r>
              <w:t>bord kabels/leidingen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IB</w:t>
            </w:r>
          </w:p>
        </w:tc>
        <w:tc>
          <w:tcPr>
            <w:tcW w:w="2592" w:type="dxa"/>
          </w:tcPr>
          <w:p w:rsidR="00062085" w:rsidRDefault="00062085" w:rsidP="008302E0">
            <w:r>
              <w:t>Informatiebord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OB</w:t>
            </w:r>
          </w:p>
        </w:tc>
        <w:tc>
          <w:tcPr>
            <w:tcW w:w="2592" w:type="dxa"/>
          </w:tcPr>
          <w:p w:rsidR="00062085" w:rsidRDefault="00062085" w:rsidP="008302E0">
            <w:r>
              <w:t>Onderbord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ONB</w:t>
            </w:r>
          </w:p>
        </w:tc>
        <w:tc>
          <w:tcPr>
            <w:tcW w:w="2592" w:type="dxa"/>
          </w:tcPr>
          <w:p w:rsidR="00062085" w:rsidRDefault="00062085" w:rsidP="008302E0">
            <w:r>
              <w:t>Onbekend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RVVV</w:t>
            </w:r>
          </w:p>
        </w:tc>
        <w:tc>
          <w:tcPr>
            <w:tcW w:w="2592" w:type="dxa"/>
          </w:tcPr>
          <w:p w:rsidR="00062085" w:rsidRDefault="00062085" w:rsidP="008302E0">
            <w:r>
              <w:t>RVV Verkeersbord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TS</w:t>
            </w:r>
          </w:p>
        </w:tc>
        <w:tc>
          <w:tcPr>
            <w:tcW w:w="2592" w:type="dxa"/>
          </w:tcPr>
          <w:p w:rsidR="00062085" w:rsidRDefault="00062085" w:rsidP="008302E0">
            <w:r>
              <w:t>Thematische Strokenbord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VB</w:t>
            </w:r>
          </w:p>
        </w:tc>
        <w:tc>
          <w:tcPr>
            <w:tcW w:w="2592" w:type="dxa"/>
          </w:tcPr>
          <w:p w:rsidR="00062085" w:rsidRDefault="00062085" w:rsidP="008302E0">
            <w:r>
              <w:t>Verklikkerbord</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76" w:name="_Toc14728284"/>
      <w:r>
        <w:t>typeSpecFNV</w:t>
      </w:r>
      <w:bookmarkEnd w:id="176"/>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AMSG</w:t>
            </w:r>
          </w:p>
        </w:tc>
        <w:tc>
          <w:tcPr>
            <w:tcW w:w="2592" w:type="dxa"/>
          </w:tcPr>
          <w:p w:rsidR="00062085" w:rsidRDefault="00062085" w:rsidP="008302E0">
            <w:r>
              <w:t>Amfibieënscherm/geleidewand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AMT</w:t>
            </w:r>
          </w:p>
        </w:tc>
        <w:tc>
          <w:tcPr>
            <w:tcW w:w="2592" w:type="dxa"/>
          </w:tcPr>
          <w:p w:rsidR="00062085" w:rsidRDefault="00062085" w:rsidP="008302E0">
            <w:r>
              <w:t>Amfibieëntunnel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BD</w:t>
            </w:r>
          </w:p>
        </w:tc>
        <w:tc>
          <w:tcPr>
            <w:tcW w:w="2592" w:type="dxa"/>
          </w:tcPr>
          <w:p w:rsidR="00062085" w:rsidRDefault="00062085" w:rsidP="008302E0">
            <w:r>
              <w:t>Brug en duiker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BDO</w:t>
            </w:r>
          </w:p>
        </w:tc>
        <w:tc>
          <w:tcPr>
            <w:tcW w:w="2592" w:type="dxa"/>
          </w:tcPr>
          <w:p w:rsidR="00062085" w:rsidRDefault="00062085" w:rsidP="008302E0">
            <w:r>
              <w:t>Brug met doorlopende oever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GBV</w:t>
            </w:r>
          </w:p>
        </w:tc>
        <w:tc>
          <w:tcPr>
            <w:tcW w:w="2592" w:type="dxa"/>
          </w:tcPr>
          <w:p w:rsidR="00062085" w:rsidRDefault="00062085" w:rsidP="008302E0">
            <w:r>
              <w:t>Grote brug of viaduct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GFT</w:t>
            </w:r>
          </w:p>
        </w:tc>
        <w:tc>
          <w:tcPr>
            <w:tcW w:w="2592" w:type="dxa"/>
          </w:tcPr>
          <w:p w:rsidR="00062085" w:rsidRDefault="00062085" w:rsidP="008302E0">
            <w:r>
              <w:t>Grote faunatunnel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GP</w:t>
            </w:r>
          </w:p>
        </w:tc>
        <w:tc>
          <w:tcPr>
            <w:tcW w:w="2592" w:type="dxa"/>
          </w:tcPr>
          <w:p w:rsidR="00062085" w:rsidRDefault="00062085" w:rsidP="008302E0">
            <w:r>
              <w:t>Geleidende beplanting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KFT</w:t>
            </w:r>
          </w:p>
        </w:tc>
        <w:tc>
          <w:tcPr>
            <w:tcW w:w="2592" w:type="dxa"/>
          </w:tcPr>
          <w:p w:rsidR="00062085" w:rsidRDefault="00062085" w:rsidP="008302E0">
            <w:r>
              <w:t>Kleine fauna-/dassentunnel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LG</w:t>
            </w:r>
          </w:p>
        </w:tc>
        <w:tc>
          <w:tcPr>
            <w:tcW w:w="2592" w:type="dxa"/>
          </w:tcPr>
          <w:p w:rsidR="00062085" w:rsidRDefault="00062085" w:rsidP="008302E0">
            <w:r>
              <w:t>Loopplank/gronddam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ONB</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OV</w:t>
            </w:r>
          </w:p>
        </w:tc>
        <w:tc>
          <w:tcPr>
            <w:tcW w:w="2592" w:type="dxa"/>
          </w:tcPr>
          <w:p w:rsidR="00062085" w:rsidRDefault="00062085" w:rsidP="008302E0">
            <w:r>
              <w:t>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RGZ</w:t>
            </w:r>
          </w:p>
        </w:tc>
        <w:tc>
          <w:tcPr>
            <w:tcW w:w="2592" w:type="dxa"/>
          </w:tcPr>
          <w:p w:rsidR="00062085" w:rsidRDefault="00062085" w:rsidP="008302E0">
            <w:r>
              <w:t>Raster, grote zoogdieren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RKZ</w:t>
            </w:r>
          </w:p>
        </w:tc>
        <w:tc>
          <w:tcPr>
            <w:tcW w:w="2592" w:type="dxa"/>
          </w:tcPr>
          <w:p w:rsidR="00062085" w:rsidRDefault="00062085" w:rsidP="008302E0">
            <w:r>
              <w:t>Raster, kleine zoogdieren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SW</w:t>
            </w:r>
          </w:p>
        </w:tc>
        <w:tc>
          <w:tcPr>
            <w:tcW w:w="2592" w:type="dxa"/>
          </w:tcPr>
          <w:p w:rsidR="00062085" w:rsidRDefault="00062085" w:rsidP="008302E0">
            <w:r>
              <w:t>Stobbenwal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TV</w:t>
            </w:r>
          </w:p>
        </w:tc>
        <w:tc>
          <w:tcPr>
            <w:tcW w:w="2592" w:type="dxa"/>
          </w:tcPr>
          <w:p w:rsidR="00062085" w:rsidRDefault="00062085" w:rsidP="008302E0">
            <w:r>
              <w:t>Tunnel en viaduct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betonnen buis</w:t>
            </w:r>
          </w:p>
        </w:tc>
        <w:tc>
          <w:tcPr>
            <w:tcW w:w="2592" w:type="dxa"/>
          </w:tcPr>
          <w:p w:rsidR="00062085" w:rsidRDefault="00062085" w:rsidP="008302E0">
            <w:r>
              <w:t>betonnen 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betonnen duiker</w:t>
            </w:r>
          </w:p>
        </w:tc>
        <w:tc>
          <w:tcPr>
            <w:tcW w:w="2592" w:type="dxa"/>
          </w:tcPr>
          <w:p w:rsidR="00062085" w:rsidRDefault="00062085" w:rsidP="008302E0">
            <w:r>
              <w:t>betonnen duiker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betonnen faunapassage</w:t>
            </w:r>
          </w:p>
        </w:tc>
        <w:tc>
          <w:tcPr>
            <w:tcW w:w="2592" w:type="dxa"/>
          </w:tcPr>
          <w:p w:rsidR="00062085" w:rsidRDefault="00062085" w:rsidP="008302E0">
            <w:r>
              <w:t>betonnen faunapassage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betonnen paddentunnel</w:t>
            </w:r>
          </w:p>
        </w:tc>
        <w:tc>
          <w:tcPr>
            <w:tcW w:w="2592" w:type="dxa"/>
          </w:tcPr>
          <w:p w:rsidR="00062085" w:rsidRDefault="00062085" w:rsidP="008302E0">
            <w:r>
              <w:t>betonnen paddentunnel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betonnen paddentunnel lin</w:t>
            </w:r>
          </w:p>
        </w:tc>
        <w:tc>
          <w:tcPr>
            <w:tcW w:w="2592" w:type="dxa"/>
          </w:tcPr>
          <w:p w:rsidR="00062085" w:rsidRDefault="00062085" w:rsidP="008302E0">
            <w:r>
              <w:t>betonnen paddentunnel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betonnen paddentunnel rec</w:t>
            </w:r>
          </w:p>
        </w:tc>
        <w:tc>
          <w:tcPr>
            <w:tcW w:w="2592" w:type="dxa"/>
          </w:tcPr>
          <w:p w:rsidR="00062085" w:rsidRDefault="00062085" w:rsidP="008302E0">
            <w:r>
              <w:t>betonnen paddentunnel rechterkant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betonnen paddentunnel/roo</w:t>
            </w:r>
          </w:p>
        </w:tc>
        <w:tc>
          <w:tcPr>
            <w:tcW w:w="2592" w:type="dxa"/>
          </w:tcPr>
          <w:p w:rsidR="00062085" w:rsidRDefault="00062085" w:rsidP="008302E0">
            <w:r>
              <w:t>betonnen paddentunnel/rooster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betonnen tunnel met loopp</w:t>
            </w:r>
          </w:p>
        </w:tc>
        <w:tc>
          <w:tcPr>
            <w:tcW w:w="2592" w:type="dxa"/>
          </w:tcPr>
          <w:p w:rsidR="00062085" w:rsidRDefault="00062085" w:rsidP="008302E0">
            <w:r>
              <w:t>betonnen tunnel met loopplank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bocht paddenwand busbaan</w:t>
            </w:r>
          </w:p>
        </w:tc>
        <w:tc>
          <w:tcPr>
            <w:tcW w:w="2592" w:type="dxa"/>
          </w:tcPr>
          <w:p w:rsidR="00062085" w:rsidRDefault="00062085" w:rsidP="008302E0">
            <w:r>
              <w:t>bocht paddenwand busbaan over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buis metaal</w:t>
            </w:r>
          </w:p>
        </w:tc>
        <w:tc>
          <w:tcPr>
            <w:tcW w:w="2592" w:type="dxa"/>
          </w:tcPr>
          <w:p w:rsidR="00062085" w:rsidRDefault="00062085" w:rsidP="008302E0">
            <w:r>
              <w:t>buis metaal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dassentunnel</w:t>
            </w:r>
          </w:p>
        </w:tc>
        <w:tc>
          <w:tcPr>
            <w:tcW w:w="2592" w:type="dxa"/>
          </w:tcPr>
          <w:p w:rsidR="00062085" w:rsidRDefault="00062085" w:rsidP="008302E0">
            <w:r>
              <w:t>dassentunnel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dassentunnel linkerkant</w:t>
            </w:r>
          </w:p>
        </w:tc>
        <w:tc>
          <w:tcPr>
            <w:tcW w:w="2592" w:type="dxa"/>
          </w:tcPr>
          <w:p w:rsidR="00062085" w:rsidRDefault="00062085" w:rsidP="008302E0">
            <w:r>
              <w:t>dassentunnel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dassentunnel rechterkant</w:t>
            </w:r>
          </w:p>
        </w:tc>
        <w:tc>
          <w:tcPr>
            <w:tcW w:w="2592" w:type="dxa"/>
          </w:tcPr>
          <w:p w:rsidR="00062085" w:rsidRDefault="00062085" w:rsidP="008302E0">
            <w:r>
              <w:t>dassentunnel rechterkant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doorlopende oever</w:t>
            </w:r>
          </w:p>
        </w:tc>
        <w:tc>
          <w:tcPr>
            <w:tcW w:w="2592" w:type="dxa"/>
          </w:tcPr>
          <w:p w:rsidR="00062085" w:rsidRDefault="00062085" w:rsidP="008302E0">
            <w:r>
              <w:t>doorlopende oever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doorlopende oever onder n</w:t>
            </w:r>
          </w:p>
        </w:tc>
        <w:tc>
          <w:tcPr>
            <w:tcW w:w="2592" w:type="dxa"/>
          </w:tcPr>
          <w:p w:rsidR="00062085" w:rsidRDefault="00062085" w:rsidP="008302E0">
            <w:r>
              <w:t>doorlopende oever onder n246</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droge betonnen tunnel</w:t>
            </w:r>
          </w:p>
        </w:tc>
        <w:tc>
          <w:tcPr>
            <w:tcW w:w="2592" w:type="dxa"/>
          </w:tcPr>
          <w:p w:rsidR="00062085" w:rsidRDefault="00062085" w:rsidP="008302E0">
            <w:r>
              <w:t>droge betonnen tunnel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grote betonnen faunapassa</w:t>
            </w:r>
          </w:p>
        </w:tc>
        <w:tc>
          <w:tcPr>
            <w:tcW w:w="2592" w:type="dxa"/>
          </w:tcPr>
          <w:p w:rsidR="00062085" w:rsidRDefault="00062085" w:rsidP="008302E0">
            <w:r>
              <w:t>grote betonnen faunapassage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grote betonnen paddentunn</w:t>
            </w:r>
          </w:p>
        </w:tc>
        <w:tc>
          <w:tcPr>
            <w:tcW w:w="2592" w:type="dxa"/>
          </w:tcPr>
          <w:p w:rsidR="00062085" w:rsidRDefault="00062085" w:rsidP="008302E0">
            <w:r>
              <w:t>grote betonnen paddentunnel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hekwerk</w:t>
            </w:r>
          </w:p>
        </w:tc>
        <w:tc>
          <w:tcPr>
            <w:tcW w:w="2592" w:type="dxa"/>
          </w:tcPr>
          <w:p w:rsidR="00062085" w:rsidRDefault="00062085" w:rsidP="008302E0">
            <w:r>
              <w:t>hekwerk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hekwerk kant 23.1</w:t>
            </w:r>
          </w:p>
        </w:tc>
        <w:tc>
          <w:tcPr>
            <w:tcW w:w="2592" w:type="dxa"/>
          </w:tcPr>
          <w:p w:rsidR="00062085" w:rsidRDefault="00062085" w:rsidP="008302E0">
            <w:r>
              <w:t>hekwerk kant 23.1</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hekwerk kant 23.2</w:t>
            </w:r>
          </w:p>
        </w:tc>
        <w:tc>
          <w:tcPr>
            <w:tcW w:w="2592" w:type="dxa"/>
          </w:tcPr>
          <w:p w:rsidR="00062085" w:rsidRDefault="00062085" w:rsidP="008302E0">
            <w:r>
              <w:t>hekwerk kant 23.2</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hekwerk kant weiland</w:t>
            </w:r>
          </w:p>
        </w:tc>
        <w:tc>
          <w:tcPr>
            <w:tcW w:w="2592" w:type="dxa"/>
          </w:tcPr>
          <w:p w:rsidR="00062085" w:rsidRDefault="00062085" w:rsidP="008302E0">
            <w:r>
              <w:t>hekwerk kant weiland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hekwerk linkerkant</w:t>
            </w:r>
          </w:p>
        </w:tc>
        <w:tc>
          <w:tcPr>
            <w:tcW w:w="2592" w:type="dxa"/>
          </w:tcPr>
          <w:p w:rsidR="00062085" w:rsidRDefault="00062085" w:rsidP="008302E0">
            <w:r>
              <w:t>hekwerk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hekwerk rechterkant</w:t>
            </w:r>
          </w:p>
        </w:tc>
        <w:tc>
          <w:tcPr>
            <w:tcW w:w="2592" w:type="dxa"/>
          </w:tcPr>
          <w:p w:rsidR="00062085" w:rsidRDefault="00062085" w:rsidP="008302E0">
            <w:r>
              <w:t>hekwerk rechterkant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ingang duinreservaat roos</w:t>
            </w:r>
          </w:p>
        </w:tc>
        <w:tc>
          <w:tcPr>
            <w:tcW w:w="2592" w:type="dxa"/>
          </w:tcPr>
          <w:p w:rsidR="00062085" w:rsidRDefault="00062085" w:rsidP="008302E0">
            <w:r>
              <w:t>ingang duinreservaat rooster rechterkant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inrit nr 91 en 93 linkerk</w:t>
            </w:r>
          </w:p>
        </w:tc>
        <w:tc>
          <w:tcPr>
            <w:tcW w:w="2592" w:type="dxa"/>
          </w:tcPr>
          <w:p w:rsidR="00062085" w:rsidRDefault="00062085" w:rsidP="008302E0">
            <w:r>
              <w:t>inrit nr 91 en 93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kunststof buis</w:t>
            </w:r>
          </w:p>
        </w:tc>
        <w:tc>
          <w:tcPr>
            <w:tcW w:w="2592" w:type="dxa"/>
          </w:tcPr>
          <w:p w:rsidR="00062085" w:rsidRDefault="00062085" w:rsidP="008302E0">
            <w:r>
              <w:t>kunststof 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kunststof buis paddentunn</w:t>
            </w:r>
          </w:p>
        </w:tc>
        <w:tc>
          <w:tcPr>
            <w:tcW w:w="2592" w:type="dxa"/>
          </w:tcPr>
          <w:p w:rsidR="00062085" w:rsidRDefault="00062085" w:rsidP="008302E0">
            <w:r>
              <w:t>kunststof buis paddentunnel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loopplank linkerkant</w:t>
            </w:r>
          </w:p>
        </w:tc>
        <w:tc>
          <w:tcPr>
            <w:tcW w:w="2592" w:type="dxa"/>
          </w:tcPr>
          <w:p w:rsidR="00062085" w:rsidRDefault="00062085" w:rsidP="008302E0">
            <w:r>
              <w:t>loopplank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loopplank onder brug</w:t>
            </w:r>
          </w:p>
        </w:tc>
        <w:tc>
          <w:tcPr>
            <w:tcW w:w="2592" w:type="dxa"/>
          </w:tcPr>
          <w:p w:rsidR="00062085" w:rsidRDefault="00062085" w:rsidP="008302E0">
            <w:r>
              <w:t>loopplank onder 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loopplank onder gerard ve</w:t>
            </w:r>
          </w:p>
        </w:tc>
        <w:tc>
          <w:tcPr>
            <w:tcW w:w="2592" w:type="dxa"/>
          </w:tcPr>
          <w:p w:rsidR="00062085" w:rsidRDefault="00062085" w:rsidP="008302E0">
            <w:r>
              <w:t>loopplank onder gerard veldmanbrug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loopplank onder n243</w:t>
            </w:r>
          </w:p>
        </w:tc>
        <w:tc>
          <w:tcPr>
            <w:tcW w:w="2592" w:type="dxa"/>
          </w:tcPr>
          <w:p w:rsidR="00062085" w:rsidRDefault="00062085" w:rsidP="008302E0">
            <w:r>
              <w:t>loopplank onder n243</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loopplank onder n244</w:t>
            </w:r>
          </w:p>
        </w:tc>
        <w:tc>
          <w:tcPr>
            <w:tcW w:w="2592" w:type="dxa"/>
          </w:tcPr>
          <w:p w:rsidR="00062085" w:rsidRDefault="00062085" w:rsidP="008302E0">
            <w:r>
              <w:t>loopplank onder n244</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loopplank onder n244 link</w:t>
            </w:r>
          </w:p>
        </w:tc>
        <w:tc>
          <w:tcPr>
            <w:tcW w:w="2592" w:type="dxa"/>
          </w:tcPr>
          <w:p w:rsidR="00062085" w:rsidRDefault="00062085" w:rsidP="008302E0">
            <w:r>
              <w:t>loopplank onder n244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loopplank onder n247 link</w:t>
            </w:r>
          </w:p>
        </w:tc>
        <w:tc>
          <w:tcPr>
            <w:tcW w:w="2592" w:type="dxa"/>
          </w:tcPr>
          <w:p w:rsidR="00062085" w:rsidRPr="005E1622" w:rsidRDefault="00062085" w:rsidP="008302E0">
            <w:r w:rsidRPr="005E1622">
              <w:t>loopplank onder n247 linkerkant hekwerk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loopplank onder n508</w:t>
            </w:r>
          </w:p>
        </w:tc>
        <w:tc>
          <w:tcPr>
            <w:tcW w:w="2592" w:type="dxa"/>
          </w:tcPr>
          <w:p w:rsidR="00062085" w:rsidRDefault="00062085" w:rsidP="008302E0">
            <w:r>
              <w:t>loopplank onder n508</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loopplank onder spoor</w:t>
            </w:r>
          </w:p>
        </w:tc>
        <w:tc>
          <w:tcPr>
            <w:tcW w:w="2592" w:type="dxa"/>
          </w:tcPr>
          <w:p w:rsidR="00062085" w:rsidRDefault="00062085" w:rsidP="008302E0">
            <w:r>
              <w:t>loopplank onder spoor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looprichel en hekwerk rec</w:t>
            </w:r>
          </w:p>
        </w:tc>
        <w:tc>
          <w:tcPr>
            <w:tcW w:w="2592" w:type="dxa"/>
          </w:tcPr>
          <w:p w:rsidR="00062085" w:rsidRDefault="00062085" w:rsidP="008302E0">
            <w:r>
              <w:t>looprichel en hekwerk rechterkant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looprichel onder n247</w:t>
            </w:r>
          </w:p>
        </w:tc>
        <w:tc>
          <w:tcPr>
            <w:tcW w:w="2592" w:type="dxa"/>
          </w:tcPr>
          <w:p w:rsidR="00062085" w:rsidRDefault="00062085" w:rsidP="008302E0">
            <w:r>
              <w:t>looprichel onder n247</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looprichel onder n247 en</w:t>
            </w:r>
          </w:p>
        </w:tc>
        <w:tc>
          <w:tcPr>
            <w:tcW w:w="2592" w:type="dxa"/>
          </w:tcPr>
          <w:p w:rsidR="00062085" w:rsidRPr="005E1622" w:rsidRDefault="00062085" w:rsidP="008302E0">
            <w:r w:rsidRPr="005E1622">
              <w:t>looprichel onder n247 en ventweg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looprichel onder ventweg</w:t>
            </w:r>
          </w:p>
        </w:tc>
        <w:tc>
          <w:tcPr>
            <w:tcW w:w="2592" w:type="dxa"/>
          </w:tcPr>
          <w:p w:rsidR="00062085" w:rsidRPr="005E1622" w:rsidRDefault="00062085" w:rsidP="008302E0">
            <w:r w:rsidRPr="005E1622">
              <w:t>looprichel onder ventweg en n247</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paddentunn paddentunnel l</w:t>
            </w:r>
          </w:p>
        </w:tc>
        <w:tc>
          <w:tcPr>
            <w:tcW w:w="2592" w:type="dxa"/>
          </w:tcPr>
          <w:p w:rsidR="00062085" w:rsidRDefault="00062085" w:rsidP="008302E0">
            <w:r>
              <w:t>paddentunn paddentunnel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paddentunnel linkerkant</w:t>
            </w:r>
          </w:p>
        </w:tc>
        <w:tc>
          <w:tcPr>
            <w:tcW w:w="2592" w:type="dxa"/>
          </w:tcPr>
          <w:p w:rsidR="00062085" w:rsidRDefault="00062085" w:rsidP="008302E0">
            <w:r>
              <w:t>paddentunnel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paddentunnel rechterkant</w:t>
            </w:r>
          </w:p>
        </w:tc>
        <w:tc>
          <w:tcPr>
            <w:tcW w:w="2592" w:type="dxa"/>
          </w:tcPr>
          <w:p w:rsidR="00062085" w:rsidRDefault="00062085" w:rsidP="008302E0">
            <w:r>
              <w:t>paddentunnel rechterkant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paddenwand extra bij fiet</w:t>
            </w:r>
          </w:p>
        </w:tc>
        <w:tc>
          <w:tcPr>
            <w:tcW w:w="2592" w:type="dxa"/>
          </w:tcPr>
          <w:p w:rsidR="00062085" w:rsidRDefault="00062085" w:rsidP="008302E0">
            <w:r>
              <w:t>paddenwand extra bij fietsovergang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paddenwand langs water</w:t>
            </w:r>
          </w:p>
        </w:tc>
        <w:tc>
          <w:tcPr>
            <w:tcW w:w="2592" w:type="dxa"/>
          </w:tcPr>
          <w:p w:rsidR="00062085" w:rsidRDefault="00062085" w:rsidP="008302E0">
            <w:r>
              <w:t>paddenwand langs water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paddenwand linkerkant</w:t>
            </w:r>
          </w:p>
        </w:tc>
        <w:tc>
          <w:tcPr>
            <w:tcW w:w="2592" w:type="dxa"/>
          </w:tcPr>
          <w:p w:rsidR="00062085" w:rsidRDefault="00062085" w:rsidP="008302E0">
            <w:r>
              <w:t>paddenwand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paddenwand rechterkant</w:t>
            </w:r>
          </w:p>
        </w:tc>
        <w:tc>
          <w:tcPr>
            <w:tcW w:w="2592" w:type="dxa"/>
          </w:tcPr>
          <w:p w:rsidR="00062085" w:rsidRDefault="00062085" w:rsidP="008302E0">
            <w:r>
              <w:t>paddenwand rechterkant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paddenwand rechterkant bo</w:t>
            </w:r>
          </w:p>
        </w:tc>
        <w:tc>
          <w:tcPr>
            <w:tcW w:w="2592" w:type="dxa"/>
          </w:tcPr>
          <w:p w:rsidR="00062085" w:rsidRDefault="00062085" w:rsidP="008302E0">
            <w:r>
              <w:t>paddenwand rechterkant bocht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palenmuur linkerkant</w:t>
            </w:r>
          </w:p>
        </w:tc>
        <w:tc>
          <w:tcPr>
            <w:tcW w:w="2592" w:type="dxa"/>
          </w:tcPr>
          <w:p w:rsidR="00062085" w:rsidRDefault="00062085" w:rsidP="008302E0">
            <w:r>
              <w:t>palenmuur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stalen buis</w:t>
            </w:r>
          </w:p>
        </w:tc>
        <w:tc>
          <w:tcPr>
            <w:tcW w:w="2592" w:type="dxa"/>
          </w:tcPr>
          <w:p w:rsidR="00062085" w:rsidRDefault="00062085" w:rsidP="008302E0">
            <w:r>
              <w:t>stalen 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stalen buis ribbel</w:t>
            </w:r>
          </w:p>
        </w:tc>
        <w:tc>
          <w:tcPr>
            <w:tcW w:w="2592" w:type="dxa"/>
          </w:tcPr>
          <w:p w:rsidR="00062085" w:rsidRDefault="00062085" w:rsidP="008302E0">
            <w:r>
              <w:t>stalen buis ribbel</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stalen buis/duiker linker</w:t>
            </w:r>
          </w:p>
        </w:tc>
        <w:tc>
          <w:tcPr>
            <w:tcW w:w="2592" w:type="dxa"/>
          </w:tcPr>
          <w:p w:rsidR="00062085" w:rsidRDefault="00062085" w:rsidP="008302E0">
            <w:r>
              <w:t>stalen buis/duiker linkerkant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stalen ribbel natte passa</w:t>
            </w:r>
          </w:p>
        </w:tc>
        <w:tc>
          <w:tcPr>
            <w:tcW w:w="2592" w:type="dxa"/>
          </w:tcPr>
          <w:p w:rsidR="00062085" w:rsidRDefault="00062085" w:rsidP="008302E0">
            <w:r>
              <w:t>stalen ribbel natte passage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stalen ribbelbuis</w:t>
            </w:r>
          </w:p>
        </w:tc>
        <w:tc>
          <w:tcPr>
            <w:tcW w:w="2592" w:type="dxa"/>
          </w:tcPr>
          <w:p w:rsidR="00062085" w:rsidRDefault="00062085" w:rsidP="008302E0">
            <w:r>
              <w:t>stalen ribbelbuis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Dassentunnel</w:t>
            </w:r>
          </w:p>
        </w:tc>
        <w:tc>
          <w:tcPr>
            <w:tcW w:w="2592" w:type="dxa"/>
          </w:tcPr>
          <w:p w:rsidR="00062085" w:rsidRDefault="00062085" w:rsidP="008302E0">
            <w:r>
              <w:t>dassentunnel</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Looprichel</w:t>
            </w:r>
          </w:p>
        </w:tc>
        <w:tc>
          <w:tcPr>
            <w:tcW w:w="2592" w:type="dxa"/>
          </w:tcPr>
          <w:p w:rsidR="00062085" w:rsidRDefault="00062085" w:rsidP="008302E0">
            <w:r>
              <w:t>Looprichel</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Vleermuisbunker</w:t>
            </w:r>
          </w:p>
        </w:tc>
        <w:tc>
          <w:tcPr>
            <w:tcW w:w="2592" w:type="dxa"/>
          </w:tcPr>
          <w:p w:rsidR="00062085" w:rsidRDefault="00062085" w:rsidP="008302E0">
            <w:r>
              <w:t>Vleermuisbunker</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77" w:name="_Toc14728285"/>
      <w:r>
        <w:t>BEHEER_OBJECT_SUBTYPE</w:t>
      </w:r>
      <w:bookmarkEnd w:id="177"/>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AB</w:t>
            </w:r>
          </w:p>
        </w:tc>
        <w:tc>
          <w:tcPr>
            <w:tcW w:w="2592" w:type="dxa"/>
          </w:tcPr>
          <w:p w:rsidR="00062085" w:rsidRDefault="00062085" w:rsidP="008302E0">
            <w:r>
              <w:t>Aanbrug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BB</w:t>
            </w:r>
          </w:p>
        </w:tc>
        <w:tc>
          <w:tcPr>
            <w:tcW w:w="2592" w:type="dxa"/>
          </w:tcPr>
          <w:p w:rsidR="00062085" w:rsidRDefault="00062085" w:rsidP="008302E0">
            <w:r>
              <w:t>Basculebrug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BWB</w:t>
            </w:r>
          </w:p>
        </w:tc>
        <w:tc>
          <w:tcPr>
            <w:tcW w:w="2592" w:type="dxa"/>
          </w:tcPr>
          <w:p w:rsidR="00062085" w:rsidRDefault="00062085" w:rsidP="008302E0">
            <w:r>
              <w:t>Beweegbare 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DB</w:t>
            </w:r>
          </w:p>
        </w:tc>
        <w:tc>
          <w:tcPr>
            <w:tcW w:w="2592" w:type="dxa"/>
          </w:tcPr>
          <w:p w:rsidR="00062085" w:rsidRDefault="00062085" w:rsidP="008302E0">
            <w:r>
              <w:t>Draaibrug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HB</w:t>
            </w:r>
          </w:p>
        </w:tc>
        <w:tc>
          <w:tcPr>
            <w:tcW w:w="2592" w:type="dxa"/>
          </w:tcPr>
          <w:p w:rsidR="00062085" w:rsidRDefault="00062085" w:rsidP="008302E0">
            <w:r>
              <w:t>Hefbrug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LI</w:t>
            </w:r>
          </w:p>
        </w:tc>
        <w:tc>
          <w:tcPr>
            <w:tcW w:w="2592" w:type="dxa"/>
          </w:tcPr>
          <w:p w:rsidR="00062085" w:rsidRDefault="00062085" w:rsidP="008302E0">
            <w:r>
              <w:t>Lift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NVT</w:t>
            </w:r>
          </w:p>
        </w:tc>
        <w:tc>
          <w:tcPr>
            <w:tcW w:w="2592" w:type="dxa"/>
          </w:tcPr>
          <w:p w:rsidR="00062085" w:rsidRDefault="00062085" w:rsidP="008302E0">
            <w:r>
              <w:t>Niet van toepassing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OB</w:t>
            </w:r>
          </w:p>
        </w:tc>
        <w:tc>
          <w:tcPr>
            <w:tcW w:w="2592" w:type="dxa"/>
          </w:tcPr>
          <w:p w:rsidR="00062085" w:rsidRDefault="00062085" w:rsidP="008302E0">
            <w:r>
              <w:t>Ophaalbrug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ONB</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PNT</w:t>
            </w:r>
          </w:p>
        </w:tc>
        <w:tc>
          <w:tcPr>
            <w:tcW w:w="2592" w:type="dxa"/>
          </w:tcPr>
          <w:p w:rsidR="00062085" w:rsidRDefault="00062085" w:rsidP="008302E0">
            <w:r>
              <w:t>Pont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SO</w:t>
            </w:r>
          </w:p>
        </w:tc>
        <w:tc>
          <w:tcPr>
            <w:tcW w:w="2592" w:type="dxa"/>
          </w:tcPr>
          <w:p w:rsidR="00062085" w:rsidRDefault="00062085" w:rsidP="008302E0">
            <w:r>
              <w:t>Spoorwegovergang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VB</w:t>
            </w:r>
          </w:p>
        </w:tc>
        <w:tc>
          <w:tcPr>
            <w:tcW w:w="2592" w:type="dxa"/>
          </w:tcPr>
          <w:p w:rsidR="00062085" w:rsidRDefault="00062085" w:rsidP="008302E0">
            <w:r>
              <w:t>Vlotbrug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78" w:name="_Toc14728286"/>
      <w:r>
        <w:t>CEMT_KLASSE</w:t>
      </w:r>
      <w:bookmarkEnd w:id="178"/>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0</w:t>
            </w:r>
          </w:p>
        </w:tc>
        <w:tc>
          <w:tcPr>
            <w:tcW w:w="2592" w:type="dxa"/>
          </w:tcPr>
          <w:p w:rsidR="00062085" w:rsidRDefault="00062085" w:rsidP="008302E0">
            <w:r>
              <w:t>Kleinere vaartuigen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6</w:t>
            </w:r>
          </w:p>
        </w:tc>
        <w:tc>
          <w:tcPr>
            <w:tcW w:w="2592" w:type="dxa"/>
          </w:tcPr>
          <w:p w:rsidR="00062085" w:rsidRDefault="00062085" w:rsidP="008302E0">
            <w:r>
              <w:t>Duwvaart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7</w:t>
            </w:r>
          </w:p>
        </w:tc>
        <w:tc>
          <w:tcPr>
            <w:tcW w:w="2592" w:type="dxa"/>
          </w:tcPr>
          <w:p w:rsidR="00062085" w:rsidRDefault="00062085" w:rsidP="008302E0">
            <w:r>
              <w:t>Duwvaart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79" w:name="_Toc14728287"/>
      <w:r>
        <w:t>FLORASOORT</w:t>
      </w:r>
      <w:bookmarkEnd w:id="179"/>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Aesculus</w:t>
            </w:r>
          </w:p>
        </w:tc>
        <w:tc>
          <w:tcPr>
            <w:tcW w:w="2592" w:type="dxa"/>
          </w:tcPr>
          <w:p w:rsidR="00062085" w:rsidRDefault="00062085" w:rsidP="008302E0">
            <w:r>
              <w:t>Aesculus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Amberboom</w:t>
            </w:r>
          </w:p>
        </w:tc>
        <w:tc>
          <w:tcPr>
            <w:tcW w:w="2592" w:type="dxa"/>
          </w:tcPr>
          <w:p w:rsidR="00062085" w:rsidRDefault="00062085" w:rsidP="008302E0">
            <w:r>
              <w:t>Amberboom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Amelanchier</w:t>
            </w:r>
          </w:p>
        </w:tc>
        <w:tc>
          <w:tcPr>
            <w:tcW w:w="2592" w:type="dxa"/>
          </w:tcPr>
          <w:p w:rsidR="00062085" w:rsidRDefault="00062085" w:rsidP="008302E0">
            <w:r>
              <w:t>Amelanchier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Amerikaanse Sering</w:t>
            </w:r>
          </w:p>
        </w:tc>
        <w:tc>
          <w:tcPr>
            <w:tcW w:w="2592" w:type="dxa"/>
          </w:tcPr>
          <w:p w:rsidR="00062085" w:rsidRDefault="00062085" w:rsidP="008302E0">
            <w:r>
              <w:t>Amerikaanse Sering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Anthriscus</w:t>
            </w:r>
          </w:p>
        </w:tc>
        <w:tc>
          <w:tcPr>
            <w:tcW w:w="2592" w:type="dxa"/>
          </w:tcPr>
          <w:p w:rsidR="00062085" w:rsidRDefault="00062085" w:rsidP="008302E0">
            <w:r>
              <w:t>Anthriscus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Appel</w:t>
            </w:r>
          </w:p>
        </w:tc>
        <w:tc>
          <w:tcPr>
            <w:tcW w:w="2592" w:type="dxa"/>
          </w:tcPr>
          <w:p w:rsidR="00062085" w:rsidRDefault="00062085" w:rsidP="008302E0">
            <w:r>
              <w:t>Appel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Aucuba</w:t>
            </w:r>
          </w:p>
        </w:tc>
        <w:tc>
          <w:tcPr>
            <w:tcW w:w="2592" w:type="dxa"/>
          </w:tcPr>
          <w:p w:rsidR="00062085" w:rsidRDefault="00062085" w:rsidP="008302E0">
            <w:r>
              <w:t>Aucuba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Berg thee</w:t>
            </w:r>
          </w:p>
        </w:tc>
        <w:tc>
          <w:tcPr>
            <w:tcW w:w="2592" w:type="dxa"/>
          </w:tcPr>
          <w:p w:rsidR="00062085" w:rsidRDefault="00062085" w:rsidP="008302E0">
            <w:r>
              <w:t>Berg thee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Berk</w:t>
            </w:r>
          </w:p>
        </w:tc>
        <w:tc>
          <w:tcPr>
            <w:tcW w:w="2592" w:type="dxa"/>
          </w:tcPr>
          <w:p w:rsidR="00062085" w:rsidRDefault="00062085" w:rsidP="008302E0">
            <w:r>
              <w:t>Berk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Bes</w:t>
            </w:r>
          </w:p>
        </w:tc>
        <w:tc>
          <w:tcPr>
            <w:tcW w:w="2592" w:type="dxa"/>
          </w:tcPr>
          <w:p w:rsidR="00062085" w:rsidRDefault="00062085" w:rsidP="008302E0">
            <w:r>
              <w:t>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Betula</w:t>
            </w:r>
          </w:p>
        </w:tc>
        <w:tc>
          <w:tcPr>
            <w:tcW w:w="2592" w:type="dxa"/>
          </w:tcPr>
          <w:p w:rsidR="00062085" w:rsidRDefault="00062085" w:rsidP="008302E0">
            <w:r>
              <w:t>Betula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Beuk</w:t>
            </w:r>
          </w:p>
        </w:tc>
        <w:tc>
          <w:tcPr>
            <w:tcW w:w="2592" w:type="dxa"/>
          </w:tcPr>
          <w:p w:rsidR="00062085" w:rsidRDefault="00062085" w:rsidP="008302E0">
            <w:r>
              <w:t>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Beverboom</w:t>
            </w:r>
          </w:p>
        </w:tc>
        <w:tc>
          <w:tcPr>
            <w:tcW w:w="2592" w:type="dxa"/>
          </w:tcPr>
          <w:p w:rsidR="00062085" w:rsidRDefault="00062085" w:rsidP="008302E0">
            <w:r>
              <w:t>Beverboom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Bitternoot</w:t>
            </w:r>
          </w:p>
        </w:tc>
        <w:tc>
          <w:tcPr>
            <w:tcW w:w="2592" w:type="dxa"/>
          </w:tcPr>
          <w:p w:rsidR="00062085" w:rsidRDefault="00062085" w:rsidP="008302E0">
            <w:r>
              <w:t>Bitternoot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Boerenjasmijn</w:t>
            </w:r>
          </w:p>
        </w:tc>
        <w:tc>
          <w:tcPr>
            <w:tcW w:w="2592" w:type="dxa"/>
          </w:tcPr>
          <w:p w:rsidR="00062085" w:rsidRDefault="00062085" w:rsidP="008302E0">
            <w:r>
              <w:t>Boerenjasmijn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Boomhazelaar</w:t>
            </w:r>
          </w:p>
        </w:tc>
        <w:tc>
          <w:tcPr>
            <w:tcW w:w="2592" w:type="dxa"/>
          </w:tcPr>
          <w:p w:rsidR="00062085" w:rsidRDefault="00062085" w:rsidP="008302E0">
            <w:r>
              <w:t>Boomhazelaar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Brem</w:t>
            </w:r>
          </w:p>
        </w:tc>
        <w:tc>
          <w:tcPr>
            <w:tcW w:w="2592" w:type="dxa"/>
          </w:tcPr>
          <w:p w:rsidR="00062085" w:rsidRDefault="00062085" w:rsidP="008302E0">
            <w:r>
              <w:t>Brem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Bruidsbloem</w:t>
            </w:r>
          </w:p>
        </w:tc>
        <w:tc>
          <w:tcPr>
            <w:tcW w:w="2592" w:type="dxa"/>
          </w:tcPr>
          <w:p w:rsidR="00062085" w:rsidRDefault="00062085" w:rsidP="008302E0">
            <w:r>
              <w:t>Bruidsbloem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Callicarpa</w:t>
            </w:r>
          </w:p>
        </w:tc>
        <w:tc>
          <w:tcPr>
            <w:tcW w:w="2592" w:type="dxa"/>
          </w:tcPr>
          <w:p w:rsidR="00062085" w:rsidRDefault="00062085" w:rsidP="008302E0">
            <w:r>
              <w:t>Callicarpa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Caltha</w:t>
            </w:r>
          </w:p>
        </w:tc>
        <w:tc>
          <w:tcPr>
            <w:tcW w:w="2592" w:type="dxa"/>
          </w:tcPr>
          <w:p w:rsidR="00062085" w:rsidRDefault="00062085" w:rsidP="008302E0">
            <w:r>
              <w:t>Caltha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Ceder</w:t>
            </w:r>
          </w:p>
        </w:tc>
        <w:tc>
          <w:tcPr>
            <w:tcW w:w="2592" w:type="dxa"/>
          </w:tcPr>
          <w:p w:rsidR="00062085" w:rsidRDefault="00062085" w:rsidP="008302E0">
            <w:r>
              <w:t>Ceder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Chinees klokje</w:t>
            </w:r>
          </w:p>
        </w:tc>
        <w:tc>
          <w:tcPr>
            <w:tcW w:w="2592" w:type="dxa"/>
          </w:tcPr>
          <w:p w:rsidR="00062085" w:rsidRDefault="00062085" w:rsidP="008302E0">
            <w:r>
              <w:t>Chinees klokje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Chinese Vernisboom</w:t>
            </w:r>
          </w:p>
        </w:tc>
        <w:tc>
          <w:tcPr>
            <w:tcW w:w="2592" w:type="dxa"/>
          </w:tcPr>
          <w:p w:rsidR="00062085" w:rsidRDefault="00062085" w:rsidP="008302E0">
            <w:r>
              <w:t>Chinese Vernisboom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Cononeaster</w:t>
            </w:r>
          </w:p>
        </w:tc>
        <w:tc>
          <w:tcPr>
            <w:tcW w:w="2592" w:type="dxa"/>
          </w:tcPr>
          <w:p w:rsidR="00062085" w:rsidRDefault="00062085" w:rsidP="008302E0">
            <w:r>
              <w:t>Cononeaster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Corylus</w:t>
            </w:r>
          </w:p>
        </w:tc>
        <w:tc>
          <w:tcPr>
            <w:tcW w:w="2592" w:type="dxa"/>
          </w:tcPr>
          <w:p w:rsidR="00062085" w:rsidRDefault="00062085" w:rsidP="008302E0">
            <w:r>
              <w:t>Corylus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Cotoneaster</w:t>
            </w:r>
          </w:p>
        </w:tc>
        <w:tc>
          <w:tcPr>
            <w:tcW w:w="2592" w:type="dxa"/>
          </w:tcPr>
          <w:p w:rsidR="00062085" w:rsidRDefault="00062085" w:rsidP="008302E0">
            <w:r>
              <w:t>Cotoneaster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Den</w:t>
            </w:r>
          </w:p>
        </w:tc>
        <w:tc>
          <w:tcPr>
            <w:tcW w:w="2592" w:type="dxa"/>
          </w:tcPr>
          <w:p w:rsidR="00062085" w:rsidRDefault="00062085" w:rsidP="008302E0">
            <w:r>
              <w:t>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Duindoorn</w:t>
            </w:r>
          </w:p>
        </w:tc>
        <w:tc>
          <w:tcPr>
            <w:tcW w:w="2592" w:type="dxa"/>
          </w:tcPr>
          <w:p w:rsidR="00062085" w:rsidRDefault="00062085" w:rsidP="008302E0">
            <w:r>
              <w:t>Duindoorn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Duizendknoop</w:t>
            </w:r>
          </w:p>
        </w:tc>
        <w:tc>
          <w:tcPr>
            <w:tcW w:w="2592" w:type="dxa"/>
          </w:tcPr>
          <w:p w:rsidR="00062085" w:rsidRDefault="00062085" w:rsidP="008302E0">
            <w:r>
              <w:t>Duizendknoop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Dwerg cipres</w:t>
            </w:r>
          </w:p>
        </w:tc>
        <w:tc>
          <w:tcPr>
            <w:tcW w:w="2592" w:type="dxa"/>
          </w:tcPr>
          <w:p w:rsidR="00062085" w:rsidRDefault="00062085" w:rsidP="008302E0">
            <w:r>
              <w:t>Dwerg cipres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Dwergkwee</w:t>
            </w:r>
          </w:p>
        </w:tc>
        <w:tc>
          <w:tcPr>
            <w:tcW w:w="2592" w:type="dxa"/>
          </w:tcPr>
          <w:p w:rsidR="00062085" w:rsidRDefault="00062085" w:rsidP="008302E0">
            <w:r>
              <w:t>Dwergkwee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Dwergmispel</w:t>
            </w:r>
          </w:p>
        </w:tc>
        <w:tc>
          <w:tcPr>
            <w:tcW w:w="2592" w:type="dxa"/>
          </w:tcPr>
          <w:p w:rsidR="00062085" w:rsidRDefault="00062085" w:rsidP="008302E0">
            <w:r>
              <w:t>Dwergmispel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Eik</w:t>
            </w:r>
          </w:p>
        </w:tc>
        <w:tc>
          <w:tcPr>
            <w:tcW w:w="2592" w:type="dxa"/>
          </w:tcPr>
          <w:p w:rsidR="00062085" w:rsidRDefault="00062085" w:rsidP="008302E0">
            <w:r>
              <w:t>Eik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Els</w:t>
            </w:r>
          </w:p>
        </w:tc>
        <w:tc>
          <w:tcPr>
            <w:tcW w:w="2592" w:type="dxa"/>
          </w:tcPr>
          <w:p w:rsidR="00062085" w:rsidRDefault="00062085" w:rsidP="008302E0">
            <w:r>
              <w:t>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Epilobium</w:t>
            </w:r>
          </w:p>
        </w:tc>
        <w:tc>
          <w:tcPr>
            <w:tcW w:w="2592" w:type="dxa"/>
          </w:tcPr>
          <w:p w:rsidR="00062085" w:rsidRDefault="00062085" w:rsidP="008302E0">
            <w:r>
              <w:t>Epilobium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Es</w:t>
            </w:r>
          </w:p>
        </w:tc>
        <w:tc>
          <w:tcPr>
            <w:tcW w:w="2592" w:type="dxa"/>
          </w:tcPr>
          <w:p w:rsidR="00062085" w:rsidRDefault="00062085" w:rsidP="008302E0">
            <w:r>
              <w:t>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Esdoorn</w:t>
            </w:r>
          </w:p>
        </w:tc>
        <w:tc>
          <w:tcPr>
            <w:tcW w:w="2592" w:type="dxa"/>
          </w:tcPr>
          <w:p w:rsidR="00062085" w:rsidRDefault="00062085" w:rsidP="008302E0">
            <w:r>
              <w:t>Esdoorn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Euonymus</w:t>
            </w:r>
          </w:p>
        </w:tc>
        <w:tc>
          <w:tcPr>
            <w:tcW w:w="2592" w:type="dxa"/>
          </w:tcPr>
          <w:p w:rsidR="00062085" w:rsidRDefault="00062085" w:rsidP="008302E0">
            <w:r>
              <w:t>Euonymus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Europese hopbeuk</w:t>
            </w:r>
          </w:p>
        </w:tc>
        <w:tc>
          <w:tcPr>
            <w:tcW w:w="2592" w:type="dxa"/>
          </w:tcPr>
          <w:p w:rsidR="00062085" w:rsidRDefault="00062085" w:rsidP="008302E0">
            <w:r>
              <w:t>Europese hopbeuk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Forsythsia</w:t>
            </w:r>
          </w:p>
        </w:tc>
        <w:tc>
          <w:tcPr>
            <w:tcW w:w="2592" w:type="dxa"/>
          </w:tcPr>
          <w:p w:rsidR="00062085" w:rsidRDefault="00062085" w:rsidP="008302E0">
            <w:r>
              <w:t>Forsythsia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Fraxinus</w:t>
            </w:r>
          </w:p>
        </w:tc>
        <w:tc>
          <w:tcPr>
            <w:tcW w:w="2592" w:type="dxa"/>
          </w:tcPr>
          <w:p w:rsidR="00062085" w:rsidRDefault="00062085" w:rsidP="008302E0">
            <w:r>
              <w:t>Fraxinus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Ganzerik</w:t>
            </w:r>
          </w:p>
        </w:tc>
        <w:tc>
          <w:tcPr>
            <w:tcW w:w="2592" w:type="dxa"/>
          </w:tcPr>
          <w:p w:rsidR="00062085" w:rsidRDefault="00062085" w:rsidP="008302E0">
            <w:r>
              <w:t>Ganzerik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Glansmispel</w:t>
            </w:r>
          </w:p>
        </w:tc>
        <w:tc>
          <w:tcPr>
            <w:tcW w:w="2592" w:type="dxa"/>
          </w:tcPr>
          <w:p w:rsidR="00062085" w:rsidRDefault="00062085" w:rsidP="008302E0">
            <w:r>
              <w:t>Glansmispel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Glyceria</w:t>
            </w:r>
          </w:p>
        </w:tc>
        <w:tc>
          <w:tcPr>
            <w:tcW w:w="2592" w:type="dxa"/>
          </w:tcPr>
          <w:p w:rsidR="00062085" w:rsidRDefault="00062085" w:rsidP="008302E0">
            <w:r>
              <w:t>Glyceria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Goudenregen</w:t>
            </w:r>
          </w:p>
        </w:tc>
        <w:tc>
          <w:tcPr>
            <w:tcW w:w="2592" w:type="dxa"/>
          </w:tcPr>
          <w:p w:rsidR="00062085" w:rsidRDefault="00062085" w:rsidP="008302E0">
            <w:r>
              <w:t>Goudenregen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Haagbeuk</w:t>
            </w:r>
          </w:p>
        </w:tc>
        <w:tc>
          <w:tcPr>
            <w:tcW w:w="2592" w:type="dxa"/>
          </w:tcPr>
          <w:p w:rsidR="00062085" w:rsidRDefault="00062085" w:rsidP="008302E0">
            <w:r>
              <w:t>Haagbeuk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Hazelaar</w:t>
            </w:r>
          </w:p>
        </w:tc>
        <w:tc>
          <w:tcPr>
            <w:tcW w:w="2592" w:type="dxa"/>
          </w:tcPr>
          <w:p w:rsidR="00062085" w:rsidRDefault="00062085" w:rsidP="008302E0">
            <w:r>
              <w:t>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Heide</w:t>
            </w:r>
          </w:p>
        </w:tc>
        <w:tc>
          <w:tcPr>
            <w:tcW w:w="2592" w:type="dxa"/>
          </w:tcPr>
          <w:p w:rsidR="00062085" w:rsidRDefault="00062085" w:rsidP="008302E0">
            <w:r>
              <w:t>Heide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Hemelboom</w:t>
            </w:r>
          </w:p>
        </w:tc>
        <w:tc>
          <w:tcPr>
            <w:tcW w:w="2592" w:type="dxa"/>
          </w:tcPr>
          <w:p w:rsidR="00062085" w:rsidRDefault="00062085" w:rsidP="008302E0">
            <w:r>
              <w:t>Hemelboom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Hippophae</w:t>
            </w:r>
          </w:p>
        </w:tc>
        <w:tc>
          <w:tcPr>
            <w:tcW w:w="2592" w:type="dxa"/>
          </w:tcPr>
          <w:p w:rsidR="00062085" w:rsidRDefault="00062085" w:rsidP="008302E0">
            <w:r>
              <w:t>Hippophae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Honingboom</w:t>
            </w:r>
          </w:p>
        </w:tc>
        <w:tc>
          <w:tcPr>
            <w:tcW w:w="2592" w:type="dxa"/>
          </w:tcPr>
          <w:p w:rsidR="00062085" w:rsidRDefault="00062085" w:rsidP="008302E0">
            <w:r>
              <w:t>Honingboom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Hortensia</w:t>
            </w:r>
          </w:p>
        </w:tc>
        <w:tc>
          <w:tcPr>
            <w:tcW w:w="2592" w:type="dxa"/>
          </w:tcPr>
          <w:p w:rsidR="00062085" w:rsidRDefault="00062085" w:rsidP="008302E0">
            <w:r>
              <w:t>Hortensia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Hulst</w:t>
            </w:r>
          </w:p>
        </w:tc>
        <w:tc>
          <w:tcPr>
            <w:tcW w:w="2592" w:type="dxa"/>
          </w:tcPr>
          <w:p w:rsidR="00062085" w:rsidRDefault="00062085" w:rsidP="008302E0">
            <w:r>
              <w:t>Hulst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Hydrangea</w:t>
            </w:r>
          </w:p>
        </w:tc>
        <w:tc>
          <w:tcPr>
            <w:tcW w:w="2592" w:type="dxa"/>
          </w:tcPr>
          <w:p w:rsidR="00062085" w:rsidRDefault="00062085" w:rsidP="008302E0">
            <w:r>
              <w:t>Hydrangea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Iep</w:t>
            </w:r>
          </w:p>
        </w:tc>
        <w:tc>
          <w:tcPr>
            <w:tcW w:w="2592" w:type="dxa"/>
          </w:tcPr>
          <w:p w:rsidR="00062085" w:rsidRDefault="00062085" w:rsidP="008302E0">
            <w:r>
              <w:t>Iep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Ilex</w:t>
            </w:r>
          </w:p>
        </w:tc>
        <w:tc>
          <w:tcPr>
            <w:tcW w:w="2592" w:type="dxa"/>
          </w:tcPr>
          <w:p w:rsidR="00062085" w:rsidRDefault="00062085" w:rsidP="008302E0">
            <w:r>
              <w:t>Ilex</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Iris</w:t>
            </w:r>
          </w:p>
        </w:tc>
        <w:tc>
          <w:tcPr>
            <w:tcW w:w="2592" w:type="dxa"/>
          </w:tcPr>
          <w:p w:rsidR="00062085" w:rsidRDefault="00062085" w:rsidP="008302E0">
            <w:r>
              <w:t>Iris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Japansenoteboom</w:t>
            </w:r>
          </w:p>
        </w:tc>
        <w:tc>
          <w:tcPr>
            <w:tcW w:w="2592" w:type="dxa"/>
          </w:tcPr>
          <w:p w:rsidR="00062085" w:rsidRDefault="00062085" w:rsidP="008302E0">
            <w:r>
              <w:t>Japansenoteboom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Jasmijn</w:t>
            </w:r>
          </w:p>
        </w:tc>
        <w:tc>
          <w:tcPr>
            <w:tcW w:w="2592" w:type="dxa"/>
          </w:tcPr>
          <w:p w:rsidR="00062085" w:rsidRDefault="00062085" w:rsidP="008302E0">
            <w:r>
              <w:t>Jasmijn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Jeneverbes</w:t>
            </w:r>
          </w:p>
        </w:tc>
        <w:tc>
          <w:tcPr>
            <w:tcW w:w="2592" w:type="dxa"/>
          </w:tcPr>
          <w:p w:rsidR="00062085" w:rsidRDefault="00062085" w:rsidP="008302E0">
            <w:r>
              <w:t>Jeneverbes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Juncus</w:t>
            </w:r>
          </w:p>
        </w:tc>
        <w:tc>
          <w:tcPr>
            <w:tcW w:w="2592" w:type="dxa"/>
          </w:tcPr>
          <w:p w:rsidR="00062085" w:rsidRDefault="00062085" w:rsidP="008302E0">
            <w:r>
              <w:t>Juncus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Kamperfolie</w:t>
            </w:r>
          </w:p>
        </w:tc>
        <w:tc>
          <w:tcPr>
            <w:tcW w:w="2592" w:type="dxa"/>
          </w:tcPr>
          <w:p w:rsidR="00062085" w:rsidRDefault="00062085" w:rsidP="008302E0">
            <w:r>
              <w:t>Kamperfolie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Kardinaalsmust</w:t>
            </w:r>
          </w:p>
        </w:tc>
        <w:tc>
          <w:tcPr>
            <w:tcW w:w="2592" w:type="dxa"/>
          </w:tcPr>
          <w:p w:rsidR="00062085" w:rsidRDefault="00062085" w:rsidP="008302E0">
            <w:r>
              <w:t>Kardinaalsmust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Karnoelje</w:t>
            </w:r>
          </w:p>
        </w:tc>
        <w:tc>
          <w:tcPr>
            <w:tcW w:w="2592" w:type="dxa"/>
          </w:tcPr>
          <w:p w:rsidR="00062085" w:rsidRDefault="00062085" w:rsidP="008302E0">
            <w:r>
              <w:t>Karnoelje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Kastanje</w:t>
            </w:r>
          </w:p>
        </w:tc>
        <w:tc>
          <w:tcPr>
            <w:tcW w:w="2592" w:type="dxa"/>
          </w:tcPr>
          <w:p w:rsidR="00062085" w:rsidRDefault="00062085" w:rsidP="008302E0">
            <w:r>
              <w:t>Kastanje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Kerria</w:t>
            </w:r>
          </w:p>
        </w:tc>
        <w:tc>
          <w:tcPr>
            <w:tcW w:w="2592" w:type="dxa"/>
          </w:tcPr>
          <w:p w:rsidR="00062085" w:rsidRDefault="00062085" w:rsidP="008302E0">
            <w:r>
              <w:t>Kerria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Klimop</w:t>
            </w:r>
          </w:p>
        </w:tc>
        <w:tc>
          <w:tcPr>
            <w:tcW w:w="2592" w:type="dxa"/>
          </w:tcPr>
          <w:p w:rsidR="00062085" w:rsidRDefault="00062085" w:rsidP="008302E0">
            <w:r>
              <w:t>Klimop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Kogelbloem</w:t>
            </w:r>
          </w:p>
        </w:tc>
        <w:tc>
          <w:tcPr>
            <w:tcW w:w="2592" w:type="dxa"/>
          </w:tcPr>
          <w:p w:rsidR="00062085" w:rsidRDefault="00062085" w:rsidP="008302E0">
            <w:r>
              <w:t>Kogelbloem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Krentenboompje</w:t>
            </w:r>
          </w:p>
        </w:tc>
        <w:tc>
          <w:tcPr>
            <w:tcW w:w="2592" w:type="dxa"/>
          </w:tcPr>
          <w:p w:rsidR="00062085" w:rsidRDefault="00062085" w:rsidP="008302E0">
            <w:r>
              <w:t>Krentenboompje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Lariks</w:t>
            </w:r>
          </w:p>
        </w:tc>
        <w:tc>
          <w:tcPr>
            <w:tcW w:w="2592" w:type="dxa"/>
          </w:tcPr>
          <w:p w:rsidR="00062085" w:rsidRDefault="00062085" w:rsidP="008302E0">
            <w:r>
              <w:t>Lariks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Lavandula</w:t>
            </w:r>
          </w:p>
        </w:tc>
        <w:tc>
          <w:tcPr>
            <w:tcW w:w="2592" w:type="dxa"/>
          </w:tcPr>
          <w:p w:rsidR="00062085" w:rsidRDefault="00062085" w:rsidP="008302E0">
            <w:r>
              <w:t>Lavandula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Lavendel</w:t>
            </w:r>
          </w:p>
        </w:tc>
        <w:tc>
          <w:tcPr>
            <w:tcW w:w="2592" w:type="dxa"/>
          </w:tcPr>
          <w:p w:rsidR="00062085" w:rsidRDefault="00062085" w:rsidP="008302E0">
            <w:r>
              <w:t>Lavendel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Levensboom</w:t>
            </w:r>
          </w:p>
        </w:tc>
        <w:tc>
          <w:tcPr>
            <w:tcW w:w="2592" w:type="dxa"/>
          </w:tcPr>
          <w:p w:rsidR="00062085" w:rsidRDefault="00062085" w:rsidP="008302E0">
            <w:r>
              <w:t>Levensboom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Lijsterbes</w:t>
            </w:r>
          </w:p>
        </w:tc>
        <w:tc>
          <w:tcPr>
            <w:tcW w:w="2592" w:type="dxa"/>
          </w:tcPr>
          <w:p w:rsidR="00062085" w:rsidRDefault="00062085" w:rsidP="008302E0">
            <w:r>
              <w:t>Lijsterbes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Linde</w:t>
            </w:r>
          </w:p>
        </w:tc>
        <w:tc>
          <w:tcPr>
            <w:tcW w:w="2592" w:type="dxa"/>
          </w:tcPr>
          <w:p w:rsidR="00062085" w:rsidRDefault="00062085" w:rsidP="008302E0">
            <w:r>
              <w:t>Linde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Lonicera</w:t>
            </w:r>
          </w:p>
        </w:tc>
        <w:tc>
          <w:tcPr>
            <w:tcW w:w="2592" w:type="dxa"/>
          </w:tcPr>
          <w:p w:rsidR="00062085" w:rsidRDefault="00062085" w:rsidP="008302E0">
            <w:r>
              <w:t>Lonicera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Lythrum</w:t>
            </w:r>
          </w:p>
        </w:tc>
        <w:tc>
          <w:tcPr>
            <w:tcW w:w="2592" w:type="dxa"/>
          </w:tcPr>
          <w:p w:rsidR="00062085" w:rsidRDefault="00062085" w:rsidP="008302E0">
            <w:r>
              <w:t>Lythrum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Maagdenpalm</w:t>
            </w:r>
          </w:p>
        </w:tc>
        <w:tc>
          <w:tcPr>
            <w:tcW w:w="2592" w:type="dxa"/>
          </w:tcPr>
          <w:p w:rsidR="00062085" w:rsidRDefault="00062085" w:rsidP="008302E0">
            <w:r>
              <w:t>Maagdenpalm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Mahonia</w:t>
            </w:r>
          </w:p>
        </w:tc>
        <w:tc>
          <w:tcPr>
            <w:tcW w:w="2592" w:type="dxa"/>
          </w:tcPr>
          <w:p w:rsidR="00062085" w:rsidRDefault="00062085" w:rsidP="008302E0">
            <w:r>
              <w:t>Mahonia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Meelbes</w:t>
            </w:r>
          </w:p>
        </w:tc>
        <w:tc>
          <w:tcPr>
            <w:tcW w:w="2592" w:type="dxa"/>
          </w:tcPr>
          <w:p w:rsidR="00062085" w:rsidRDefault="00062085" w:rsidP="008302E0">
            <w:r>
              <w:t>Meelbes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Meidoorn</w:t>
            </w:r>
          </w:p>
        </w:tc>
        <w:tc>
          <w:tcPr>
            <w:tcW w:w="2592" w:type="dxa"/>
          </w:tcPr>
          <w:p w:rsidR="00062085" w:rsidRDefault="00062085" w:rsidP="008302E0">
            <w:r>
              <w:t>Meidoorn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Moerascipres</w:t>
            </w:r>
          </w:p>
        </w:tc>
        <w:tc>
          <w:tcPr>
            <w:tcW w:w="2592" w:type="dxa"/>
          </w:tcPr>
          <w:p w:rsidR="00062085" w:rsidRDefault="00062085" w:rsidP="008302E0">
            <w:r>
              <w:t>Moerascipres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Moerbei</w:t>
            </w:r>
          </w:p>
        </w:tc>
        <w:tc>
          <w:tcPr>
            <w:tcW w:w="2592" w:type="dxa"/>
          </w:tcPr>
          <w:p w:rsidR="00062085" w:rsidRDefault="00062085" w:rsidP="008302E0">
            <w:r>
              <w:t>Moerbei</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Paardekastanje</w:t>
            </w:r>
          </w:p>
        </w:tc>
        <w:tc>
          <w:tcPr>
            <w:tcW w:w="2592" w:type="dxa"/>
          </w:tcPr>
          <w:p w:rsidR="00062085" w:rsidRDefault="00062085" w:rsidP="008302E0">
            <w:r>
              <w:t>Paardekastanje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Pachysandra</w:t>
            </w:r>
          </w:p>
        </w:tc>
        <w:tc>
          <w:tcPr>
            <w:tcW w:w="2592" w:type="dxa"/>
          </w:tcPr>
          <w:p w:rsidR="00062085" w:rsidRDefault="00062085" w:rsidP="008302E0">
            <w:r>
              <w:t>Pachysandra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Palmboompje</w:t>
            </w:r>
          </w:p>
        </w:tc>
        <w:tc>
          <w:tcPr>
            <w:tcW w:w="2592" w:type="dxa"/>
          </w:tcPr>
          <w:p w:rsidR="00062085" w:rsidRDefault="00062085" w:rsidP="008302E0">
            <w:r>
              <w:t>Palmboompje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Parelstruik</w:t>
            </w:r>
          </w:p>
        </w:tc>
        <w:tc>
          <w:tcPr>
            <w:tcW w:w="2592" w:type="dxa"/>
          </w:tcPr>
          <w:p w:rsidR="00062085" w:rsidRDefault="00062085" w:rsidP="008302E0">
            <w:r>
              <w:t>Parelstruik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Peer</w:t>
            </w:r>
          </w:p>
        </w:tc>
        <w:tc>
          <w:tcPr>
            <w:tcW w:w="2592" w:type="dxa"/>
          </w:tcPr>
          <w:p w:rsidR="00062085" w:rsidRDefault="00062085" w:rsidP="008302E0">
            <w:r>
              <w:t>Peer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Photinia</w:t>
            </w:r>
          </w:p>
        </w:tc>
        <w:tc>
          <w:tcPr>
            <w:tcW w:w="2592" w:type="dxa"/>
          </w:tcPr>
          <w:p w:rsidR="00062085" w:rsidRDefault="00062085" w:rsidP="008302E0">
            <w:r>
              <w:t>Photinia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Phragmites</w:t>
            </w:r>
          </w:p>
        </w:tc>
        <w:tc>
          <w:tcPr>
            <w:tcW w:w="2592" w:type="dxa"/>
          </w:tcPr>
          <w:p w:rsidR="00062085" w:rsidRDefault="00062085" w:rsidP="008302E0">
            <w:r>
              <w:t>Phragmites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Pieris</w:t>
            </w:r>
          </w:p>
        </w:tc>
        <w:tc>
          <w:tcPr>
            <w:tcW w:w="2592" w:type="dxa"/>
          </w:tcPr>
          <w:p w:rsidR="00062085" w:rsidRDefault="00062085" w:rsidP="008302E0">
            <w:r>
              <w:t>Pieris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Pinus</w:t>
            </w:r>
          </w:p>
        </w:tc>
        <w:tc>
          <w:tcPr>
            <w:tcW w:w="2592" w:type="dxa"/>
          </w:tcPr>
          <w:p w:rsidR="00062085" w:rsidRDefault="00062085" w:rsidP="008302E0">
            <w:r>
              <w:t>Pinus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Plataan</w:t>
            </w:r>
          </w:p>
        </w:tc>
        <w:tc>
          <w:tcPr>
            <w:tcW w:w="2592" w:type="dxa"/>
          </w:tcPr>
          <w:p w:rsidR="00062085" w:rsidRDefault="00062085" w:rsidP="008302E0">
            <w:r>
              <w:t>Plataan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Populier</w:t>
            </w:r>
          </w:p>
        </w:tc>
        <w:tc>
          <w:tcPr>
            <w:tcW w:w="2592" w:type="dxa"/>
          </w:tcPr>
          <w:p w:rsidR="00062085" w:rsidRDefault="00062085" w:rsidP="008302E0">
            <w:r>
              <w:t>Populier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Populus</w:t>
            </w:r>
          </w:p>
        </w:tc>
        <w:tc>
          <w:tcPr>
            <w:tcW w:w="2592" w:type="dxa"/>
          </w:tcPr>
          <w:p w:rsidR="00062085" w:rsidRDefault="00062085" w:rsidP="008302E0">
            <w:r>
              <w:t>Populus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Quercus</w:t>
            </w:r>
          </w:p>
        </w:tc>
        <w:tc>
          <w:tcPr>
            <w:tcW w:w="2592" w:type="dxa"/>
          </w:tcPr>
          <w:p w:rsidR="00062085" w:rsidRDefault="00062085" w:rsidP="008302E0">
            <w:r>
              <w:t>Quercus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Rhododendron</w:t>
            </w:r>
          </w:p>
        </w:tc>
        <w:tc>
          <w:tcPr>
            <w:tcW w:w="2592" w:type="dxa"/>
          </w:tcPr>
          <w:p w:rsidR="00062085" w:rsidRDefault="00062085" w:rsidP="008302E0">
            <w:r>
              <w:t>Rhododendron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Robinia</w:t>
            </w:r>
          </w:p>
        </w:tc>
        <w:tc>
          <w:tcPr>
            <w:tcW w:w="2592" w:type="dxa"/>
          </w:tcPr>
          <w:p w:rsidR="00062085" w:rsidRDefault="00062085" w:rsidP="008302E0">
            <w:r>
              <w:t>Robinia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Rododendrom</w:t>
            </w:r>
          </w:p>
        </w:tc>
        <w:tc>
          <w:tcPr>
            <w:tcW w:w="2592" w:type="dxa"/>
          </w:tcPr>
          <w:p w:rsidR="00062085" w:rsidRDefault="00062085" w:rsidP="008302E0">
            <w:r>
              <w:t>Rododendrom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Rubus</w:t>
            </w:r>
          </w:p>
        </w:tc>
        <w:tc>
          <w:tcPr>
            <w:tcW w:w="2592" w:type="dxa"/>
          </w:tcPr>
          <w:p w:rsidR="00062085" w:rsidRDefault="00062085" w:rsidP="008302E0">
            <w:r>
              <w:t>Rubus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Sambucus</w:t>
            </w:r>
          </w:p>
        </w:tc>
        <w:tc>
          <w:tcPr>
            <w:tcW w:w="2592" w:type="dxa"/>
          </w:tcPr>
          <w:p w:rsidR="00062085" w:rsidRDefault="00062085" w:rsidP="008302E0">
            <w:r>
              <w:t>Sambucus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Schijnbeuk</w:t>
            </w:r>
          </w:p>
        </w:tc>
        <w:tc>
          <w:tcPr>
            <w:tcW w:w="2592" w:type="dxa"/>
          </w:tcPr>
          <w:p w:rsidR="00062085" w:rsidRDefault="00062085" w:rsidP="008302E0">
            <w:r>
              <w:t>Schijnbeuk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Schijnhazelaar</w:t>
            </w:r>
          </w:p>
        </w:tc>
        <w:tc>
          <w:tcPr>
            <w:tcW w:w="2592" w:type="dxa"/>
          </w:tcPr>
          <w:p w:rsidR="00062085" w:rsidRDefault="00062085" w:rsidP="008302E0">
            <w:r>
              <w:t>Schijnhazelaar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Schijnhulst</w:t>
            </w:r>
          </w:p>
        </w:tc>
        <w:tc>
          <w:tcPr>
            <w:tcW w:w="2592" w:type="dxa"/>
          </w:tcPr>
          <w:p w:rsidR="00062085" w:rsidRDefault="00062085" w:rsidP="008302E0">
            <w:r>
              <w:t>Schijnhulst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Sering</w:t>
            </w:r>
          </w:p>
        </w:tc>
        <w:tc>
          <w:tcPr>
            <w:tcW w:w="2592" w:type="dxa"/>
          </w:tcPr>
          <w:p w:rsidR="00062085" w:rsidRDefault="00062085" w:rsidP="008302E0">
            <w:r>
              <w:t>Sering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Seringa</w:t>
            </w:r>
          </w:p>
        </w:tc>
        <w:tc>
          <w:tcPr>
            <w:tcW w:w="2592" w:type="dxa"/>
          </w:tcPr>
          <w:p w:rsidR="00062085" w:rsidRDefault="00062085" w:rsidP="008302E0">
            <w:r>
              <w:t>Seringa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Skimmia</w:t>
            </w:r>
          </w:p>
        </w:tc>
        <w:tc>
          <w:tcPr>
            <w:tcW w:w="2592" w:type="dxa"/>
          </w:tcPr>
          <w:p w:rsidR="00062085" w:rsidRDefault="00062085" w:rsidP="008302E0">
            <w:r>
              <w:t>Skimmia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Sneeuwbal</w:t>
            </w:r>
          </w:p>
        </w:tc>
        <w:tc>
          <w:tcPr>
            <w:tcW w:w="2592" w:type="dxa"/>
          </w:tcPr>
          <w:p w:rsidR="00062085" w:rsidRDefault="00062085" w:rsidP="008302E0">
            <w:r>
              <w:t>Sneeuwbal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Sneeuwbes</w:t>
            </w:r>
          </w:p>
        </w:tc>
        <w:tc>
          <w:tcPr>
            <w:tcW w:w="2592" w:type="dxa"/>
          </w:tcPr>
          <w:p w:rsidR="00062085" w:rsidRDefault="00062085" w:rsidP="008302E0">
            <w:r>
              <w:t>Sneeuwbes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Sorbus</w:t>
            </w:r>
          </w:p>
        </w:tc>
        <w:tc>
          <w:tcPr>
            <w:tcW w:w="2592" w:type="dxa"/>
          </w:tcPr>
          <w:p w:rsidR="00062085" w:rsidRDefault="00062085" w:rsidP="008302E0">
            <w:r>
              <w:t>Sorbus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Spar</w:t>
            </w:r>
          </w:p>
        </w:tc>
        <w:tc>
          <w:tcPr>
            <w:tcW w:w="2592" w:type="dxa"/>
          </w:tcPr>
          <w:p w:rsidR="00062085" w:rsidRDefault="00062085" w:rsidP="008302E0">
            <w:r>
              <w:t>Spar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Spierstruik</w:t>
            </w:r>
          </w:p>
        </w:tc>
        <w:tc>
          <w:tcPr>
            <w:tcW w:w="2592" w:type="dxa"/>
          </w:tcPr>
          <w:p w:rsidR="00062085" w:rsidRDefault="00062085" w:rsidP="008302E0">
            <w:r>
              <w:t>Spierstruik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Spiraea</w:t>
            </w:r>
          </w:p>
        </w:tc>
        <w:tc>
          <w:tcPr>
            <w:tcW w:w="2592" w:type="dxa"/>
          </w:tcPr>
          <w:p w:rsidR="00062085" w:rsidRDefault="00062085" w:rsidP="008302E0">
            <w:r>
              <w:t>Spiraea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Spireae</w:t>
            </w:r>
          </w:p>
        </w:tc>
        <w:tc>
          <w:tcPr>
            <w:tcW w:w="2592" w:type="dxa"/>
          </w:tcPr>
          <w:p w:rsidR="00062085" w:rsidRDefault="00062085" w:rsidP="008302E0">
            <w:r>
              <w:t>Spireae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Symphoricarpus</w:t>
            </w:r>
          </w:p>
        </w:tc>
        <w:tc>
          <w:tcPr>
            <w:tcW w:w="2592" w:type="dxa"/>
          </w:tcPr>
          <w:p w:rsidR="00062085" w:rsidRDefault="00062085" w:rsidP="008302E0">
            <w:r>
              <w:t>Symphoricarpus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Symphoricarus</w:t>
            </w:r>
          </w:p>
        </w:tc>
        <w:tc>
          <w:tcPr>
            <w:tcW w:w="2592" w:type="dxa"/>
          </w:tcPr>
          <w:p w:rsidR="00062085" w:rsidRDefault="00062085" w:rsidP="008302E0">
            <w:r>
              <w:t>Symphoricarus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Symphytum</w:t>
            </w:r>
          </w:p>
        </w:tc>
        <w:tc>
          <w:tcPr>
            <w:tcW w:w="2592" w:type="dxa"/>
          </w:tcPr>
          <w:p w:rsidR="00062085" w:rsidRDefault="00062085" w:rsidP="008302E0">
            <w:r>
              <w:t>Symphytum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Tilia</w:t>
            </w:r>
          </w:p>
        </w:tc>
        <w:tc>
          <w:tcPr>
            <w:tcW w:w="2592" w:type="dxa"/>
          </w:tcPr>
          <w:p w:rsidR="00062085" w:rsidRDefault="00062085" w:rsidP="008302E0">
            <w:r>
              <w:t>Tilia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Toverhazelaar</w:t>
            </w:r>
          </w:p>
        </w:tc>
        <w:tc>
          <w:tcPr>
            <w:tcW w:w="2592" w:type="dxa"/>
          </w:tcPr>
          <w:p w:rsidR="00062085" w:rsidRDefault="00062085" w:rsidP="008302E0">
            <w:r>
              <w:t>Toverhazelaar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Trompetboom</w:t>
            </w:r>
          </w:p>
        </w:tc>
        <w:tc>
          <w:tcPr>
            <w:tcW w:w="2592" w:type="dxa"/>
          </w:tcPr>
          <w:p w:rsidR="00062085" w:rsidRDefault="00062085" w:rsidP="008302E0">
            <w:r>
              <w:t>Trompetboom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Tulpenboom</w:t>
            </w:r>
          </w:p>
        </w:tc>
        <w:tc>
          <w:tcPr>
            <w:tcW w:w="2592" w:type="dxa"/>
          </w:tcPr>
          <w:p w:rsidR="00062085" w:rsidRDefault="00062085" w:rsidP="008302E0">
            <w:r>
              <w:t>Tulpenboom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Typha</w:t>
            </w:r>
          </w:p>
        </w:tc>
        <w:tc>
          <w:tcPr>
            <w:tcW w:w="2592" w:type="dxa"/>
          </w:tcPr>
          <w:p w:rsidR="00062085" w:rsidRDefault="00062085" w:rsidP="008302E0">
            <w:r>
              <w:t>Typha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Typhia</w:t>
            </w:r>
          </w:p>
        </w:tc>
        <w:tc>
          <w:tcPr>
            <w:tcW w:w="2592" w:type="dxa"/>
          </w:tcPr>
          <w:p w:rsidR="00062085" w:rsidRDefault="00062085" w:rsidP="008302E0">
            <w:r>
              <w:t>Typhia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Ulmus</w:t>
            </w:r>
          </w:p>
        </w:tc>
        <w:tc>
          <w:tcPr>
            <w:tcW w:w="2592" w:type="dxa"/>
          </w:tcPr>
          <w:p w:rsidR="00062085" w:rsidRDefault="00062085" w:rsidP="008302E0">
            <w:r>
              <w:t>Ulmus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Valse Acacia</w:t>
            </w:r>
          </w:p>
        </w:tc>
        <w:tc>
          <w:tcPr>
            <w:tcW w:w="2592" w:type="dxa"/>
          </w:tcPr>
          <w:p w:rsidR="00062085" w:rsidRDefault="00062085" w:rsidP="008302E0">
            <w:r>
              <w:t>Valse Acacia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Valse Christusdoorm</w:t>
            </w:r>
          </w:p>
        </w:tc>
        <w:tc>
          <w:tcPr>
            <w:tcW w:w="2592" w:type="dxa"/>
          </w:tcPr>
          <w:p w:rsidR="00062085" w:rsidRDefault="00062085" w:rsidP="008302E0">
            <w:r>
              <w:t>Valse Christusdoorm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Vaste planten</w:t>
            </w:r>
          </w:p>
        </w:tc>
        <w:tc>
          <w:tcPr>
            <w:tcW w:w="2592" w:type="dxa"/>
          </w:tcPr>
          <w:p w:rsidR="00062085" w:rsidRDefault="00062085" w:rsidP="008302E0">
            <w:r>
              <w:t>Vaste planten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Venijnboom</w:t>
            </w:r>
          </w:p>
        </w:tc>
        <w:tc>
          <w:tcPr>
            <w:tcW w:w="2592" w:type="dxa"/>
          </w:tcPr>
          <w:p w:rsidR="00062085" w:rsidRDefault="00062085" w:rsidP="008302E0">
            <w:r>
              <w:t>Venijnboom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Verfbrem</w:t>
            </w:r>
          </w:p>
        </w:tc>
        <w:tc>
          <w:tcPr>
            <w:tcW w:w="2592" w:type="dxa"/>
          </w:tcPr>
          <w:p w:rsidR="00062085" w:rsidRDefault="00062085" w:rsidP="008302E0">
            <w:r>
              <w:t>Verfbrem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Vleugelnoot</w:t>
            </w:r>
          </w:p>
        </w:tc>
        <w:tc>
          <w:tcPr>
            <w:tcW w:w="2592" w:type="dxa"/>
          </w:tcPr>
          <w:p w:rsidR="00062085" w:rsidRDefault="00062085" w:rsidP="008302E0">
            <w:r>
              <w:t>Vleugelnoot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Vlier</w:t>
            </w:r>
          </w:p>
        </w:tc>
        <w:tc>
          <w:tcPr>
            <w:tcW w:w="2592" w:type="dxa"/>
          </w:tcPr>
          <w:p w:rsidR="00062085" w:rsidRDefault="00062085" w:rsidP="008302E0">
            <w:r>
              <w:t>Vlier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Vlinderstruik</w:t>
            </w:r>
          </w:p>
        </w:tc>
        <w:tc>
          <w:tcPr>
            <w:tcW w:w="2592" w:type="dxa"/>
          </w:tcPr>
          <w:p w:rsidR="00062085" w:rsidRDefault="00062085" w:rsidP="008302E0">
            <w:r>
              <w:t>Vlinderstruik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Vogelkers</w:t>
            </w:r>
          </w:p>
        </w:tc>
        <w:tc>
          <w:tcPr>
            <w:tcW w:w="2592" w:type="dxa"/>
          </w:tcPr>
          <w:p w:rsidR="00062085" w:rsidRDefault="00062085" w:rsidP="008302E0">
            <w:r>
              <w:t>Vogelkers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Vuurdoorn</w:t>
            </w:r>
          </w:p>
        </w:tc>
        <w:tc>
          <w:tcPr>
            <w:tcW w:w="2592" w:type="dxa"/>
          </w:tcPr>
          <w:p w:rsidR="00062085" w:rsidRDefault="00062085" w:rsidP="008302E0">
            <w:r>
              <w:t>Vuurdoorn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Walnoot</w:t>
            </w:r>
          </w:p>
        </w:tc>
        <w:tc>
          <w:tcPr>
            <w:tcW w:w="2592" w:type="dxa"/>
          </w:tcPr>
          <w:p w:rsidR="00062085" w:rsidRDefault="00062085" w:rsidP="008302E0">
            <w:r>
              <w:t>Walnoot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Wegedoorn</w:t>
            </w:r>
          </w:p>
        </w:tc>
        <w:tc>
          <w:tcPr>
            <w:tcW w:w="2592" w:type="dxa"/>
          </w:tcPr>
          <w:p w:rsidR="00062085" w:rsidRDefault="00062085" w:rsidP="008302E0">
            <w:r>
              <w:t>Wegedoorn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Weigela</w:t>
            </w:r>
          </w:p>
        </w:tc>
        <w:tc>
          <w:tcPr>
            <w:tcW w:w="2592" w:type="dxa"/>
          </w:tcPr>
          <w:p w:rsidR="00062085" w:rsidRDefault="00062085" w:rsidP="008302E0">
            <w:r>
              <w:t>Weigela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Wilg</w:t>
            </w:r>
          </w:p>
        </w:tc>
        <w:tc>
          <w:tcPr>
            <w:tcW w:w="2592" w:type="dxa"/>
          </w:tcPr>
          <w:p w:rsidR="00062085" w:rsidRDefault="00062085" w:rsidP="008302E0">
            <w:r>
              <w:t>Wilg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Zakdoekenboom</w:t>
            </w:r>
          </w:p>
        </w:tc>
        <w:tc>
          <w:tcPr>
            <w:tcW w:w="2592" w:type="dxa"/>
          </w:tcPr>
          <w:p w:rsidR="00062085" w:rsidRDefault="00062085" w:rsidP="008302E0">
            <w:r>
              <w:t>Zakdoekenboom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Zelkova</w:t>
            </w:r>
          </w:p>
        </w:tc>
        <w:tc>
          <w:tcPr>
            <w:tcW w:w="2592" w:type="dxa"/>
          </w:tcPr>
          <w:p w:rsidR="00062085" w:rsidRDefault="00062085" w:rsidP="008302E0">
            <w:r>
              <w:t>Zelkova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Zilverspar</w:t>
            </w:r>
          </w:p>
        </w:tc>
        <w:tc>
          <w:tcPr>
            <w:tcW w:w="2592" w:type="dxa"/>
          </w:tcPr>
          <w:p w:rsidR="00062085" w:rsidRDefault="00062085" w:rsidP="008302E0">
            <w:r>
              <w:t>Zilverspar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Zuurbes</w:t>
            </w:r>
          </w:p>
        </w:tc>
        <w:tc>
          <w:tcPr>
            <w:tcW w:w="2592" w:type="dxa"/>
          </w:tcPr>
          <w:p w:rsidR="00062085" w:rsidRDefault="00062085" w:rsidP="008302E0">
            <w:r>
              <w:t>Zuurbes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div</w:t>
            </w:r>
          </w:p>
        </w:tc>
        <w:tc>
          <w:tcPr>
            <w:tcW w:w="2592" w:type="dxa"/>
          </w:tcPr>
          <w:p w:rsidR="00062085" w:rsidRDefault="00062085" w:rsidP="008302E0">
            <w:r>
              <w:t>divers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grassoort</w:t>
            </w:r>
          </w:p>
        </w:tc>
        <w:tc>
          <w:tcPr>
            <w:tcW w:w="2592" w:type="dxa"/>
          </w:tcPr>
          <w:p w:rsidR="00062085" w:rsidRDefault="00062085" w:rsidP="008302E0">
            <w:r>
              <w:t>grassoort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ligustrum</w:t>
            </w:r>
          </w:p>
        </w:tc>
        <w:tc>
          <w:tcPr>
            <w:tcW w:w="2592" w:type="dxa"/>
          </w:tcPr>
          <w:p w:rsidR="00062085" w:rsidRDefault="00062085" w:rsidP="008302E0">
            <w:r>
              <w:t>ligustrum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sneeuwbalspirea</w:t>
            </w:r>
          </w:p>
        </w:tc>
        <w:tc>
          <w:tcPr>
            <w:tcW w:w="2592" w:type="dxa"/>
          </w:tcPr>
          <w:p w:rsidR="00062085" w:rsidRDefault="00062085" w:rsidP="008302E0">
            <w:r>
              <w:t>sneeuwbalspirea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0" w:name="_Toc14728288"/>
      <w:r>
        <w:t>FUNDERING_TYPE</w:t>
      </w:r>
      <w:bookmarkEnd w:id="180"/>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BEP</w:t>
            </w:r>
          </w:p>
        </w:tc>
        <w:tc>
          <w:tcPr>
            <w:tcW w:w="2592" w:type="dxa"/>
          </w:tcPr>
          <w:p w:rsidR="00062085" w:rsidRDefault="00062085" w:rsidP="008302E0">
            <w:r>
              <w:t>Betonpaal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BUP</w:t>
            </w:r>
          </w:p>
        </w:tc>
        <w:tc>
          <w:tcPr>
            <w:tcW w:w="2592" w:type="dxa"/>
          </w:tcPr>
          <w:p w:rsidR="00062085" w:rsidRDefault="00062085" w:rsidP="008302E0">
            <w:r>
              <w:t>Buispaal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HT</w:t>
            </w:r>
          </w:p>
        </w:tc>
        <w:tc>
          <w:tcPr>
            <w:tcW w:w="2592" w:type="dxa"/>
          </w:tcPr>
          <w:p w:rsidR="00062085" w:rsidRDefault="00062085" w:rsidP="008302E0">
            <w:r>
              <w:t>Hout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1" w:name="_Toc14728289"/>
      <w:r>
        <w:t>GEMEENTE</w:t>
      </w:r>
      <w:bookmarkEnd w:id="181"/>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Graft-De Rijp</w:t>
            </w:r>
          </w:p>
        </w:tc>
        <w:tc>
          <w:tcPr>
            <w:tcW w:w="2592" w:type="dxa"/>
          </w:tcPr>
          <w:p w:rsidR="00062085" w:rsidRDefault="00062085" w:rsidP="008302E0">
            <w:r>
              <w:t>Graft-De Rijp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Harrlemmermeer</w:t>
            </w:r>
          </w:p>
        </w:tc>
        <w:tc>
          <w:tcPr>
            <w:tcW w:w="2592" w:type="dxa"/>
          </w:tcPr>
          <w:p w:rsidR="00062085" w:rsidRDefault="00062085" w:rsidP="008302E0">
            <w:r>
              <w:t>Harrlemmermeer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2" w:name="_Toc14728290"/>
      <w:r>
        <w:t>LEVENSCYCLUS</w:t>
      </w:r>
      <w:bookmarkEnd w:id="182"/>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10 jaar</w:t>
            </w:r>
          </w:p>
        </w:tc>
        <w:tc>
          <w:tcPr>
            <w:tcW w:w="2592" w:type="dxa"/>
          </w:tcPr>
          <w:p w:rsidR="00062085" w:rsidRDefault="00062085" w:rsidP="008302E0">
            <w:r>
              <w:t>10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15 jaar</w:t>
            </w:r>
          </w:p>
        </w:tc>
        <w:tc>
          <w:tcPr>
            <w:tcW w:w="2592" w:type="dxa"/>
          </w:tcPr>
          <w:p w:rsidR="00062085" w:rsidRDefault="00062085" w:rsidP="008302E0">
            <w:r>
              <w:t>15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20 jaar</w:t>
            </w:r>
          </w:p>
        </w:tc>
        <w:tc>
          <w:tcPr>
            <w:tcW w:w="2592" w:type="dxa"/>
          </w:tcPr>
          <w:p w:rsidR="00062085" w:rsidRDefault="00062085" w:rsidP="008302E0">
            <w:r>
              <w:t>20 jaar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w:t>
            </w:r>
          </w:p>
        </w:tc>
        <w:tc>
          <w:tcPr>
            <w:tcW w:w="2592" w:type="dxa"/>
          </w:tcPr>
          <w:p w:rsidR="00062085" w:rsidRDefault="00062085" w:rsidP="008302E0">
            <w:r>
              <w:t>Ontwikkeling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3" w:name="_Toc14728291"/>
      <w:r>
        <w:t>MATERIAALSOORT</w:t>
      </w:r>
      <w:bookmarkEnd w:id="183"/>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10</w:t>
            </w:r>
          </w:p>
        </w:tc>
        <w:tc>
          <w:tcPr>
            <w:tcW w:w="2592" w:type="dxa"/>
          </w:tcPr>
          <w:p w:rsidR="00062085" w:rsidRDefault="00062085" w:rsidP="008302E0">
            <w:r>
              <w:t>Gras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101</w:t>
            </w:r>
          </w:p>
        </w:tc>
        <w:tc>
          <w:tcPr>
            <w:tcW w:w="2592" w:type="dxa"/>
          </w:tcPr>
          <w:p w:rsidR="00062085" w:rsidRDefault="00062085" w:rsidP="008302E0">
            <w:r>
              <w:t>Beplanting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102</w:t>
            </w:r>
          </w:p>
        </w:tc>
        <w:tc>
          <w:tcPr>
            <w:tcW w:w="2592" w:type="dxa"/>
          </w:tcPr>
          <w:p w:rsidR="00062085" w:rsidRDefault="00062085" w:rsidP="008302E0">
            <w:r>
              <w:t>Bomen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103</w:t>
            </w:r>
          </w:p>
        </w:tc>
        <w:tc>
          <w:tcPr>
            <w:tcW w:w="2592" w:type="dxa"/>
          </w:tcPr>
          <w:p w:rsidR="00062085" w:rsidRDefault="00062085" w:rsidP="008302E0">
            <w:r>
              <w:t>Halfverhard</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104</w:t>
            </w:r>
          </w:p>
        </w:tc>
        <w:tc>
          <w:tcPr>
            <w:tcW w:w="2592" w:type="dxa"/>
          </w:tcPr>
          <w:p w:rsidR="00062085" w:rsidRDefault="00062085" w:rsidP="008302E0">
            <w:r>
              <w:t>Onverhard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105</w:t>
            </w:r>
          </w:p>
        </w:tc>
        <w:tc>
          <w:tcPr>
            <w:tcW w:w="2592" w:type="dxa"/>
          </w:tcPr>
          <w:p w:rsidR="00062085" w:rsidRDefault="00062085" w:rsidP="008302E0">
            <w:r>
              <w:t>Asfaltbeton (ZOAB)</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106</w:t>
            </w:r>
          </w:p>
        </w:tc>
        <w:tc>
          <w:tcPr>
            <w:tcW w:w="2592" w:type="dxa"/>
          </w:tcPr>
          <w:p w:rsidR="00062085" w:rsidRDefault="00062085" w:rsidP="008302E0">
            <w:r>
              <w:t>Fauna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107</w:t>
            </w:r>
          </w:p>
        </w:tc>
        <w:tc>
          <w:tcPr>
            <w:tcW w:w="2592" w:type="dxa"/>
          </w:tcPr>
          <w:p w:rsidR="00062085" w:rsidRDefault="00062085" w:rsidP="008302E0">
            <w:r>
              <w:t>Kunstgras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108</w:t>
            </w:r>
          </w:p>
        </w:tc>
        <w:tc>
          <w:tcPr>
            <w:tcW w:w="2592" w:type="dxa"/>
          </w:tcPr>
          <w:p w:rsidR="00062085" w:rsidRDefault="00062085" w:rsidP="008302E0">
            <w:r>
              <w:t>Keramiek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109</w:t>
            </w:r>
          </w:p>
        </w:tc>
        <w:tc>
          <w:tcPr>
            <w:tcW w:w="2592" w:type="dxa"/>
          </w:tcPr>
          <w:p w:rsidR="00062085" w:rsidRDefault="00062085" w:rsidP="008302E0">
            <w:r>
              <w:t>Granulaat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w:t>
            </w:r>
          </w:p>
        </w:tc>
        <w:tc>
          <w:tcPr>
            <w:tcW w:w="2592" w:type="dxa"/>
          </w:tcPr>
          <w:p w:rsidR="00062085" w:rsidRDefault="00062085" w:rsidP="008302E0">
            <w:r>
              <w:t>Mechaniek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110</w:t>
            </w:r>
          </w:p>
        </w:tc>
        <w:tc>
          <w:tcPr>
            <w:tcW w:w="2592" w:type="dxa"/>
          </w:tcPr>
          <w:p w:rsidR="00062085" w:rsidRDefault="00062085" w:rsidP="008302E0">
            <w:r>
              <w:t>Betonpuin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111</w:t>
            </w:r>
          </w:p>
        </w:tc>
        <w:tc>
          <w:tcPr>
            <w:tcW w:w="2592" w:type="dxa"/>
          </w:tcPr>
          <w:p w:rsidR="00062085" w:rsidRDefault="00062085" w:rsidP="008302E0">
            <w:r>
              <w:t>Steenpuin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112</w:t>
            </w:r>
          </w:p>
        </w:tc>
        <w:tc>
          <w:tcPr>
            <w:tcW w:w="2592" w:type="dxa"/>
          </w:tcPr>
          <w:p w:rsidR="00062085" w:rsidRDefault="00062085" w:rsidP="008302E0">
            <w:r>
              <w:t>Stortsteen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113</w:t>
            </w:r>
          </w:p>
        </w:tc>
        <w:tc>
          <w:tcPr>
            <w:tcW w:w="2592" w:type="dxa"/>
          </w:tcPr>
          <w:p w:rsidR="00062085" w:rsidRDefault="00062085" w:rsidP="008302E0">
            <w:r>
              <w:t>Zetsteen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12</w:t>
            </w:r>
          </w:p>
        </w:tc>
        <w:tc>
          <w:tcPr>
            <w:tcW w:w="2592" w:type="dxa"/>
          </w:tcPr>
          <w:p w:rsidR="00062085" w:rsidRDefault="00062085" w:rsidP="008302E0">
            <w:r>
              <w:t>Elektrotechniek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13</w:t>
            </w:r>
          </w:p>
        </w:tc>
        <w:tc>
          <w:tcPr>
            <w:tcW w:w="2592" w:type="dxa"/>
          </w:tcPr>
          <w:p w:rsidR="00062085" w:rsidRDefault="00062085" w:rsidP="008302E0">
            <w:r>
              <w:t>Hydrauliek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14</w:t>
            </w:r>
          </w:p>
        </w:tc>
        <w:tc>
          <w:tcPr>
            <w:tcW w:w="2592" w:type="dxa"/>
          </w:tcPr>
          <w:p w:rsidR="00062085" w:rsidRDefault="00062085" w:rsidP="008302E0">
            <w:r>
              <w:t>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15</w:t>
            </w:r>
          </w:p>
        </w:tc>
        <w:tc>
          <w:tcPr>
            <w:tcW w:w="2592" w:type="dxa"/>
          </w:tcPr>
          <w:p w:rsidR="00062085" w:rsidRDefault="00062085" w:rsidP="008302E0">
            <w:r>
              <w:t>Aluminium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16</w:t>
            </w:r>
          </w:p>
        </w:tc>
        <w:tc>
          <w:tcPr>
            <w:tcW w:w="2592" w:type="dxa"/>
          </w:tcPr>
          <w:p w:rsidR="00062085" w:rsidRDefault="00062085" w:rsidP="008302E0">
            <w:r>
              <w:t>Zink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17</w:t>
            </w:r>
          </w:p>
        </w:tc>
        <w:tc>
          <w:tcPr>
            <w:tcW w:w="2592" w:type="dxa"/>
          </w:tcPr>
          <w:p w:rsidR="00062085" w:rsidRDefault="00062085" w:rsidP="008302E0">
            <w:r>
              <w:t>Gietijzer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18</w:t>
            </w:r>
          </w:p>
        </w:tc>
        <w:tc>
          <w:tcPr>
            <w:tcW w:w="2592" w:type="dxa"/>
          </w:tcPr>
          <w:p w:rsidR="00062085" w:rsidRDefault="00062085" w:rsidP="008302E0">
            <w:r>
              <w:t>Metaal; 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19</w:t>
            </w:r>
          </w:p>
        </w:tc>
        <w:tc>
          <w:tcPr>
            <w:tcW w:w="2592" w:type="dxa"/>
          </w:tcPr>
          <w:p w:rsidR="00062085" w:rsidRDefault="00062085" w:rsidP="008302E0">
            <w:r>
              <w:t>Rubber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w:t>
            </w:r>
          </w:p>
        </w:tc>
        <w:tc>
          <w:tcPr>
            <w:tcW w:w="2592" w:type="dxa"/>
          </w:tcPr>
          <w:p w:rsidR="00062085" w:rsidRDefault="00062085" w:rsidP="008302E0">
            <w:r>
              <w:t>Hout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201</w:t>
            </w:r>
          </w:p>
        </w:tc>
        <w:tc>
          <w:tcPr>
            <w:tcW w:w="2592" w:type="dxa"/>
          </w:tcPr>
          <w:p w:rsidR="00062085" w:rsidRDefault="00062085" w:rsidP="008302E0">
            <w:r>
              <w:t>Metselwerk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202</w:t>
            </w:r>
          </w:p>
        </w:tc>
        <w:tc>
          <w:tcPr>
            <w:tcW w:w="2592" w:type="dxa"/>
          </w:tcPr>
          <w:p w:rsidR="00062085" w:rsidRDefault="00062085" w:rsidP="008302E0">
            <w:r>
              <w:t>Riet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21</w:t>
            </w:r>
          </w:p>
        </w:tc>
        <w:tc>
          <w:tcPr>
            <w:tcW w:w="2592" w:type="dxa"/>
          </w:tcPr>
          <w:p w:rsidR="00062085" w:rsidRDefault="00062085" w:rsidP="008302E0">
            <w:r>
              <w:t>Asfalt (ZOAB)</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22</w:t>
            </w:r>
          </w:p>
        </w:tc>
        <w:tc>
          <w:tcPr>
            <w:tcW w:w="2592" w:type="dxa"/>
          </w:tcPr>
          <w:p w:rsidR="00062085" w:rsidRDefault="00062085" w:rsidP="008302E0">
            <w:r>
              <w:t>Koper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23</w:t>
            </w:r>
          </w:p>
        </w:tc>
        <w:tc>
          <w:tcPr>
            <w:tcW w:w="2592" w:type="dxa"/>
          </w:tcPr>
          <w:p w:rsidR="00062085" w:rsidRDefault="00062085" w:rsidP="008302E0">
            <w:r>
              <w:t>Pneumatiek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24</w:t>
            </w:r>
          </w:p>
        </w:tc>
        <w:tc>
          <w:tcPr>
            <w:tcW w:w="2592" w:type="dxa"/>
          </w:tcPr>
          <w:p w:rsidR="00062085" w:rsidRDefault="00062085" w:rsidP="008302E0">
            <w:r>
              <w:t>Kurk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25</w:t>
            </w:r>
          </w:p>
        </w:tc>
        <w:tc>
          <w:tcPr>
            <w:tcW w:w="2592" w:type="dxa"/>
          </w:tcPr>
          <w:p w:rsidR="00062085" w:rsidRDefault="00062085" w:rsidP="008302E0">
            <w:r>
              <w:t>Textiel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26</w:t>
            </w:r>
          </w:p>
        </w:tc>
        <w:tc>
          <w:tcPr>
            <w:tcW w:w="2592" w:type="dxa"/>
          </w:tcPr>
          <w:p w:rsidR="00062085" w:rsidRDefault="00062085" w:rsidP="008302E0">
            <w:r>
              <w:t>Vilt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27</w:t>
            </w:r>
          </w:p>
        </w:tc>
        <w:tc>
          <w:tcPr>
            <w:tcW w:w="2592" w:type="dxa"/>
          </w:tcPr>
          <w:p w:rsidR="00062085" w:rsidRDefault="00062085" w:rsidP="008302E0">
            <w:r>
              <w:t>Jute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28</w:t>
            </w:r>
          </w:p>
        </w:tc>
        <w:tc>
          <w:tcPr>
            <w:tcW w:w="2592" w:type="dxa"/>
          </w:tcPr>
          <w:p w:rsidR="00062085" w:rsidRDefault="00062085" w:rsidP="008302E0">
            <w:r>
              <w:t>Emaille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29</w:t>
            </w:r>
          </w:p>
        </w:tc>
        <w:tc>
          <w:tcPr>
            <w:tcW w:w="2592" w:type="dxa"/>
          </w:tcPr>
          <w:p w:rsidR="00062085" w:rsidRDefault="00062085" w:rsidP="008302E0">
            <w:r>
              <w:t>Installaties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3</w:t>
            </w:r>
          </w:p>
        </w:tc>
        <w:tc>
          <w:tcPr>
            <w:tcW w:w="2592" w:type="dxa"/>
          </w:tcPr>
          <w:p w:rsidR="00062085" w:rsidRDefault="00062085" w:rsidP="008302E0">
            <w:r>
              <w:t>Beton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30</w:t>
            </w:r>
          </w:p>
        </w:tc>
        <w:tc>
          <w:tcPr>
            <w:tcW w:w="2592" w:type="dxa"/>
          </w:tcPr>
          <w:p w:rsidR="00062085" w:rsidRDefault="00062085" w:rsidP="008302E0">
            <w:r>
              <w:t>Water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31</w:t>
            </w:r>
          </w:p>
        </w:tc>
        <w:tc>
          <w:tcPr>
            <w:tcW w:w="2592" w:type="dxa"/>
          </w:tcPr>
          <w:p w:rsidR="00062085" w:rsidRDefault="00062085" w:rsidP="008302E0">
            <w:r>
              <w:t>Grind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32</w:t>
            </w:r>
          </w:p>
        </w:tc>
        <w:tc>
          <w:tcPr>
            <w:tcW w:w="2592" w:type="dxa"/>
          </w:tcPr>
          <w:p w:rsidR="00062085" w:rsidRDefault="00062085" w:rsidP="008302E0">
            <w:r>
              <w:t>Zand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33</w:t>
            </w:r>
          </w:p>
        </w:tc>
        <w:tc>
          <w:tcPr>
            <w:tcW w:w="2592" w:type="dxa"/>
          </w:tcPr>
          <w:p w:rsidR="00062085" w:rsidRDefault="00062085" w:rsidP="008302E0">
            <w:r>
              <w:t>Schelpen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34</w:t>
            </w:r>
          </w:p>
        </w:tc>
        <w:tc>
          <w:tcPr>
            <w:tcW w:w="2592" w:type="dxa"/>
          </w:tcPr>
          <w:p w:rsidR="00062085" w:rsidRDefault="00062085" w:rsidP="008302E0">
            <w:r>
              <w:t>Boomschors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4</w:t>
            </w:r>
          </w:p>
        </w:tc>
        <w:tc>
          <w:tcPr>
            <w:tcW w:w="2592" w:type="dxa"/>
          </w:tcPr>
          <w:p w:rsidR="00062085" w:rsidRDefault="00062085" w:rsidP="008302E0">
            <w:r>
              <w:t>Steen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5</w:t>
            </w:r>
          </w:p>
        </w:tc>
        <w:tc>
          <w:tcPr>
            <w:tcW w:w="2592" w:type="dxa"/>
          </w:tcPr>
          <w:p w:rsidR="00062085" w:rsidRDefault="00062085" w:rsidP="008302E0">
            <w:r>
              <w:t>Glas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6</w:t>
            </w:r>
          </w:p>
        </w:tc>
        <w:tc>
          <w:tcPr>
            <w:tcW w:w="2592" w:type="dxa"/>
          </w:tcPr>
          <w:p w:rsidR="00062085" w:rsidRDefault="00062085" w:rsidP="008302E0">
            <w:r>
              <w:t>Kunststof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7</w:t>
            </w:r>
          </w:p>
        </w:tc>
        <w:tc>
          <w:tcPr>
            <w:tcW w:w="2592" w:type="dxa"/>
          </w:tcPr>
          <w:p w:rsidR="00062085" w:rsidRDefault="00062085" w:rsidP="008302E0">
            <w:r>
              <w:t>Asfalt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8</w:t>
            </w:r>
          </w:p>
        </w:tc>
        <w:tc>
          <w:tcPr>
            <w:tcW w:w="2592" w:type="dxa"/>
          </w:tcPr>
          <w:p w:rsidR="00062085" w:rsidRDefault="00062085" w:rsidP="008302E0">
            <w:r>
              <w:t>Grond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8888887</w:t>
            </w:r>
          </w:p>
        </w:tc>
        <w:tc>
          <w:tcPr>
            <w:tcW w:w="2592" w:type="dxa"/>
          </w:tcPr>
          <w:p w:rsidR="00062085" w:rsidRDefault="00062085" w:rsidP="008302E0">
            <w:r>
              <w:t>Epoxy</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91</w:t>
            </w:r>
          </w:p>
        </w:tc>
        <w:tc>
          <w:tcPr>
            <w:tcW w:w="2592" w:type="dxa"/>
          </w:tcPr>
          <w:p w:rsidR="00062085" w:rsidRDefault="00062085" w:rsidP="008302E0">
            <w:r>
              <w:t>Asfaltbeton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92</w:t>
            </w:r>
          </w:p>
        </w:tc>
        <w:tc>
          <w:tcPr>
            <w:tcW w:w="2592" w:type="dxa"/>
          </w:tcPr>
          <w:p w:rsidR="00062085" w:rsidRDefault="00062085" w:rsidP="008302E0">
            <w:r>
              <w:t>Elementen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93</w:t>
            </w:r>
          </w:p>
        </w:tc>
        <w:tc>
          <w:tcPr>
            <w:tcW w:w="2592" w:type="dxa"/>
          </w:tcPr>
          <w:p w:rsidR="00062085" w:rsidRDefault="00062085" w:rsidP="008302E0">
            <w:r>
              <w:t>Cementbeton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95</w:t>
            </w:r>
          </w:p>
        </w:tc>
        <w:tc>
          <w:tcPr>
            <w:tcW w:w="2592" w:type="dxa"/>
          </w:tcPr>
          <w:p w:rsidR="00062085" w:rsidRDefault="00062085" w:rsidP="008302E0">
            <w:r>
              <w:t>Thermoplast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96</w:t>
            </w:r>
          </w:p>
        </w:tc>
        <w:tc>
          <w:tcPr>
            <w:tcW w:w="2592" w:type="dxa"/>
          </w:tcPr>
          <w:p w:rsidR="00062085" w:rsidRDefault="00062085" w:rsidP="008302E0">
            <w:r>
              <w:t>Wegenverf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97</w:t>
            </w:r>
          </w:p>
        </w:tc>
        <w:tc>
          <w:tcPr>
            <w:tcW w:w="2592" w:type="dxa"/>
          </w:tcPr>
          <w:p w:rsidR="00062085" w:rsidRDefault="00062085" w:rsidP="008302E0">
            <w:r>
              <w:t>Gravel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999</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4" w:name="_Toc14728292"/>
      <w:r>
        <w:t>MATERIAALTYPE</w:t>
      </w:r>
      <w:bookmarkEnd w:id="184"/>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10xpvc</w:t>
            </w:r>
          </w:p>
        </w:tc>
        <w:tc>
          <w:tcPr>
            <w:tcW w:w="2592" w:type="dxa"/>
          </w:tcPr>
          <w:p w:rsidR="00062085" w:rsidRDefault="00062085" w:rsidP="008302E0">
            <w:r>
              <w:t>10xpvc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1xhdpe</w:t>
            </w:r>
          </w:p>
        </w:tc>
        <w:tc>
          <w:tcPr>
            <w:tcW w:w="2592" w:type="dxa"/>
          </w:tcPr>
          <w:p w:rsidR="00062085" w:rsidRDefault="00062085" w:rsidP="008302E0">
            <w:r>
              <w:t>1xhdpe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1xstaal</w:t>
            </w:r>
          </w:p>
        </w:tc>
        <w:tc>
          <w:tcPr>
            <w:tcW w:w="2592" w:type="dxa"/>
          </w:tcPr>
          <w:p w:rsidR="00062085" w:rsidRDefault="00062085" w:rsidP="008302E0">
            <w:r>
              <w:t>1xstaal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2xhdpe</w:t>
            </w:r>
          </w:p>
        </w:tc>
        <w:tc>
          <w:tcPr>
            <w:tcW w:w="2592" w:type="dxa"/>
          </w:tcPr>
          <w:p w:rsidR="00062085" w:rsidRDefault="00062085" w:rsidP="008302E0">
            <w:r>
              <w:t>2xhdpe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2xpvc</w:t>
            </w:r>
          </w:p>
        </w:tc>
        <w:tc>
          <w:tcPr>
            <w:tcW w:w="2592" w:type="dxa"/>
          </w:tcPr>
          <w:p w:rsidR="00062085" w:rsidRDefault="00062085" w:rsidP="008302E0">
            <w:r>
              <w:t>2xpvc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2xstaal</w:t>
            </w:r>
          </w:p>
        </w:tc>
        <w:tc>
          <w:tcPr>
            <w:tcW w:w="2592" w:type="dxa"/>
          </w:tcPr>
          <w:p w:rsidR="00062085" w:rsidRDefault="00062085" w:rsidP="008302E0">
            <w:r>
              <w:t>2xstaal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3xhdpe</w:t>
            </w:r>
          </w:p>
        </w:tc>
        <w:tc>
          <w:tcPr>
            <w:tcW w:w="2592" w:type="dxa"/>
          </w:tcPr>
          <w:p w:rsidR="00062085" w:rsidRDefault="00062085" w:rsidP="008302E0">
            <w:r>
              <w:t>3xhdpe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3xpe(flex)</w:t>
            </w:r>
          </w:p>
        </w:tc>
        <w:tc>
          <w:tcPr>
            <w:tcW w:w="2592" w:type="dxa"/>
          </w:tcPr>
          <w:p w:rsidR="00062085" w:rsidRDefault="00062085" w:rsidP="008302E0">
            <w:r>
              <w:t>3xpe(flex)</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3xpvc</w:t>
            </w:r>
          </w:p>
        </w:tc>
        <w:tc>
          <w:tcPr>
            <w:tcW w:w="2592" w:type="dxa"/>
          </w:tcPr>
          <w:p w:rsidR="00062085" w:rsidRDefault="00062085" w:rsidP="008302E0">
            <w:r>
              <w:t>3xpvc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3xstaal</w:t>
            </w:r>
          </w:p>
        </w:tc>
        <w:tc>
          <w:tcPr>
            <w:tcW w:w="2592" w:type="dxa"/>
          </w:tcPr>
          <w:p w:rsidR="00062085" w:rsidRDefault="00062085" w:rsidP="008302E0">
            <w:r>
              <w:t>3xstaal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4xhdpe</w:t>
            </w:r>
          </w:p>
        </w:tc>
        <w:tc>
          <w:tcPr>
            <w:tcW w:w="2592" w:type="dxa"/>
          </w:tcPr>
          <w:p w:rsidR="00062085" w:rsidRDefault="00062085" w:rsidP="008302E0">
            <w:r>
              <w:t>4xhdpe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4xpvc</w:t>
            </w:r>
          </w:p>
        </w:tc>
        <w:tc>
          <w:tcPr>
            <w:tcW w:w="2592" w:type="dxa"/>
          </w:tcPr>
          <w:p w:rsidR="00062085" w:rsidRDefault="00062085" w:rsidP="008302E0">
            <w:r>
              <w:t>4xpvc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4xstaal</w:t>
            </w:r>
          </w:p>
        </w:tc>
        <w:tc>
          <w:tcPr>
            <w:tcW w:w="2592" w:type="dxa"/>
          </w:tcPr>
          <w:p w:rsidR="00062085" w:rsidRDefault="00062085" w:rsidP="008302E0">
            <w:r>
              <w:t>4xstaal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Hdpe</w:t>
            </w:r>
          </w:p>
        </w:tc>
        <w:tc>
          <w:tcPr>
            <w:tcW w:w="2592" w:type="dxa"/>
          </w:tcPr>
          <w:p w:rsidR="00062085" w:rsidRDefault="00062085" w:rsidP="008302E0">
            <w:r>
              <w:t>Hdpe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Pvc</w:t>
            </w:r>
          </w:p>
        </w:tc>
        <w:tc>
          <w:tcPr>
            <w:tcW w:w="2592" w:type="dxa"/>
          </w:tcPr>
          <w:p w:rsidR="00062085" w:rsidRDefault="00062085" w:rsidP="008302E0">
            <w:r>
              <w:t>Pvc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WIU</w:t>
            </w:r>
          </w:p>
        </w:tc>
        <w:tc>
          <w:tcPr>
            <w:tcW w:w="2592" w:type="dxa"/>
          </w:tcPr>
          <w:p w:rsidR="00062085" w:rsidRDefault="00062085" w:rsidP="008302E0">
            <w:r>
              <w:t>Werk in uitvoering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ac</w:t>
            </w:r>
          </w:p>
        </w:tc>
        <w:tc>
          <w:tcPr>
            <w:tcW w:w="2592" w:type="dxa"/>
          </w:tcPr>
          <w:p w:rsidR="00062085" w:rsidRDefault="00062085" w:rsidP="008302E0">
            <w:r>
              <w:t>ac</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fe</w:t>
            </w:r>
          </w:p>
        </w:tc>
        <w:tc>
          <w:tcPr>
            <w:tcW w:w="2592" w:type="dxa"/>
          </w:tcPr>
          <w:p w:rsidR="00062085" w:rsidRDefault="00062085" w:rsidP="008302E0">
            <w:r>
              <w:t>fe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glasvezelVersterkteKunststof</w:t>
            </w:r>
          </w:p>
        </w:tc>
        <w:tc>
          <w:tcPr>
            <w:tcW w:w="2592" w:type="dxa"/>
          </w:tcPr>
          <w:p w:rsidR="00062085" w:rsidRDefault="00062085" w:rsidP="008302E0">
            <w:r>
              <w:t>Glasvezel versterkte kunststof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hpe</w:t>
            </w:r>
          </w:p>
        </w:tc>
        <w:tc>
          <w:tcPr>
            <w:tcW w:w="2592" w:type="dxa"/>
          </w:tcPr>
          <w:p w:rsidR="00062085" w:rsidRDefault="00062085" w:rsidP="008302E0">
            <w:r>
              <w:t>hpe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pe</w:t>
            </w:r>
          </w:p>
        </w:tc>
        <w:tc>
          <w:tcPr>
            <w:tcW w:w="2592" w:type="dxa"/>
          </w:tcPr>
          <w:p w:rsidR="00062085" w:rsidRDefault="00062085" w:rsidP="008302E0">
            <w:r>
              <w:t>pe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persing</w:t>
            </w:r>
          </w:p>
        </w:tc>
        <w:tc>
          <w:tcPr>
            <w:tcW w:w="2592" w:type="dxa"/>
          </w:tcPr>
          <w:p w:rsidR="00062085" w:rsidRDefault="00062085" w:rsidP="008302E0">
            <w:r>
              <w:t>persing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w:t>
            </w:r>
          </w:p>
        </w:tc>
        <w:tc>
          <w:tcPr>
            <w:tcW w:w="2592" w:type="dxa"/>
          </w:tcPr>
          <w:p w:rsidR="00062085" w:rsidRDefault="00062085" w:rsidP="008302E0">
            <w:r>
              <w:t>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staal (o.v)</w:t>
            </w:r>
          </w:p>
        </w:tc>
        <w:tc>
          <w:tcPr>
            <w:tcW w:w="2592" w:type="dxa"/>
          </w:tcPr>
          <w:p w:rsidR="00062085" w:rsidRDefault="00062085" w:rsidP="008302E0">
            <w:r>
              <w:t>staal (o.v)</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stalen persing</w:t>
            </w:r>
          </w:p>
        </w:tc>
        <w:tc>
          <w:tcPr>
            <w:tcW w:w="2592" w:type="dxa"/>
          </w:tcPr>
          <w:p w:rsidR="00062085" w:rsidRDefault="00062085" w:rsidP="008302E0">
            <w:r>
              <w:t>stalen persing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tyleen</w:t>
            </w:r>
          </w:p>
        </w:tc>
        <w:tc>
          <w:tcPr>
            <w:tcW w:w="2592" w:type="dxa"/>
          </w:tcPr>
          <w:p w:rsidR="00062085" w:rsidRDefault="00062085" w:rsidP="008302E0">
            <w:r>
              <w:t>tyleen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AC</w:t>
            </w:r>
          </w:p>
        </w:tc>
        <w:tc>
          <w:tcPr>
            <w:tcW w:w="2592" w:type="dxa"/>
          </w:tcPr>
          <w:p w:rsidR="00062085" w:rsidRDefault="00062085" w:rsidP="008302E0">
            <w:r>
              <w:t>AC</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lastRenderedPageBreak/>
              <w:t>Aluminium geschilderd</w:t>
            </w:r>
          </w:p>
        </w:tc>
        <w:tc>
          <w:tcPr>
            <w:tcW w:w="2592" w:type="dxa"/>
          </w:tcPr>
          <w:p w:rsidR="00062085" w:rsidRDefault="00062085" w:rsidP="008302E0">
            <w:r>
              <w:t>Aluminium geschilderd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FE</w:t>
            </w:r>
          </w:p>
        </w:tc>
        <w:tc>
          <w:tcPr>
            <w:tcW w:w="2592" w:type="dxa"/>
          </w:tcPr>
          <w:p w:rsidR="00062085" w:rsidRDefault="00062085" w:rsidP="008302E0">
            <w:r>
              <w:t>FE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GVK</w:t>
            </w:r>
          </w:p>
        </w:tc>
        <w:tc>
          <w:tcPr>
            <w:tcW w:w="2592" w:type="dxa"/>
          </w:tcPr>
          <w:p w:rsidR="00062085" w:rsidRDefault="00062085" w:rsidP="008302E0">
            <w:r>
              <w:t>glasvezelVersterkteKunststof</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HDPE</w:t>
            </w:r>
          </w:p>
        </w:tc>
        <w:tc>
          <w:tcPr>
            <w:tcW w:w="2592" w:type="dxa"/>
          </w:tcPr>
          <w:p w:rsidR="00062085" w:rsidRDefault="00062085" w:rsidP="008302E0">
            <w:r>
              <w:t>HDPE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HPE</w:t>
            </w:r>
          </w:p>
        </w:tc>
        <w:tc>
          <w:tcPr>
            <w:tcW w:w="2592" w:type="dxa"/>
          </w:tcPr>
          <w:p w:rsidR="00062085" w:rsidRDefault="00062085" w:rsidP="008302E0">
            <w:r>
              <w:t>HPE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PE</w:t>
            </w:r>
          </w:p>
        </w:tc>
        <w:tc>
          <w:tcPr>
            <w:tcW w:w="2592" w:type="dxa"/>
          </w:tcPr>
          <w:p w:rsidR="00062085" w:rsidRDefault="00062085" w:rsidP="008302E0">
            <w:r>
              <w:t>PE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PVC</w:t>
            </w:r>
          </w:p>
        </w:tc>
        <w:tc>
          <w:tcPr>
            <w:tcW w:w="2592" w:type="dxa"/>
          </w:tcPr>
          <w:p w:rsidR="00062085" w:rsidRDefault="00062085" w:rsidP="008302E0">
            <w:r>
              <w:t>PVC</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Persing</w:t>
            </w:r>
          </w:p>
        </w:tc>
        <w:tc>
          <w:tcPr>
            <w:tcW w:w="2592" w:type="dxa"/>
          </w:tcPr>
          <w:p w:rsidR="00062085" w:rsidRDefault="00062085" w:rsidP="008302E0">
            <w:r>
              <w:t>Persing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ST</w:t>
            </w:r>
          </w:p>
        </w:tc>
        <w:tc>
          <w:tcPr>
            <w:tcW w:w="2592" w:type="dxa"/>
          </w:tcPr>
          <w:p w:rsidR="00062085" w:rsidRDefault="00062085" w:rsidP="008302E0">
            <w:r>
              <w:t>ST</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Staal thermisch verzinkt</w:t>
            </w:r>
          </w:p>
        </w:tc>
        <w:tc>
          <w:tcPr>
            <w:tcW w:w="2592" w:type="dxa"/>
          </w:tcPr>
          <w:p w:rsidR="00062085" w:rsidRDefault="00062085" w:rsidP="008302E0">
            <w:r>
              <w:t>Staal thermisch verzinkt</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Staal thermisch verzinkt geschilderd</w:t>
            </w:r>
          </w:p>
        </w:tc>
        <w:tc>
          <w:tcPr>
            <w:tcW w:w="2592" w:type="dxa"/>
          </w:tcPr>
          <w:p w:rsidR="00062085" w:rsidRDefault="00062085" w:rsidP="008302E0">
            <w:r>
              <w:t>Staal thermisch verzinkt geschilderd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Stalen persing</w:t>
            </w:r>
          </w:p>
        </w:tc>
        <w:tc>
          <w:tcPr>
            <w:tcW w:w="2592" w:type="dxa"/>
          </w:tcPr>
          <w:p w:rsidR="00062085" w:rsidRDefault="00062085" w:rsidP="008302E0">
            <w:r>
              <w:t>Stalen persing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Steen</w:t>
            </w:r>
          </w:p>
        </w:tc>
        <w:tc>
          <w:tcPr>
            <w:tcW w:w="2592" w:type="dxa"/>
          </w:tcPr>
          <w:p w:rsidR="00062085" w:rsidRDefault="00062085" w:rsidP="008302E0">
            <w:r>
              <w:t>Steen</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Tyleen</w:t>
            </w:r>
          </w:p>
        </w:tc>
        <w:tc>
          <w:tcPr>
            <w:tcW w:w="2592" w:type="dxa"/>
          </w:tcPr>
          <w:p w:rsidR="00062085" w:rsidRDefault="00062085" w:rsidP="008302E0">
            <w:r>
              <w:t>Tyleen</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85" w:name="_Toc14728293"/>
      <w:r>
        <w:t>NENBEHEEROBJECT</w:t>
      </w:r>
      <w:bookmarkEnd w:id="185"/>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AA</w:t>
            </w:r>
          </w:p>
        </w:tc>
        <w:tc>
          <w:tcPr>
            <w:tcW w:w="2592" w:type="dxa"/>
          </w:tcPr>
          <w:p w:rsidR="00062085" w:rsidRDefault="00062085" w:rsidP="008302E0">
            <w:r>
              <w:t>Aanleginrichtingen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AC</w:t>
            </w:r>
          </w:p>
        </w:tc>
        <w:tc>
          <w:tcPr>
            <w:tcW w:w="2592" w:type="dxa"/>
          </w:tcPr>
          <w:p w:rsidR="00062085" w:rsidRDefault="00062085" w:rsidP="008302E0">
            <w:r>
              <w:t>Begraafplaatsen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AE</w:t>
            </w:r>
          </w:p>
        </w:tc>
        <w:tc>
          <w:tcPr>
            <w:tcW w:w="2592" w:type="dxa"/>
          </w:tcPr>
          <w:p w:rsidR="00062085" w:rsidRDefault="00062085" w:rsidP="008302E0">
            <w:r>
              <w:t>Bosgebieden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AH</w:t>
            </w:r>
          </w:p>
        </w:tc>
        <w:tc>
          <w:tcPr>
            <w:tcW w:w="2592" w:type="dxa"/>
          </w:tcPr>
          <w:p w:rsidR="00062085" w:rsidRDefault="00062085" w:rsidP="008302E0">
            <w:r>
              <w:t>Buffers</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AJ</w:t>
            </w:r>
          </w:p>
        </w:tc>
        <w:tc>
          <w:tcPr>
            <w:tcW w:w="2592" w:type="dxa"/>
          </w:tcPr>
          <w:p w:rsidR="00062085" w:rsidRDefault="00062085" w:rsidP="008302E0">
            <w:r>
              <w:t>Dammen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AK</w:t>
            </w:r>
          </w:p>
        </w:tc>
        <w:tc>
          <w:tcPr>
            <w:tcW w:w="2592" w:type="dxa"/>
          </w:tcPr>
          <w:p w:rsidR="00062085" w:rsidRDefault="00062085" w:rsidP="008302E0">
            <w:r>
              <w:t>Dijken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AL</w:t>
            </w:r>
          </w:p>
        </w:tc>
        <w:tc>
          <w:tcPr>
            <w:tcW w:w="2592" w:type="dxa"/>
          </w:tcPr>
          <w:p w:rsidR="00062085" w:rsidRDefault="00062085" w:rsidP="008302E0">
            <w:r>
              <w:t>Drinkwaterinlaten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AN</w:t>
            </w:r>
          </w:p>
        </w:tc>
        <w:tc>
          <w:tcPr>
            <w:tcW w:w="2592" w:type="dxa"/>
          </w:tcPr>
          <w:p w:rsidR="00062085" w:rsidRDefault="00062085" w:rsidP="008302E0">
            <w:r>
              <w:t>Duingebieden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AP</w:t>
            </w:r>
          </w:p>
        </w:tc>
        <w:tc>
          <w:tcPr>
            <w:tcW w:w="2592" w:type="dxa"/>
          </w:tcPr>
          <w:p w:rsidR="00062085" w:rsidRDefault="00062085" w:rsidP="008302E0">
            <w:r>
              <w:t>Faunatunnels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AQ</w:t>
            </w:r>
          </w:p>
        </w:tc>
        <w:tc>
          <w:tcPr>
            <w:tcW w:w="2592" w:type="dxa"/>
          </w:tcPr>
          <w:p w:rsidR="00062085" w:rsidRDefault="00062085" w:rsidP="008302E0">
            <w:r>
              <w:t>Gebouwen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AT</w:t>
            </w:r>
          </w:p>
        </w:tc>
        <w:tc>
          <w:tcPr>
            <w:tcW w:w="2592" w:type="dxa"/>
          </w:tcPr>
          <w:p w:rsidR="00062085" w:rsidRDefault="00062085" w:rsidP="008302E0">
            <w:r>
              <w:t>Havens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AV</w:t>
            </w:r>
          </w:p>
        </w:tc>
        <w:tc>
          <w:tcPr>
            <w:tcW w:w="2592" w:type="dxa"/>
          </w:tcPr>
          <w:p w:rsidR="00062085" w:rsidRDefault="00062085" w:rsidP="008302E0">
            <w:r>
              <w:t>Kabels &amp; Leidingen derden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AW</w:t>
            </w:r>
          </w:p>
        </w:tc>
        <w:tc>
          <w:tcPr>
            <w:tcW w:w="2592" w:type="dxa"/>
          </w:tcPr>
          <w:p w:rsidR="00062085" w:rsidRDefault="00062085" w:rsidP="008302E0">
            <w:r>
              <w:t>Kades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AX</w:t>
            </w:r>
          </w:p>
        </w:tc>
        <w:tc>
          <w:tcPr>
            <w:tcW w:w="2592" w:type="dxa"/>
          </w:tcPr>
          <w:p w:rsidR="00062085" w:rsidRDefault="00062085" w:rsidP="008302E0">
            <w:r>
              <w:t>Kanalen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AY</w:t>
            </w:r>
          </w:p>
        </w:tc>
        <w:tc>
          <w:tcPr>
            <w:tcW w:w="2592" w:type="dxa"/>
          </w:tcPr>
          <w:p w:rsidR="00062085" w:rsidRDefault="00062085" w:rsidP="008302E0">
            <w:r>
              <w:t>Landbouwgebieden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AZ</w:t>
            </w:r>
          </w:p>
        </w:tc>
        <w:tc>
          <w:tcPr>
            <w:tcW w:w="2592" w:type="dxa"/>
          </w:tcPr>
          <w:p w:rsidR="00062085" w:rsidRDefault="00062085" w:rsidP="008302E0">
            <w:r>
              <w:t>Meren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BA</w:t>
            </w:r>
          </w:p>
        </w:tc>
        <w:tc>
          <w:tcPr>
            <w:tcW w:w="2592" w:type="dxa"/>
          </w:tcPr>
          <w:p w:rsidR="00062085" w:rsidRDefault="00062085" w:rsidP="008302E0">
            <w:r>
              <w:t>Natuurgebieden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BG</w:t>
            </w:r>
          </w:p>
        </w:tc>
        <w:tc>
          <w:tcPr>
            <w:tcW w:w="2592" w:type="dxa"/>
          </w:tcPr>
          <w:p w:rsidR="00062085" w:rsidRDefault="00062085" w:rsidP="008302E0">
            <w:r>
              <w:t>Parken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BH</w:t>
            </w:r>
          </w:p>
        </w:tc>
        <w:tc>
          <w:tcPr>
            <w:tcW w:w="2592" w:type="dxa"/>
          </w:tcPr>
          <w:p w:rsidR="00062085" w:rsidRDefault="00062085" w:rsidP="008302E0">
            <w:r>
              <w:t>Rioleringen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BI</w:t>
            </w:r>
          </w:p>
        </w:tc>
        <w:tc>
          <w:tcPr>
            <w:tcW w:w="2592" w:type="dxa"/>
          </w:tcPr>
          <w:p w:rsidR="00062085" w:rsidRDefault="00062085" w:rsidP="008302E0">
            <w:r>
              <w:t>Rivieren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BK</w:t>
            </w:r>
          </w:p>
        </w:tc>
        <w:tc>
          <w:tcPr>
            <w:tcW w:w="2592" w:type="dxa"/>
          </w:tcPr>
          <w:p w:rsidR="00062085" w:rsidRDefault="00062085" w:rsidP="008302E0">
            <w:r>
              <w:t>Schutsluizen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BM</w:t>
            </w:r>
          </w:p>
        </w:tc>
        <w:tc>
          <w:tcPr>
            <w:tcW w:w="2592" w:type="dxa"/>
          </w:tcPr>
          <w:p w:rsidR="00062085" w:rsidRDefault="00062085" w:rsidP="008302E0">
            <w:r>
              <w:t>Sport- en spelvoorzieningen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BN</w:t>
            </w:r>
          </w:p>
        </w:tc>
        <w:tc>
          <w:tcPr>
            <w:tcW w:w="2592" w:type="dxa"/>
          </w:tcPr>
          <w:p w:rsidR="00062085" w:rsidRDefault="00062085" w:rsidP="008302E0">
            <w:r>
              <w:t>Spuisluizen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BO</w:t>
            </w:r>
          </w:p>
        </w:tc>
        <w:tc>
          <w:tcPr>
            <w:tcW w:w="2592" w:type="dxa"/>
          </w:tcPr>
          <w:p w:rsidR="00062085" w:rsidRDefault="00062085" w:rsidP="008302E0">
            <w:r>
              <w:t>Stormvloedkeringen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BP</w:t>
            </w:r>
          </w:p>
        </w:tc>
        <w:tc>
          <w:tcPr>
            <w:tcW w:w="2592" w:type="dxa"/>
          </w:tcPr>
          <w:p w:rsidR="00062085" w:rsidRDefault="00062085" w:rsidP="008302E0">
            <w:r>
              <w:t>Stuwen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BQ</w:t>
            </w:r>
          </w:p>
        </w:tc>
        <w:tc>
          <w:tcPr>
            <w:tcW w:w="2592" w:type="dxa"/>
          </w:tcPr>
          <w:p w:rsidR="00062085" w:rsidRDefault="00062085" w:rsidP="008302E0">
            <w:r>
              <w:t>Terreinen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BS</w:t>
            </w:r>
          </w:p>
        </w:tc>
        <w:tc>
          <w:tcPr>
            <w:tcW w:w="2592" w:type="dxa"/>
          </w:tcPr>
          <w:p w:rsidR="00062085" w:rsidRDefault="00062085" w:rsidP="008302E0">
            <w:r>
              <w:t>Uiterwaarden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BU</w:t>
            </w:r>
          </w:p>
        </w:tc>
        <w:tc>
          <w:tcPr>
            <w:tcW w:w="2592" w:type="dxa"/>
          </w:tcPr>
          <w:p w:rsidR="00062085" w:rsidRDefault="00062085" w:rsidP="008302E0">
            <w:r>
              <w:t>Verkeerscentrales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BV</w:t>
            </w:r>
          </w:p>
        </w:tc>
        <w:tc>
          <w:tcPr>
            <w:tcW w:w="2592" w:type="dxa"/>
          </w:tcPr>
          <w:p w:rsidR="00062085" w:rsidRDefault="00062085" w:rsidP="008302E0">
            <w:r>
              <w:t>Verzorgingsplaatsen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CA</w:t>
            </w:r>
          </w:p>
        </w:tc>
        <w:tc>
          <w:tcPr>
            <w:tcW w:w="2592" w:type="dxa"/>
          </w:tcPr>
          <w:p w:rsidR="00062085" w:rsidRDefault="00062085" w:rsidP="008302E0">
            <w:r>
              <w:t>Wegen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CB</w:t>
            </w:r>
          </w:p>
        </w:tc>
        <w:tc>
          <w:tcPr>
            <w:tcW w:w="2592" w:type="dxa"/>
          </w:tcPr>
          <w:p w:rsidR="00062085" w:rsidRDefault="00062085" w:rsidP="008302E0">
            <w:r>
              <w:t>Zee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CF</w:t>
            </w:r>
          </w:p>
        </w:tc>
        <w:tc>
          <w:tcPr>
            <w:tcW w:w="2592" w:type="dxa"/>
          </w:tcPr>
          <w:p w:rsidR="00062085" w:rsidRDefault="00062085" w:rsidP="008302E0">
            <w:r>
              <w:t>Bunkers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CH</w:t>
            </w:r>
          </w:p>
        </w:tc>
        <w:tc>
          <w:tcPr>
            <w:tcW w:w="2592" w:type="dxa"/>
          </w:tcPr>
          <w:p w:rsidR="00062085" w:rsidRDefault="00062085" w:rsidP="008302E0">
            <w:r>
              <w:t>Hevels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6" w:name="_Toc14728294"/>
      <w:r>
        <w:t>TRAJECT_NAAM</w:t>
      </w:r>
      <w:bookmarkEnd w:id="186"/>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lastRenderedPageBreak/>
              <w:t>AD.F6A0FE7C6D81432E9BAD47E4C4BA3316</w:t>
            </w:r>
          </w:p>
        </w:tc>
        <w:tc>
          <w:tcPr>
            <w:tcW w:w="2592" w:type="dxa"/>
          </w:tcPr>
          <w:p w:rsidR="00062085" w:rsidRDefault="00062085" w:rsidP="008302E0">
            <w:r>
              <w:t>9999: Fietspad (FP)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AD.26ABFEA2850E41E699118538E9CC74DE</w:t>
            </w:r>
          </w:p>
        </w:tc>
        <w:tc>
          <w:tcPr>
            <w:tcW w:w="2592" w:type="dxa"/>
          </w:tcPr>
          <w:p w:rsidR="00062085" w:rsidRDefault="00062085" w:rsidP="008302E0">
            <w:r>
              <w:t>K16: Vaarweg</w:t>
            </w:r>
          </w:p>
        </w:tc>
        <w:tc>
          <w:tcPr>
            <w:tcW w:w="1296" w:type="dxa"/>
          </w:tcPr>
          <w:p w:rsidR="00062085" w:rsidRDefault="00062085" w:rsidP="008302E0">
            <w:r>
              <w:t>RENAME</w:t>
            </w:r>
          </w:p>
        </w:tc>
        <w:tc>
          <w:tcPr>
            <w:tcW w:w="2592" w:type="dxa"/>
          </w:tcPr>
          <w:p w:rsidR="00062085" w:rsidRPr="005E1622" w:rsidRDefault="00062085" w:rsidP="008302E0">
            <w:r w:rsidRPr="005E1622">
              <w:t>Description van "K16:" naar "K16: Vaarweg"</w:t>
            </w:r>
          </w:p>
        </w:tc>
      </w:tr>
      <w:tr w:rsidR="00062085" w:rsidRPr="005E1622" w:rsidTr="00062085">
        <w:tc>
          <w:tcPr>
            <w:tcW w:w="2160" w:type="dxa"/>
          </w:tcPr>
          <w:p w:rsidR="00062085" w:rsidRDefault="00062085" w:rsidP="008302E0">
            <w:r>
              <w:t>AD.D843BBA1D8744617A8B2B246CB25D526</w:t>
            </w:r>
          </w:p>
        </w:tc>
        <w:tc>
          <w:tcPr>
            <w:tcW w:w="2592" w:type="dxa"/>
          </w:tcPr>
          <w:p w:rsidR="00062085" w:rsidRDefault="00062085" w:rsidP="008302E0">
            <w:r>
              <w:t>K09: Vaarweg</w:t>
            </w:r>
          </w:p>
        </w:tc>
        <w:tc>
          <w:tcPr>
            <w:tcW w:w="1296" w:type="dxa"/>
          </w:tcPr>
          <w:p w:rsidR="00062085" w:rsidRDefault="00062085" w:rsidP="008302E0">
            <w:r>
              <w:t>RENAME</w:t>
            </w:r>
          </w:p>
        </w:tc>
        <w:tc>
          <w:tcPr>
            <w:tcW w:w="2592" w:type="dxa"/>
          </w:tcPr>
          <w:p w:rsidR="00062085" w:rsidRPr="005E1622" w:rsidRDefault="00062085" w:rsidP="008302E0">
            <w:r w:rsidRPr="005E1622">
              <w:t>Description van "K09:" naar "K09: Vaarweg"</w:t>
            </w:r>
          </w:p>
        </w:tc>
      </w:tr>
    </w:tbl>
    <w:p w:rsidR="00062085" w:rsidRPr="005E1622" w:rsidRDefault="00062085" w:rsidP="008302E0">
      <w:pPr>
        <w:pStyle w:val="Geenafstand"/>
      </w:pPr>
      <w:r w:rsidRPr="005E1622">
        <w:t xml:space="preserve"> </w:t>
      </w:r>
    </w:p>
    <w:p w:rsidR="00062085" w:rsidRDefault="00062085" w:rsidP="008302E0">
      <w:pPr>
        <w:pStyle w:val="Kop3"/>
      </w:pPr>
      <w:bookmarkStart w:id="187" w:name="_Toc14728295"/>
      <w:r>
        <w:t>VERKEERSKLASSE</w:t>
      </w:r>
      <w:bookmarkEnd w:id="187"/>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10 of 12?</w:t>
            </w:r>
          </w:p>
        </w:tc>
        <w:tc>
          <w:tcPr>
            <w:tcW w:w="2592" w:type="dxa"/>
          </w:tcPr>
          <w:p w:rsidR="00062085" w:rsidRDefault="00062085" w:rsidP="008302E0">
            <w:r>
              <w:t>10 of 12?</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8" w:name="_Toc14728296"/>
      <w:r>
        <w:t>fysiekVoorkomenBTD</w:t>
      </w:r>
      <w:bookmarkEnd w:id="188"/>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duin</w:t>
            </w:r>
          </w:p>
        </w:tc>
        <w:tc>
          <w:tcPr>
            <w:tcW w:w="2592" w:type="dxa"/>
          </w:tcPr>
          <w:p w:rsidR="00062085" w:rsidRDefault="00062085" w:rsidP="008302E0">
            <w:r>
              <w:t>duin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duin:gesloten duinvegetatie</w:t>
            </w:r>
          </w:p>
        </w:tc>
        <w:tc>
          <w:tcPr>
            <w:tcW w:w="2592" w:type="dxa"/>
          </w:tcPr>
          <w:p w:rsidR="00062085" w:rsidRDefault="00062085" w:rsidP="008302E0">
            <w:r>
              <w:t>duin: gesloten duinvegetatie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duin:open duinvegetatie</w:t>
            </w:r>
          </w:p>
        </w:tc>
        <w:tc>
          <w:tcPr>
            <w:tcW w:w="2592" w:type="dxa"/>
          </w:tcPr>
          <w:p w:rsidR="00062085" w:rsidRDefault="00062085" w:rsidP="008302E0">
            <w:r>
              <w:t>duin: open duinvegetatie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gemengd bos</w:t>
            </w:r>
          </w:p>
        </w:tc>
        <w:tc>
          <w:tcPr>
            <w:tcW w:w="2592" w:type="dxa"/>
          </w:tcPr>
          <w:p w:rsidR="00062085" w:rsidRDefault="00062085" w:rsidP="008302E0">
            <w:r>
              <w:t>gemengd bos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grasland overig</w:t>
            </w:r>
          </w:p>
        </w:tc>
        <w:tc>
          <w:tcPr>
            <w:tcW w:w="2592" w:type="dxa"/>
          </w:tcPr>
          <w:p w:rsidR="00062085" w:rsidRDefault="00062085" w:rsidP="008302E0">
            <w:r>
              <w:t>grasland 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groenvoorziening</w:t>
            </w:r>
          </w:p>
        </w:tc>
        <w:tc>
          <w:tcPr>
            <w:tcW w:w="2592" w:type="dxa"/>
          </w:tcPr>
          <w:p w:rsidR="00062085" w:rsidRDefault="00062085" w:rsidP="008302E0">
            <w:r>
              <w:t>groenvoorziening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groenvoorziening:bodembedekkers</w:t>
            </w:r>
          </w:p>
        </w:tc>
        <w:tc>
          <w:tcPr>
            <w:tcW w:w="2592" w:type="dxa"/>
          </w:tcPr>
          <w:p w:rsidR="00062085" w:rsidRDefault="00062085" w:rsidP="008302E0">
            <w:r>
              <w:t>groenvoorziening: bodembedekkers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groenvoorziening:bosplantsoen</w:t>
            </w:r>
          </w:p>
        </w:tc>
        <w:tc>
          <w:tcPr>
            <w:tcW w:w="2592" w:type="dxa"/>
          </w:tcPr>
          <w:p w:rsidR="00062085" w:rsidRDefault="00062085" w:rsidP="008302E0">
            <w:r>
              <w:t>groenvoorziening: bosplantsoen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groenvoorziening:gras- en kruidachtigen</w:t>
            </w:r>
          </w:p>
        </w:tc>
        <w:tc>
          <w:tcPr>
            <w:tcW w:w="2592" w:type="dxa"/>
          </w:tcPr>
          <w:p w:rsidR="00062085" w:rsidRDefault="00062085" w:rsidP="008302E0">
            <w:r>
              <w:t>groenvoorziening: gras- en kruidachtigen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groenvoorziening:heesters</w:t>
            </w:r>
          </w:p>
        </w:tc>
        <w:tc>
          <w:tcPr>
            <w:tcW w:w="2592" w:type="dxa"/>
          </w:tcPr>
          <w:p w:rsidR="00062085" w:rsidRDefault="00062085" w:rsidP="008302E0">
            <w:r>
              <w:t>groenvoorziening: heesters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groenvoorziening:planten</w:t>
            </w:r>
          </w:p>
        </w:tc>
        <w:tc>
          <w:tcPr>
            <w:tcW w:w="2592" w:type="dxa"/>
          </w:tcPr>
          <w:p w:rsidR="00062085" w:rsidRDefault="00062085" w:rsidP="008302E0">
            <w:r>
              <w:t>groenvoorziening: planten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groenvoorziening:struikrozen</w:t>
            </w:r>
          </w:p>
        </w:tc>
        <w:tc>
          <w:tcPr>
            <w:tcW w:w="2592" w:type="dxa"/>
          </w:tcPr>
          <w:p w:rsidR="00062085" w:rsidRDefault="00062085" w:rsidP="008302E0">
            <w:r>
              <w:t>groenvoorziening: struikrozen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heide</w:t>
            </w:r>
          </w:p>
        </w:tc>
        <w:tc>
          <w:tcPr>
            <w:tcW w:w="2592" w:type="dxa"/>
          </w:tcPr>
          <w:p w:rsidR="00062085" w:rsidRDefault="00062085" w:rsidP="008302E0">
            <w:r>
              <w:t>heide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loofbos</w:t>
            </w:r>
          </w:p>
        </w:tc>
        <w:tc>
          <w:tcPr>
            <w:tcW w:w="2592" w:type="dxa"/>
          </w:tcPr>
          <w:p w:rsidR="00062085" w:rsidRDefault="00062085" w:rsidP="008302E0">
            <w:r>
              <w:t>loofbos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loofbos:griend en hakhout</w:t>
            </w:r>
          </w:p>
        </w:tc>
        <w:tc>
          <w:tcPr>
            <w:tcW w:w="2592" w:type="dxa"/>
          </w:tcPr>
          <w:p w:rsidR="00062085" w:rsidRDefault="00062085" w:rsidP="008302E0">
            <w:r>
              <w:t>loofbos: griend en hakhout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naaldbos</w:t>
            </w:r>
          </w:p>
        </w:tc>
        <w:tc>
          <w:tcPr>
            <w:tcW w:w="2592" w:type="dxa"/>
          </w:tcPr>
          <w:p w:rsidR="00062085" w:rsidRDefault="00062085" w:rsidP="008302E0">
            <w:r>
              <w:t>naaldbos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rietland</w:t>
            </w:r>
          </w:p>
        </w:tc>
        <w:tc>
          <w:tcPr>
            <w:tcW w:w="2592" w:type="dxa"/>
          </w:tcPr>
          <w:p w:rsidR="00062085" w:rsidRDefault="00062085" w:rsidP="008302E0">
            <w:r>
              <w:t>rietland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struiken</w:t>
            </w:r>
          </w:p>
        </w:tc>
        <w:tc>
          <w:tcPr>
            <w:tcW w:w="2592" w:type="dxa"/>
          </w:tcPr>
          <w:p w:rsidR="00062085" w:rsidRDefault="00062085" w:rsidP="008302E0">
            <w:r>
              <w:t>struiken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89" w:name="_Toc14728297"/>
      <w:r>
        <w:t>typeSHDLijn</w:t>
      </w:r>
      <w:bookmarkEnd w:id="189"/>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damwand</w:t>
            </w:r>
          </w:p>
        </w:tc>
        <w:tc>
          <w:tcPr>
            <w:tcW w:w="2592" w:type="dxa"/>
          </w:tcPr>
          <w:p w:rsidR="00062085" w:rsidRDefault="00062085" w:rsidP="008302E0">
            <w:r>
              <w:t>damwand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geluidsscherm</w:t>
            </w:r>
          </w:p>
        </w:tc>
        <w:tc>
          <w:tcPr>
            <w:tcW w:w="2592" w:type="dxa"/>
          </w:tcPr>
          <w:p w:rsidR="00062085" w:rsidRDefault="00062085" w:rsidP="008302E0">
            <w:r>
              <w:t>geluidsscherm</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kademuur</w:t>
            </w:r>
          </w:p>
        </w:tc>
        <w:tc>
          <w:tcPr>
            <w:tcW w:w="2592" w:type="dxa"/>
          </w:tcPr>
          <w:p w:rsidR="00062085" w:rsidRDefault="00062085" w:rsidP="008302E0">
            <w:r>
              <w:t>kademuur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walbescherming</w:t>
            </w:r>
          </w:p>
        </w:tc>
        <w:tc>
          <w:tcPr>
            <w:tcW w:w="2592" w:type="dxa"/>
          </w:tcPr>
          <w:p w:rsidR="00062085" w:rsidRDefault="00062085" w:rsidP="008302E0">
            <w:r>
              <w:t>walbescherming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0" w:name="_Toc14728298"/>
      <w:r>
        <w:t>typeSpecBRDScheepvaart</w:t>
      </w:r>
      <w:bookmarkEnd w:id="190"/>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Rvv Verkeersbord</w:t>
            </w:r>
          </w:p>
        </w:tc>
        <w:tc>
          <w:tcPr>
            <w:tcW w:w="2592" w:type="dxa"/>
          </w:tcPr>
          <w:p w:rsidR="00062085" w:rsidRDefault="00062085" w:rsidP="008302E0">
            <w:r>
              <w:t>Rvv Verkeersbord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bewegwijzeringsbord</w:t>
            </w:r>
          </w:p>
        </w:tc>
        <w:tc>
          <w:tcPr>
            <w:tcW w:w="2592" w:type="dxa"/>
          </w:tcPr>
          <w:p w:rsidR="00062085" w:rsidRDefault="00062085" w:rsidP="008302E0">
            <w:r>
              <w:t>bewegwijzeringsbord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BPR bord</w:t>
            </w:r>
          </w:p>
        </w:tc>
        <w:tc>
          <w:tcPr>
            <w:tcW w:w="2592" w:type="dxa"/>
          </w:tcPr>
          <w:p w:rsidR="00062085" w:rsidRDefault="00062085" w:rsidP="008302E0">
            <w:r>
              <w:t>BPR bord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91" w:name="_Toc14728299"/>
      <w:r>
        <w:t>typeSpecBRDWegwijzer</w:t>
      </w:r>
      <w:bookmarkEnd w:id="191"/>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Informatiebord</w:t>
            </w:r>
          </w:p>
        </w:tc>
        <w:tc>
          <w:tcPr>
            <w:tcW w:w="2592" w:type="dxa"/>
          </w:tcPr>
          <w:p w:rsidR="00062085" w:rsidRDefault="00062085" w:rsidP="008302E0">
            <w:r>
              <w:t>Informatiebord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bord kabels/leidingen</w:t>
            </w:r>
          </w:p>
        </w:tc>
        <w:tc>
          <w:tcPr>
            <w:tcW w:w="2592" w:type="dxa"/>
          </w:tcPr>
          <w:p w:rsidR="00062085" w:rsidRDefault="00062085" w:rsidP="008302E0">
            <w:r>
              <w:t>bord kabels/leidingen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2" w:name="_Toc14728300"/>
      <w:r>
        <w:t>typeSpecBRDZwemwater</w:t>
      </w:r>
      <w:bookmarkEnd w:id="192"/>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Reclamebord</w:t>
            </w:r>
          </w:p>
        </w:tc>
        <w:tc>
          <w:tcPr>
            <w:tcW w:w="2592" w:type="dxa"/>
          </w:tcPr>
          <w:p w:rsidR="00062085" w:rsidRDefault="00062085" w:rsidP="008302E0">
            <w:r>
              <w:t>Reclamebord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Rvv Verkeersbord</w:t>
            </w:r>
          </w:p>
        </w:tc>
        <w:tc>
          <w:tcPr>
            <w:tcW w:w="2592" w:type="dxa"/>
          </w:tcPr>
          <w:p w:rsidR="00062085" w:rsidRDefault="00062085" w:rsidP="008302E0">
            <w:r>
              <w:t>Rvv Verkeersbord</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bewegwijzeringsbord</w:t>
            </w:r>
          </w:p>
        </w:tc>
        <w:tc>
          <w:tcPr>
            <w:tcW w:w="2592" w:type="dxa"/>
          </w:tcPr>
          <w:p w:rsidR="00062085" w:rsidRDefault="00062085" w:rsidP="008302E0">
            <w:r>
              <w:t>bewegwijzeringsbord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bord kabels/leidingen</w:t>
            </w:r>
          </w:p>
        </w:tc>
        <w:tc>
          <w:tcPr>
            <w:tcW w:w="2592" w:type="dxa"/>
          </w:tcPr>
          <w:p w:rsidR="00062085" w:rsidRDefault="00062085" w:rsidP="008302E0">
            <w:r>
              <w:t>bord kabels/leidingen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route verwijsbord</w:t>
            </w:r>
          </w:p>
        </w:tc>
        <w:tc>
          <w:tcPr>
            <w:tcW w:w="2592" w:type="dxa"/>
          </w:tcPr>
          <w:p w:rsidR="00062085" w:rsidRDefault="00062085" w:rsidP="008302E0">
            <w:r>
              <w:t>route verwijsbord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3" w:name="_Toc14728301"/>
      <w:r>
        <w:t>typeSpecBTDPlantvak</w:t>
      </w:r>
      <w:bookmarkEnd w:id="193"/>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VT</w:t>
            </w:r>
          </w:p>
        </w:tc>
        <w:tc>
          <w:tcPr>
            <w:tcW w:w="2592" w:type="dxa"/>
          </w:tcPr>
          <w:p w:rsidR="00062085" w:rsidRDefault="00062085" w:rsidP="008302E0">
            <w:r>
              <w:t>Volkstuin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WISP</w:t>
            </w:r>
          </w:p>
        </w:tc>
        <w:tc>
          <w:tcPr>
            <w:tcW w:w="2592" w:type="dxa"/>
          </w:tcPr>
          <w:p w:rsidR="00062085" w:rsidRDefault="00062085" w:rsidP="008302E0">
            <w:r>
              <w:t>Wisselperken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4" w:name="_Toc14728302"/>
      <w:r>
        <w:t>typeSpecBUI</w:t>
      </w:r>
      <w:bookmarkEnd w:id="194"/>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BLG</w:t>
            </w:r>
          </w:p>
        </w:tc>
        <w:tc>
          <w:tcPr>
            <w:tcW w:w="2592" w:type="dxa"/>
          </w:tcPr>
          <w:p w:rsidR="00062085" w:rsidRDefault="00062085" w:rsidP="008302E0">
            <w:r>
              <w:t>Buisleiding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DTT</w:t>
            </w:r>
          </w:p>
        </w:tc>
        <w:tc>
          <w:tcPr>
            <w:tcW w:w="2592" w:type="dxa"/>
          </w:tcPr>
          <w:p w:rsidR="00062085" w:rsidRDefault="00062085" w:rsidP="008302E0">
            <w:r>
              <w:t>Datatransport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GHD</w:t>
            </w:r>
          </w:p>
        </w:tc>
        <w:tc>
          <w:tcPr>
            <w:tcW w:w="2592" w:type="dxa"/>
          </w:tcPr>
          <w:p w:rsidR="00062085" w:rsidRDefault="00062085" w:rsidP="008302E0">
            <w:r>
              <w:t>Gas hoge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GID</w:t>
            </w:r>
          </w:p>
        </w:tc>
        <w:tc>
          <w:tcPr>
            <w:tcW w:w="2592" w:type="dxa"/>
          </w:tcPr>
          <w:p w:rsidR="00062085" w:rsidRDefault="00062085" w:rsidP="008302E0">
            <w:r>
              <w:t>Gevaarlijke inhoud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GLD</w:t>
            </w:r>
          </w:p>
        </w:tc>
        <w:tc>
          <w:tcPr>
            <w:tcW w:w="2592" w:type="dxa"/>
          </w:tcPr>
          <w:p w:rsidR="00062085" w:rsidRDefault="00062085" w:rsidP="008302E0">
            <w:r>
              <w:t>Gas lage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HSG</w:t>
            </w:r>
          </w:p>
        </w:tc>
        <w:tc>
          <w:tcPr>
            <w:tcW w:w="2592" w:type="dxa"/>
          </w:tcPr>
          <w:p w:rsidR="00062085" w:rsidRDefault="00062085" w:rsidP="008302E0">
            <w:r>
              <w:t>Hoogspanning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LHS</w:t>
            </w:r>
          </w:p>
        </w:tc>
        <w:tc>
          <w:tcPr>
            <w:tcW w:w="2592" w:type="dxa"/>
          </w:tcPr>
          <w:p w:rsidR="00062085" w:rsidRDefault="00062085" w:rsidP="008302E0">
            <w:r>
              <w:t>Landelijk Hoogspanningsnet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LSG</w:t>
            </w:r>
          </w:p>
        </w:tc>
        <w:tc>
          <w:tcPr>
            <w:tcW w:w="2592" w:type="dxa"/>
          </w:tcPr>
          <w:p w:rsidR="00062085" w:rsidRDefault="00062085" w:rsidP="008302E0">
            <w:r>
              <w:t>Laagspanning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MSG</w:t>
            </w:r>
          </w:p>
        </w:tc>
        <w:tc>
          <w:tcPr>
            <w:tcW w:w="2592" w:type="dxa"/>
          </w:tcPr>
          <w:p w:rsidR="00062085" w:rsidRDefault="00062085" w:rsidP="008302E0">
            <w:r>
              <w:t>Middenspanning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OVE</w:t>
            </w:r>
          </w:p>
        </w:tc>
        <w:tc>
          <w:tcPr>
            <w:tcW w:w="2592" w:type="dxa"/>
          </w:tcPr>
          <w:p w:rsidR="00062085" w:rsidRDefault="00062085" w:rsidP="008302E0">
            <w:r>
              <w:t>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PCE</w:t>
            </w:r>
          </w:p>
        </w:tc>
        <w:tc>
          <w:tcPr>
            <w:tcW w:w="2592" w:type="dxa"/>
          </w:tcPr>
          <w:p w:rsidR="00062085" w:rsidRDefault="00062085" w:rsidP="008302E0">
            <w:r>
              <w:t>(Petro)chemie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ROD</w:t>
            </w:r>
          </w:p>
        </w:tc>
        <w:tc>
          <w:tcPr>
            <w:tcW w:w="2592" w:type="dxa"/>
          </w:tcPr>
          <w:p w:rsidR="00062085" w:rsidRDefault="00062085" w:rsidP="008302E0">
            <w:r>
              <w:t>Riool onder druk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RVV</w:t>
            </w:r>
          </w:p>
        </w:tc>
        <w:tc>
          <w:tcPr>
            <w:tcW w:w="2592" w:type="dxa"/>
          </w:tcPr>
          <w:p w:rsidR="00062085" w:rsidRDefault="00062085" w:rsidP="008302E0">
            <w:r>
              <w:t>Riool vrijverval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Riool vrij verval</w:t>
            </w:r>
          </w:p>
        </w:tc>
        <w:tc>
          <w:tcPr>
            <w:tcW w:w="2592" w:type="dxa"/>
          </w:tcPr>
          <w:p w:rsidR="00062085" w:rsidRDefault="00062085" w:rsidP="008302E0">
            <w:r>
              <w:t>Riool vrij verval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WEE</w:t>
            </w:r>
          </w:p>
        </w:tc>
        <w:tc>
          <w:tcPr>
            <w:tcW w:w="2592" w:type="dxa"/>
          </w:tcPr>
          <w:p w:rsidR="00062085" w:rsidRDefault="00062085" w:rsidP="008302E0">
            <w:r>
              <w:t>Wees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WRM</w:t>
            </w:r>
          </w:p>
        </w:tc>
        <w:tc>
          <w:tcPr>
            <w:tcW w:w="2592" w:type="dxa"/>
          </w:tcPr>
          <w:p w:rsidR="00062085" w:rsidRDefault="00062085" w:rsidP="008302E0">
            <w:r>
              <w:t>Warmte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WTR</w:t>
            </w:r>
          </w:p>
        </w:tc>
        <w:tc>
          <w:tcPr>
            <w:tcW w:w="2592" w:type="dxa"/>
          </w:tcPr>
          <w:p w:rsidR="00062085" w:rsidRDefault="00062085" w:rsidP="008302E0">
            <w:r>
              <w:t>Water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energie</w:t>
            </w:r>
          </w:p>
        </w:tc>
        <w:tc>
          <w:tcPr>
            <w:tcW w:w="2592" w:type="dxa"/>
          </w:tcPr>
          <w:p w:rsidR="00062085" w:rsidRDefault="00062085" w:rsidP="008302E0">
            <w:r>
              <w:t>energie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aansluitleiding</w:t>
            </w:r>
          </w:p>
        </w:tc>
        <w:tc>
          <w:tcPr>
            <w:tcW w:w="2592" w:type="dxa"/>
          </w:tcPr>
          <w:p w:rsidR="00062085" w:rsidRDefault="00062085" w:rsidP="008302E0">
            <w:r>
              <w:t>http://data.gwsw.nl/aansluitleiding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bergbezinkleiding</w:t>
            </w:r>
          </w:p>
        </w:tc>
        <w:tc>
          <w:tcPr>
            <w:tcW w:w="2592" w:type="dxa"/>
          </w:tcPr>
          <w:p w:rsidR="00062085" w:rsidRDefault="00062085" w:rsidP="008302E0">
            <w:r>
              <w:t>http://data.gwsw.nl/bergbezinkleiding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bergingsleiding</w:t>
            </w:r>
          </w:p>
        </w:tc>
        <w:tc>
          <w:tcPr>
            <w:tcW w:w="2592" w:type="dxa"/>
          </w:tcPr>
          <w:p w:rsidR="00062085" w:rsidRDefault="00062085" w:rsidP="008302E0">
            <w:r>
              <w:t>http://data.gwsw.nl/bergingsleiding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doorlatendeleiding</w:t>
            </w:r>
          </w:p>
        </w:tc>
        <w:tc>
          <w:tcPr>
            <w:tcW w:w="2592" w:type="dxa"/>
          </w:tcPr>
          <w:p w:rsidR="00062085" w:rsidRDefault="00062085" w:rsidP="008302E0">
            <w:r>
              <w:t>http://data.gwsw.nl/doorlatendeleiding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gemengd riool</w:t>
            </w:r>
          </w:p>
        </w:tc>
        <w:tc>
          <w:tcPr>
            <w:tcW w:w="2592" w:type="dxa"/>
          </w:tcPr>
          <w:p w:rsidR="00062085" w:rsidRDefault="00062085" w:rsidP="008302E0">
            <w:r>
              <w:t>http://data.gwsw.nl/gemengdRiool</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lastRenderedPageBreak/>
              <w:t>hemelwaterriool</w:t>
            </w:r>
          </w:p>
        </w:tc>
        <w:tc>
          <w:tcPr>
            <w:tcW w:w="2592" w:type="dxa"/>
          </w:tcPr>
          <w:p w:rsidR="00062085" w:rsidRDefault="00062085" w:rsidP="008302E0">
            <w:r>
              <w:t>http://data.gwsw.nl/hemelwaterriool</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openLeiding</w:t>
            </w:r>
          </w:p>
        </w:tc>
        <w:tc>
          <w:tcPr>
            <w:tcW w:w="2592" w:type="dxa"/>
          </w:tcPr>
          <w:p w:rsidR="00062085" w:rsidRDefault="00062085" w:rsidP="008302E0">
            <w:r>
              <w:t>http://data.gwsw.nl/openLeiding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overstortleiding</w:t>
            </w:r>
          </w:p>
        </w:tc>
        <w:tc>
          <w:tcPr>
            <w:tcW w:w="2592" w:type="dxa"/>
          </w:tcPr>
          <w:p w:rsidR="00062085" w:rsidRDefault="00062085" w:rsidP="008302E0">
            <w:r>
              <w:t>http://data.gwsw.nl/overstortleiding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stuwrioolleiding</w:t>
            </w:r>
          </w:p>
        </w:tc>
        <w:tc>
          <w:tcPr>
            <w:tcW w:w="2592" w:type="dxa"/>
          </w:tcPr>
          <w:p w:rsidR="00062085" w:rsidRDefault="00062085" w:rsidP="008302E0">
            <w:r>
              <w:t>http://data.gwsw.nl/stuwrioolleiding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transportrioolleiding</w:t>
            </w:r>
          </w:p>
        </w:tc>
        <w:tc>
          <w:tcPr>
            <w:tcW w:w="2592" w:type="dxa"/>
          </w:tcPr>
          <w:p w:rsidR="00062085" w:rsidRDefault="00062085" w:rsidP="008302E0">
            <w:r>
              <w:t>http://data.gwsw.nl/transportrioolleiding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vuilwaterriool</w:t>
            </w:r>
          </w:p>
        </w:tc>
        <w:tc>
          <w:tcPr>
            <w:tcW w:w="2592" w:type="dxa"/>
          </w:tcPr>
          <w:p w:rsidR="00062085" w:rsidRDefault="00062085" w:rsidP="008302E0">
            <w:r>
              <w:t>http://data.gwsw.nl/vuilwaterriool</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zinker</w:t>
            </w:r>
          </w:p>
        </w:tc>
        <w:tc>
          <w:tcPr>
            <w:tcW w:w="2592" w:type="dxa"/>
          </w:tcPr>
          <w:p w:rsidR="00062085" w:rsidRDefault="00062085" w:rsidP="008302E0">
            <w:r>
              <w:t>http://data.gwsw.nl/zinker</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195" w:name="_Toc14728303"/>
      <w:r>
        <w:t>typeSpecINS</w:t>
      </w:r>
      <w:bookmarkEnd w:id="195"/>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Peilbuis</w:t>
            </w:r>
          </w:p>
        </w:tc>
        <w:tc>
          <w:tcPr>
            <w:tcW w:w="2592" w:type="dxa"/>
          </w:tcPr>
          <w:p w:rsidR="00062085" w:rsidRDefault="00062085" w:rsidP="008302E0">
            <w:r>
              <w:t>Peilbuis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6" w:name="_Toc14728304"/>
      <w:r>
        <w:t>typeSpecKST</w:t>
      </w:r>
      <w:bookmarkEnd w:id="196"/>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Accukast</w:t>
            </w:r>
          </w:p>
        </w:tc>
        <w:tc>
          <w:tcPr>
            <w:tcW w:w="2592" w:type="dxa"/>
          </w:tcPr>
          <w:p w:rsidR="00062085" w:rsidRDefault="00062085" w:rsidP="008302E0">
            <w:r>
              <w:t>accukast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Brugkast</w:t>
            </w:r>
          </w:p>
        </w:tc>
        <w:tc>
          <w:tcPr>
            <w:tcW w:w="2592" w:type="dxa"/>
          </w:tcPr>
          <w:p w:rsidR="00062085" w:rsidRDefault="00062085" w:rsidP="008302E0">
            <w:r>
              <w:t>Brugkast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Cai</w:t>
            </w:r>
          </w:p>
        </w:tc>
        <w:tc>
          <w:tcPr>
            <w:tcW w:w="2592" w:type="dxa"/>
          </w:tcPr>
          <w:p w:rsidR="00062085" w:rsidRDefault="00062085" w:rsidP="008302E0">
            <w:r>
              <w:t>Cai</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Gas</w:t>
            </w:r>
          </w:p>
        </w:tc>
        <w:tc>
          <w:tcPr>
            <w:tcW w:w="2592" w:type="dxa"/>
          </w:tcPr>
          <w:p w:rsidR="00062085" w:rsidRDefault="00062085" w:rsidP="008302E0">
            <w:r>
              <w:t>Gas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KPN</w:t>
            </w:r>
          </w:p>
        </w:tc>
        <w:tc>
          <w:tcPr>
            <w:tcW w:w="2592" w:type="dxa"/>
          </w:tcPr>
          <w:p w:rsidR="00062085" w:rsidRDefault="00062085" w:rsidP="008302E0">
            <w:r>
              <w:t>KPN</w:t>
            </w:r>
          </w:p>
        </w:tc>
        <w:tc>
          <w:tcPr>
            <w:tcW w:w="1296" w:type="dxa"/>
          </w:tcPr>
          <w:p w:rsidR="00062085" w:rsidRDefault="00062085" w:rsidP="008302E0">
            <w:r>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N.S.Kast</w:t>
            </w:r>
          </w:p>
        </w:tc>
        <w:tc>
          <w:tcPr>
            <w:tcW w:w="2592" w:type="dxa"/>
          </w:tcPr>
          <w:p w:rsidR="00062085" w:rsidRDefault="00062085" w:rsidP="008302E0">
            <w:r>
              <w:t>N.S.Kast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NTI</w:t>
            </w:r>
          </w:p>
        </w:tc>
        <w:tc>
          <w:tcPr>
            <w:tcW w:w="2592" w:type="dxa"/>
          </w:tcPr>
          <w:p w:rsidR="00062085" w:rsidRDefault="00062085" w:rsidP="008302E0">
            <w:r>
              <w:t>Nader te inspecteren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OVLkast: onbekend</w:t>
            </w:r>
          </w:p>
        </w:tc>
        <w:tc>
          <w:tcPr>
            <w:tcW w:w="2592" w:type="dxa"/>
          </w:tcPr>
          <w:p w:rsidR="00062085" w:rsidRDefault="00062085" w:rsidP="008302E0">
            <w:r>
              <w:t>OVLkast: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Riool</w:t>
            </w:r>
          </w:p>
        </w:tc>
        <w:tc>
          <w:tcPr>
            <w:tcW w:w="2592" w:type="dxa"/>
          </w:tcPr>
          <w:p w:rsidR="00062085" w:rsidRDefault="00062085" w:rsidP="008302E0">
            <w:r>
              <w:t>Rioolkast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Tbvkast</w:t>
            </w:r>
          </w:p>
        </w:tc>
        <w:tc>
          <w:tcPr>
            <w:tcW w:w="2592" w:type="dxa"/>
          </w:tcPr>
          <w:p w:rsidR="00062085" w:rsidRDefault="00062085" w:rsidP="008302E0">
            <w:r>
              <w:t>Tbvkast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Trafo</w:t>
            </w:r>
          </w:p>
        </w:tc>
        <w:tc>
          <w:tcPr>
            <w:tcW w:w="2592" w:type="dxa"/>
          </w:tcPr>
          <w:p w:rsidR="00062085" w:rsidRDefault="00062085" w:rsidP="008302E0">
            <w:r>
              <w:t>Trafokast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197" w:name="_Toc14728305"/>
      <w:r>
        <w:t>typeSpecKWD</w:t>
      </w:r>
      <w:bookmarkEnd w:id="197"/>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Gronddamstuw</w:t>
            </w:r>
          </w:p>
        </w:tc>
        <w:tc>
          <w:tcPr>
            <w:tcW w:w="2592" w:type="dxa"/>
          </w:tcPr>
          <w:p w:rsidR="00062085" w:rsidRDefault="00062085" w:rsidP="008302E0">
            <w:r>
              <w:t>Gronddamstuw</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Overigbouwwerk: onbekend</w:t>
            </w:r>
          </w:p>
        </w:tc>
        <w:tc>
          <w:tcPr>
            <w:tcW w:w="2592" w:type="dxa"/>
          </w:tcPr>
          <w:p w:rsidR="00062085" w:rsidRDefault="00062085" w:rsidP="008302E0">
            <w:r>
              <w:t>Overigbouwwerk: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Remmingswerk</w:t>
            </w:r>
          </w:p>
        </w:tc>
        <w:tc>
          <w:tcPr>
            <w:tcW w:w="2592" w:type="dxa"/>
          </w:tcPr>
          <w:p w:rsidR="00062085" w:rsidRDefault="00062085" w:rsidP="008302E0">
            <w:r>
              <w:t>Remmingswerk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Steiger</w:t>
            </w:r>
          </w:p>
        </w:tc>
        <w:tc>
          <w:tcPr>
            <w:tcW w:w="2592" w:type="dxa"/>
          </w:tcPr>
          <w:p w:rsidR="00062085" w:rsidRDefault="00062085" w:rsidP="008302E0">
            <w:r>
              <w:t>Steiger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Stuwbak</w:t>
            </w:r>
          </w:p>
        </w:tc>
        <w:tc>
          <w:tcPr>
            <w:tcW w:w="2592" w:type="dxa"/>
          </w:tcPr>
          <w:p w:rsidR="00062085" w:rsidRDefault="00062085" w:rsidP="008302E0">
            <w:r>
              <w:t>Stuwbak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Trap</w:t>
            </w:r>
          </w:p>
        </w:tc>
        <w:tc>
          <w:tcPr>
            <w:tcW w:w="2592" w:type="dxa"/>
          </w:tcPr>
          <w:p w:rsidR="00062085" w:rsidRDefault="00062085" w:rsidP="008302E0">
            <w:r>
              <w:t>Trap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Vlonder</w:t>
            </w:r>
          </w:p>
        </w:tc>
        <w:tc>
          <w:tcPr>
            <w:tcW w:w="2592" w:type="dxa"/>
          </w:tcPr>
          <w:p w:rsidR="00062085" w:rsidRDefault="00062085" w:rsidP="008302E0">
            <w:r>
              <w:t>Vlonder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Waterwerk</w:t>
            </w:r>
          </w:p>
        </w:tc>
        <w:tc>
          <w:tcPr>
            <w:tcW w:w="2592" w:type="dxa"/>
          </w:tcPr>
          <w:p w:rsidR="00062085" w:rsidRDefault="00062085" w:rsidP="008302E0">
            <w:r>
              <w:t xml:space="preserve">IMGeo WAT Water </w:t>
            </w:r>
            <w:r>
              <w:lastRenderedPageBreak/>
              <w:t>werken</w:t>
            </w:r>
          </w:p>
        </w:tc>
        <w:tc>
          <w:tcPr>
            <w:tcW w:w="1296" w:type="dxa"/>
          </w:tcPr>
          <w:p w:rsidR="00062085" w:rsidRDefault="00062085" w:rsidP="008302E0">
            <w:r>
              <w:lastRenderedPageBreak/>
              <w:t>DELETE</w:t>
            </w:r>
          </w:p>
        </w:tc>
        <w:tc>
          <w:tcPr>
            <w:tcW w:w="2592" w:type="dxa"/>
          </w:tcPr>
          <w:p w:rsidR="00062085" w:rsidRPr="005E1622" w:rsidRDefault="00062085" w:rsidP="008302E0">
            <w:r w:rsidRPr="005E1622">
              <w:t xml:space="preserve">Domein waarde niet </w:t>
            </w:r>
            <w:r w:rsidRPr="005E1622">
              <w:lastRenderedPageBreak/>
              <w:t>meer nodig</w:t>
            </w:r>
          </w:p>
        </w:tc>
      </w:tr>
    </w:tbl>
    <w:p w:rsidR="00062085" w:rsidRDefault="00062085" w:rsidP="008302E0">
      <w:pPr>
        <w:pStyle w:val="Geenafstand"/>
      </w:pPr>
      <w:r>
        <w:lastRenderedPageBreak/>
        <w:t xml:space="preserve"> </w:t>
      </w:r>
    </w:p>
    <w:p w:rsidR="00062085" w:rsidRDefault="00062085" w:rsidP="008302E0">
      <w:pPr>
        <w:pStyle w:val="Kop3"/>
      </w:pPr>
      <w:bookmarkStart w:id="198" w:name="_Toc14728306"/>
      <w:r>
        <w:t>typeSpecLAN</w:t>
      </w:r>
      <w:bookmarkEnd w:id="198"/>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2LRG</w:t>
            </w:r>
          </w:p>
        </w:tc>
        <w:tc>
          <w:tcPr>
            <w:tcW w:w="2592" w:type="dxa"/>
          </w:tcPr>
          <w:p w:rsidR="00062085" w:rsidRDefault="00062085" w:rsidP="008302E0">
            <w:r>
              <w:t>Tweelichter (rood - groen)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3L</w:t>
            </w:r>
          </w:p>
        </w:tc>
        <w:tc>
          <w:tcPr>
            <w:tcW w:w="2592" w:type="dxa"/>
          </w:tcPr>
          <w:p w:rsidR="00062085" w:rsidRDefault="00062085" w:rsidP="008302E0">
            <w:r>
              <w:t>Drielichter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OL</w:t>
            </w:r>
          </w:p>
        </w:tc>
        <w:tc>
          <w:tcPr>
            <w:tcW w:w="2592" w:type="dxa"/>
          </w:tcPr>
          <w:p w:rsidR="00062085" w:rsidRDefault="00062085" w:rsidP="008302E0">
            <w:r>
              <w:t>Onderlicht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Verkeerslicht</w:t>
            </w:r>
          </w:p>
        </w:tc>
        <w:tc>
          <w:tcPr>
            <w:tcW w:w="2592" w:type="dxa"/>
          </w:tcPr>
          <w:p w:rsidR="00062085" w:rsidRDefault="00062085" w:rsidP="008302E0">
            <w:r>
              <w:t>Verkeerslicht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Verkeerslicht op por</w:t>
            </w:r>
          </w:p>
        </w:tc>
        <w:tc>
          <w:tcPr>
            <w:tcW w:w="2592" w:type="dxa"/>
          </w:tcPr>
          <w:p w:rsidR="00062085" w:rsidRDefault="00062085" w:rsidP="008302E0">
            <w:r>
              <w:t>Verkeerslicht op por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VGL</w:t>
            </w:r>
          </w:p>
        </w:tc>
        <w:tc>
          <w:tcPr>
            <w:tcW w:w="2592" w:type="dxa"/>
          </w:tcPr>
          <w:p w:rsidR="00062085" w:rsidRDefault="00062085" w:rsidP="008302E0">
            <w:r>
              <w:t>VTG (Voetganger 2-lichter)</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VLF</w:t>
            </w:r>
          </w:p>
        </w:tc>
        <w:tc>
          <w:tcPr>
            <w:tcW w:w="2592" w:type="dxa"/>
          </w:tcPr>
          <w:p w:rsidR="00062085" w:rsidRDefault="00062085" w:rsidP="008302E0">
            <w:r>
              <w:t>Verkeerslantaarn fiets (3-lichter)</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VLH</w:t>
            </w:r>
          </w:p>
        </w:tc>
        <w:tc>
          <w:tcPr>
            <w:tcW w:w="2592" w:type="dxa"/>
          </w:tcPr>
          <w:p w:rsidR="00062085" w:rsidRDefault="00062085" w:rsidP="008302E0">
            <w:r>
              <w:t>Verkeerslantaarn hoog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VLL</w:t>
            </w:r>
          </w:p>
        </w:tc>
        <w:tc>
          <w:tcPr>
            <w:tcW w:w="2592" w:type="dxa"/>
          </w:tcPr>
          <w:p w:rsidR="00062085" w:rsidRDefault="00062085" w:rsidP="008302E0">
            <w:r>
              <w:t>Verkeerslantaarn laag</w:t>
            </w:r>
          </w:p>
        </w:tc>
        <w:tc>
          <w:tcPr>
            <w:tcW w:w="1296" w:type="dxa"/>
          </w:tcPr>
          <w:p w:rsidR="00062085" w:rsidRDefault="00062085" w:rsidP="008302E0">
            <w:r>
              <w:t>INSERT</w:t>
            </w:r>
          </w:p>
        </w:tc>
        <w:tc>
          <w:tcPr>
            <w:tcW w:w="2592" w:type="dxa"/>
          </w:tcPr>
          <w:p w:rsidR="00062085" w:rsidRDefault="00062085" w:rsidP="008302E0">
            <w:r>
              <w:t>-</w:t>
            </w:r>
          </w:p>
        </w:tc>
      </w:tr>
      <w:tr w:rsidR="00062085" w:rsidRPr="005E1622" w:rsidTr="00062085">
        <w:tc>
          <w:tcPr>
            <w:tcW w:w="2160" w:type="dxa"/>
          </w:tcPr>
          <w:p w:rsidR="00062085" w:rsidRDefault="00062085" w:rsidP="008302E0">
            <w:r>
              <w:t>1LVW</w:t>
            </w:r>
          </w:p>
        </w:tc>
        <w:tc>
          <w:tcPr>
            <w:tcW w:w="2592" w:type="dxa"/>
          </w:tcPr>
          <w:p w:rsidR="00062085" w:rsidRDefault="00062085" w:rsidP="008302E0">
            <w:r>
              <w:t>Eénlichter (voorwaarschuwingssein)</w:t>
            </w:r>
          </w:p>
        </w:tc>
        <w:tc>
          <w:tcPr>
            <w:tcW w:w="1296" w:type="dxa"/>
          </w:tcPr>
          <w:p w:rsidR="00062085" w:rsidRDefault="00062085" w:rsidP="008302E0">
            <w:r>
              <w:t>RENAME</w:t>
            </w:r>
          </w:p>
        </w:tc>
        <w:tc>
          <w:tcPr>
            <w:tcW w:w="2592" w:type="dxa"/>
          </w:tcPr>
          <w:p w:rsidR="00062085" w:rsidRPr="005E1622" w:rsidRDefault="00062085" w:rsidP="008302E0">
            <w:r w:rsidRPr="005E1622">
              <w:t>Description van "Eénlichter (voorwaarschuwingslicht)" naar "Eénlichter (voorwaarschuwingssein)"</w:t>
            </w:r>
          </w:p>
        </w:tc>
      </w:tr>
    </w:tbl>
    <w:p w:rsidR="00062085" w:rsidRPr="005E1622" w:rsidRDefault="00062085" w:rsidP="008302E0">
      <w:pPr>
        <w:pStyle w:val="Geenafstand"/>
      </w:pPr>
      <w:r w:rsidRPr="005E1622">
        <w:t xml:space="preserve"> </w:t>
      </w:r>
    </w:p>
    <w:p w:rsidR="00062085" w:rsidRDefault="00062085" w:rsidP="008302E0">
      <w:pPr>
        <w:pStyle w:val="Kop3"/>
      </w:pPr>
      <w:bookmarkStart w:id="199" w:name="_Toc14728307"/>
      <w:r>
        <w:t>typeSpecLDE</w:t>
      </w:r>
      <w:bookmarkEnd w:id="199"/>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GTWP</w:t>
            </w:r>
          </w:p>
        </w:tc>
        <w:tc>
          <w:tcPr>
            <w:tcW w:w="2592" w:type="dxa"/>
          </w:tcPr>
          <w:p w:rsidR="00062085" w:rsidRDefault="00062085" w:rsidP="008302E0">
            <w:r>
              <w:t xml:space="preserve">geultraject </w:t>
            </w:r>
            <w:r>
              <w:lastRenderedPageBreak/>
              <w:t>wijzigingspunt</w:t>
            </w:r>
          </w:p>
        </w:tc>
        <w:tc>
          <w:tcPr>
            <w:tcW w:w="1296" w:type="dxa"/>
          </w:tcPr>
          <w:p w:rsidR="00062085" w:rsidRDefault="00062085" w:rsidP="008302E0">
            <w:r>
              <w:lastRenderedPageBreak/>
              <w:t>DELETE</w:t>
            </w:r>
          </w:p>
        </w:tc>
        <w:tc>
          <w:tcPr>
            <w:tcW w:w="2592" w:type="dxa"/>
          </w:tcPr>
          <w:p w:rsidR="00062085" w:rsidRPr="005E1622" w:rsidRDefault="00062085" w:rsidP="008302E0">
            <w:r w:rsidRPr="005E1622">
              <w:t xml:space="preserve">Domein waarde niet </w:t>
            </w:r>
            <w:r w:rsidRPr="005E1622">
              <w:lastRenderedPageBreak/>
              <w:t>meer nodig</w:t>
            </w:r>
          </w:p>
        </w:tc>
      </w:tr>
      <w:tr w:rsidR="00062085" w:rsidRPr="005E1622" w:rsidTr="00062085">
        <w:tc>
          <w:tcPr>
            <w:tcW w:w="2160" w:type="dxa"/>
          </w:tcPr>
          <w:p w:rsidR="00062085" w:rsidRDefault="00062085" w:rsidP="008302E0">
            <w:r>
              <w:lastRenderedPageBreak/>
              <w:t>Infiltratiekolk</w:t>
            </w:r>
          </w:p>
        </w:tc>
        <w:tc>
          <w:tcPr>
            <w:tcW w:w="2592" w:type="dxa"/>
          </w:tcPr>
          <w:p w:rsidR="00062085" w:rsidRDefault="00062085" w:rsidP="008302E0">
            <w:r>
              <w:t>Infiltratiekolk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RWS kolk</w:t>
            </w:r>
          </w:p>
        </w:tc>
        <w:tc>
          <w:tcPr>
            <w:tcW w:w="2592" w:type="dxa"/>
          </w:tcPr>
          <w:p w:rsidR="00062085" w:rsidRDefault="00062085" w:rsidP="008302E0">
            <w:r>
              <w:t>RWS 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Rioolpomp</w:t>
            </w:r>
          </w:p>
        </w:tc>
        <w:tc>
          <w:tcPr>
            <w:tcW w:w="2592" w:type="dxa"/>
          </w:tcPr>
          <w:p w:rsidR="00062085" w:rsidRDefault="00062085" w:rsidP="008302E0">
            <w:r>
              <w:t>Rioolpomp</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aarding</w:t>
            </w:r>
          </w:p>
        </w:tc>
        <w:tc>
          <w:tcPr>
            <w:tcW w:w="2592" w:type="dxa"/>
          </w:tcPr>
          <w:p w:rsidR="00062085" w:rsidRDefault="00062085" w:rsidP="008302E0">
            <w:r>
              <w:t>aarding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adrespunt</w:t>
            </w:r>
          </w:p>
        </w:tc>
        <w:tc>
          <w:tcPr>
            <w:tcW w:w="2592" w:type="dxa"/>
          </w:tcPr>
          <w:p w:rsidR="00062085" w:rsidRDefault="00062085" w:rsidP="008302E0">
            <w:r>
              <w:t>adrespunt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afdekplaten</w:t>
            </w:r>
          </w:p>
        </w:tc>
        <w:tc>
          <w:tcPr>
            <w:tcW w:w="2592" w:type="dxa"/>
          </w:tcPr>
          <w:p w:rsidR="00062085" w:rsidRDefault="00062085" w:rsidP="008302E0">
            <w:r>
              <w:t>afdekplaten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antenna</w:t>
            </w:r>
          </w:p>
        </w:tc>
        <w:tc>
          <w:tcPr>
            <w:tcW w:w="2592" w:type="dxa"/>
          </w:tcPr>
          <w:p w:rsidR="00062085" w:rsidRDefault="00062085" w:rsidP="008302E0">
            <w:r>
              <w:t>antenna</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barrel</w:t>
            </w:r>
          </w:p>
        </w:tc>
        <w:tc>
          <w:tcPr>
            <w:tcW w:w="2592" w:type="dxa"/>
          </w:tcPr>
          <w:p w:rsidR="00062085" w:rsidRDefault="00062085" w:rsidP="008302E0">
            <w:r>
              <w:t>mangatbuis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catchBasin</w:t>
            </w:r>
          </w:p>
        </w:tc>
        <w:tc>
          <w:tcPr>
            <w:tcW w:w="2592" w:type="dxa"/>
          </w:tcPr>
          <w:p w:rsidR="00062085" w:rsidRDefault="00062085" w:rsidP="008302E0">
            <w:r>
              <w:t>opvangbekken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connection</w:t>
            </w:r>
          </w:p>
        </w:tc>
        <w:tc>
          <w:tcPr>
            <w:tcW w:w="2592" w:type="dxa"/>
          </w:tcPr>
          <w:p w:rsidR="00062085" w:rsidRDefault="00062085" w:rsidP="008302E0">
            <w:r>
              <w:t>aansluiting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connectionBox</w:t>
            </w:r>
          </w:p>
        </w:tc>
        <w:tc>
          <w:tcPr>
            <w:tcW w:w="2592" w:type="dxa"/>
          </w:tcPr>
          <w:p w:rsidR="00062085" w:rsidRDefault="00062085" w:rsidP="008302E0">
            <w:r>
              <w:t>aansluitkast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deliveryPoint</w:t>
            </w:r>
          </w:p>
        </w:tc>
        <w:tc>
          <w:tcPr>
            <w:tcW w:w="2592" w:type="dxa"/>
          </w:tcPr>
          <w:p w:rsidR="00062085" w:rsidRDefault="00062085" w:rsidP="008302E0">
            <w:r>
              <w:t>punt van levering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dischargeStructure</w:t>
            </w:r>
          </w:p>
        </w:tc>
        <w:tc>
          <w:tcPr>
            <w:tcW w:w="2592" w:type="dxa"/>
          </w:tcPr>
          <w:p w:rsidR="00062085" w:rsidRDefault="00062085" w:rsidP="008302E0">
            <w:r>
              <w:t>afvoerinrichting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doorvoerramen</w:t>
            </w:r>
          </w:p>
        </w:tc>
        <w:tc>
          <w:tcPr>
            <w:tcW w:w="2592" w:type="dxa"/>
          </w:tcPr>
          <w:p w:rsidR="00062085" w:rsidRDefault="00062085" w:rsidP="008302E0">
            <w:r>
              <w:t>doorvoerramen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gemaal</w:t>
            </w:r>
          </w:p>
        </w:tc>
        <w:tc>
          <w:tcPr>
            <w:tcW w:w="2592" w:type="dxa"/>
          </w:tcPr>
          <w:p w:rsidR="00062085" w:rsidRDefault="00062085" w:rsidP="008302E0">
            <w:r>
              <w:t>gemaal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generator</w:t>
            </w:r>
          </w:p>
        </w:tc>
        <w:tc>
          <w:tcPr>
            <w:tcW w:w="2592" w:type="dxa"/>
          </w:tcPr>
          <w:p w:rsidR="00062085" w:rsidRDefault="00062085" w:rsidP="008302E0">
            <w:r>
              <w:t>generator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geulmof</w:t>
            </w:r>
          </w:p>
        </w:tc>
        <w:tc>
          <w:tcPr>
            <w:tcW w:w="2592" w:type="dxa"/>
          </w:tcPr>
          <w:p w:rsidR="00062085" w:rsidRDefault="00062085" w:rsidP="008302E0">
            <w:r>
              <w:t>geulmof</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handhole</w:t>
            </w:r>
          </w:p>
        </w:tc>
        <w:tc>
          <w:tcPr>
            <w:tcW w:w="2592" w:type="dxa"/>
          </w:tcPr>
          <w:p w:rsidR="00062085" w:rsidRDefault="00062085" w:rsidP="008302E0">
            <w:r>
              <w:t>handhole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hoogbouwkoppelpunt</w:t>
            </w:r>
          </w:p>
        </w:tc>
        <w:tc>
          <w:tcPr>
            <w:tcW w:w="2592" w:type="dxa"/>
          </w:tcPr>
          <w:p w:rsidR="00062085" w:rsidRDefault="00062085" w:rsidP="008302E0">
            <w:r>
              <w:t>hoogbouwkoppelpunt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hoogteligging</w:t>
            </w:r>
          </w:p>
        </w:tc>
        <w:tc>
          <w:tcPr>
            <w:tcW w:w="2592" w:type="dxa"/>
          </w:tcPr>
          <w:p w:rsidR="00062085" w:rsidRDefault="00062085" w:rsidP="008302E0">
            <w:r>
              <w:t>hoogteligging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infiltratievoorziening</w:t>
            </w:r>
          </w:p>
        </w:tc>
        <w:tc>
          <w:tcPr>
            <w:tcW w:w="2592" w:type="dxa"/>
          </w:tcPr>
          <w:p w:rsidR="00062085" w:rsidRDefault="00062085" w:rsidP="008302E0">
            <w:r>
              <w:t>infiltratievoorziening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kabelverdeler</w:t>
            </w:r>
          </w:p>
        </w:tc>
        <w:tc>
          <w:tcPr>
            <w:tcW w:w="2592" w:type="dxa"/>
          </w:tcPr>
          <w:p w:rsidR="00062085" w:rsidRDefault="00062085" w:rsidP="008302E0">
            <w:r>
              <w:t>kabelverdeler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kbContact</w:t>
            </w:r>
          </w:p>
        </w:tc>
        <w:tc>
          <w:tcPr>
            <w:tcW w:w="2592" w:type="dxa"/>
          </w:tcPr>
          <w:p w:rsidR="00062085" w:rsidRDefault="00062085" w:rsidP="008302E0">
            <w:r>
              <w:t>kb contact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kbEindpunt</w:t>
            </w:r>
          </w:p>
        </w:tc>
        <w:tc>
          <w:tcPr>
            <w:tcW w:w="2592" w:type="dxa"/>
          </w:tcPr>
          <w:p w:rsidR="00062085" w:rsidRDefault="00062085" w:rsidP="008302E0">
            <w:r>
              <w:t>kb eindpunt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kbInstallatie</w:t>
            </w:r>
          </w:p>
        </w:tc>
        <w:tc>
          <w:tcPr>
            <w:tcW w:w="2592" w:type="dxa"/>
          </w:tcPr>
          <w:p w:rsidR="00062085" w:rsidRDefault="00062085" w:rsidP="008302E0">
            <w:r>
              <w:t>kb installatie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kbMeetpunt</w:t>
            </w:r>
          </w:p>
        </w:tc>
        <w:tc>
          <w:tcPr>
            <w:tcW w:w="2592" w:type="dxa"/>
          </w:tcPr>
          <w:p w:rsidR="00062085" w:rsidRDefault="00062085" w:rsidP="008302E0">
            <w:r>
              <w:t>kb meetpunt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kunstwerk</w:t>
            </w:r>
          </w:p>
        </w:tc>
        <w:tc>
          <w:tcPr>
            <w:tcW w:w="2592" w:type="dxa"/>
          </w:tcPr>
          <w:p w:rsidR="00062085" w:rsidRDefault="00062085" w:rsidP="008302E0">
            <w:r>
              <w:t>kunstwerk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mainStation</w:t>
            </w:r>
          </w:p>
        </w:tc>
        <w:tc>
          <w:tcPr>
            <w:tcW w:w="2592" w:type="dxa"/>
          </w:tcPr>
          <w:p w:rsidR="00062085" w:rsidRDefault="00062085" w:rsidP="008302E0">
            <w:r>
              <w:t>centrale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netStation</w:t>
            </w:r>
          </w:p>
        </w:tc>
        <w:tc>
          <w:tcPr>
            <w:tcW w:w="2592" w:type="dxa"/>
          </w:tcPr>
          <w:p w:rsidR="00062085" w:rsidRDefault="00062085" w:rsidP="008302E0">
            <w:r>
              <w:t>netstation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onbekend</w:t>
            </w:r>
          </w:p>
        </w:tc>
        <w:tc>
          <w:tcPr>
            <w:tcW w:w="2592" w:type="dxa"/>
          </w:tcPr>
          <w:p w:rsidR="00062085" w:rsidRDefault="00062085" w:rsidP="008302E0">
            <w:r>
              <w:t>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overig</w:t>
            </w:r>
          </w:p>
        </w:tc>
        <w:tc>
          <w:tcPr>
            <w:tcW w:w="2592" w:type="dxa"/>
          </w:tcPr>
          <w:p w:rsidR="00062085" w:rsidRDefault="00062085" w:rsidP="008302E0">
            <w:r>
              <w:t>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overstort</w:t>
            </w:r>
          </w:p>
        </w:tc>
        <w:tc>
          <w:tcPr>
            <w:tcW w:w="2592" w:type="dxa"/>
          </w:tcPr>
          <w:p w:rsidR="00062085" w:rsidRDefault="00062085" w:rsidP="008302E0">
            <w:r>
              <w:t>overstort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puntVanLevering</w:t>
            </w:r>
          </w:p>
        </w:tc>
        <w:tc>
          <w:tcPr>
            <w:tcW w:w="2592" w:type="dxa"/>
          </w:tcPr>
          <w:p w:rsidR="00062085" w:rsidRDefault="00062085" w:rsidP="008302E0">
            <w:r>
              <w:t>punt van levering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reservoir</w:t>
            </w:r>
          </w:p>
        </w:tc>
        <w:tc>
          <w:tcPr>
            <w:tcW w:w="2592" w:type="dxa"/>
          </w:tcPr>
          <w:p w:rsidR="00062085" w:rsidRDefault="00062085" w:rsidP="008302E0">
            <w:r>
              <w:t>reservoir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specificStructure</w:t>
            </w:r>
          </w:p>
        </w:tc>
        <w:tc>
          <w:tcPr>
            <w:tcW w:w="2592" w:type="dxa"/>
          </w:tcPr>
          <w:p w:rsidR="00062085" w:rsidRDefault="00062085" w:rsidP="008302E0">
            <w:r>
              <w:t>specifieke structuur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stijgleiding</w:t>
            </w:r>
          </w:p>
        </w:tc>
        <w:tc>
          <w:tcPr>
            <w:tcW w:w="2592" w:type="dxa"/>
          </w:tcPr>
          <w:p w:rsidR="00062085" w:rsidRDefault="00062085" w:rsidP="008302E0">
            <w:r>
              <w:t>stijgleiding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streetLight</w:t>
            </w:r>
          </w:p>
        </w:tc>
        <w:tc>
          <w:tcPr>
            <w:tcW w:w="2592" w:type="dxa"/>
          </w:tcPr>
          <w:p w:rsidR="00062085" w:rsidRDefault="00062085" w:rsidP="008302E0">
            <w:r>
              <w:t>straatlantaren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subStation</w:t>
            </w:r>
          </w:p>
        </w:tc>
        <w:tc>
          <w:tcPr>
            <w:tcW w:w="2592" w:type="dxa"/>
          </w:tcPr>
          <w:p w:rsidR="00062085" w:rsidRDefault="00062085" w:rsidP="008302E0">
            <w:r>
              <w:t>onderstation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termination</w:t>
            </w:r>
          </w:p>
        </w:tc>
        <w:tc>
          <w:tcPr>
            <w:tcW w:w="2592" w:type="dxa"/>
          </w:tcPr>
          <w:p w:rsidR="00062085" w:rsidRDefault="00062085" w:rsidP="008302E0">
            <w:r>
              <w:t>termination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thrustProtection</w:t>
            </w:r>
          </w:p>
        </w:tc>
        <w:tc>
          <w:tcPr>
            <w:tcW w:w="2592" w:type="dxa"/>
          </w:tcPr>
          <w:p w:rsidR="00062085" w:rsidRDefault="00062085" w:rsidP="008302E0">
            <w:r>
              <w:t>stootbeschermer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tideGate</w:t>
            </w:r>
          </w:p>
        </w:tc>
        <w:tc>
          <w:tcPr>
            <w:tcW w:w="2592" w:type="dxa"/>
          </w:tcPr>
          <w:p w:rsidR="00062085" w:rsidRDefault="00062085" w:rsidP="008302E0">
            <w:r>
              <w:t>wachtdeur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uitlaatconstructie</w:t>
            </w:r>
          </w:p>
        </w:tc>
        <w:tc>
          <w:tcPr>
            <w:tcW w:w="2592" w:type="dxa"/>
          </w:tcPr>
          <w:p w:rsidR="00062085" w:rsidRDefault="00062085" w:rsidP="008302E0">
            <w:r>
              <w:t>uitlaatconstructie</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watertankOrChamber</w:t>
            </w:r>
          </w:p>
        </w:tc>
        <w:tc>
          <w:tcPr>
            <w:tcW w:w="2592" w:type="dxa"/>
          </w:tcPr>
          <w:p w:rsidR="00062085" w:rsidRDefault="00062085" w:rsidP="008302E0">
            <w:r>
              <w:t>watertank of -kelder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0" w:name="_Toc14728308"/>
      <w:r>
        <w:t>typeSpecOBWVlak</w:t>
      </w:r>
      <w:bookmarkEnd w:id="200"/>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abri: OFN</w:t>
            </w:r>
          </w:p>
        </w:tc>
        <w:tc>
          <w:tcPr>
            <w:tcW w:w="2592" w:type="dxa"/>
          </w:tcPr>
          <w:p w:rsidR="00062085" w:rsidRDefault="00062085" w:rsidP="008302E0">
            <w:r>
              <w:t>abri: OFN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abri: Onbekend</w:t>
            </w:r>
          </w:p>
        </w:tc>
        <w:tc>
          <w:tcPr>
            <w:tcW w:w="2592" w:type="dxa"/>
          </w:tcPr>
          <w:p w:rsidR="00062085" w:rsidRDefault="00062085" w:rsidP="008302E0">
            <w:r>
              <w:t>abri: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lastRenderedPageBreak/>
              <w:t>abri: Overig</w:t>
            </w:r>
          </w:p>
        </w:tc>
        <w:tc>
          <w:tcPr>
            <w:tcW w:w="2592" w:type="dxa"/>
          </w:tcPr>
          <w:p w:rsidR="00062085" w:rsidRDefault="00062085" w:rsidP="008302E0">
            <w:r>
              <w:t>abri: Overig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abri: R-net</w:t>
            </w:r>
          </w:p>
        </w:tc>
        <w:tc>
          <w:tcPr>
            <w:tcW w:w="2592" w:type="dxa"/>
          </w:tcPr>
          <w:p w:rsidR="00062085" w:rsidRDefault="00062085" w:rsidP="008302E0">
            <w:r>
              <w:t>abri: R-net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1" w:name="_Toc14728309"/>
      <w:r>
        <w:t>typeSpecOWEPlantvak</w:t>
      </w:r>
      <w:bookmarkEnd w:id="201"/>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BO</w:t>
            </w:r>
          </w:p>
        </w:tc>
        <w:tc>
          <w:tcPr>
            <w:tcW w:w="2592" w:type="dxa"/>
          </w:tcPr>
          <w:p w:rsidR="00062085" w:rsidRDefault="00062085" w:rsidP="008302E0">
            <w:r>
              <w:t>Bos</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VT</w:t>
            </w:r>
          </w:p>
        </w:tc>
        <w:tc>
          <w:tcPr>
            <w:tcW w:w="2592" w:type="dxa"/>
          </w:tcPr>
          <w:p w:rsidR="00062085" w:rsidRDefault="00062085" w:rsidP="008302E0">
            <w:r>
              <w:t>Volkstuin</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2" w:name="_Toc14728310"/>
      <w:r>
        <w:t>typeSpecPALAfbakening</w:t>
      </w:r>
      <w:bookmarkEnd w:id="202"/>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flitspaal</w:t>
            </w:r>
          </w:p>
        </w:tc>
        <w:tc>
          <w:tcPr>
            <w:tcW w:w="2592" w:type="dxa"/>
          </w:tcPr>
          <w:p w:rsidR="00062085" w:rsidRDefault="00062085" w:rsidP="008302E0">
            <w:r>
              <w:t>flitspaal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peilschaal</w:t>
            </w:r>
          </w:p>
        </w:tc>
        <w:tc>
          <w:tcPr>
            <w:tcW w:w="2592" w:type="dxa"/>
          </w:tcPr>
          <w:p w:rsidR="00062085" w:rsidRDefault="00062085" w:rsidP="008302E0">
            <w:r>
              <w:t>peilschaal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praatpaal</w:t>
            </w:r>
          </w:p>
        </w:tc>
        <w:tc>
          <w:tcPr>
            <w:tcW w:w="2592" w:type="dxa"/>
          </w:tcPr>
          <w:p w:rsidR="00062085" w:rsidRDefault="00062085" w:rsidP="008302E0">
            <w:r>
              <w:t>praatpaal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vlaggenmast</w:t>
            </w:r>
          </w:p>
        </w:tc>
        <w:tc>
          <w:tcPr>
            <w:tcW w:w="2592" w:type="dxa"/>
          </w:tcPr>
          <w:p w:rsidR="00062085" w:rsidRDefault="00062085" w:rsidP="008302E0">
            <w:r>
              <w:t>vlaggenmast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hectometerbord_scheepvaart</w:t>
            </w:r>
          </w:p>
        </w:tc>
        <w:tc>
          <w:tcPr>
            <w:tcW w:w="2592" w:type="dxa"/>
          </w:tcPr>
          <w:p w:rsidR="00062085" w:rsidRDefault="00062085" w:rsidP="008302E0">
            <w:r>
              <w:t>Hectometerbord_scheepvaart</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03" w:name="_Toc14728311"/>
      <w:r>
        <w:t>typeSpecPUT</w:t>
      </w:r>
      <w:bookmarkEnd w:id="203"/>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Kolk</w:t>
            </w:r>
          </w:p>
        </w:tc>
        <w:tc>
          <w:tcPr>
            <w:tcW w:w="2592" w:type="dxa"/>
          </w:tcPr>
          <w:p w:rsidR="00062085" w:rsidRDefault="00062085" w:rsidP="008302E0">
            <w:r>
              <w:t>Kolk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4" w:name="_Toc14728312"/>
      <w:r>
        <w:lastRenderedPageBreak/>
        <w:t>typeSpecSHDVlak</w:t>
      </w:r>
      <w:bookmarkEnd w:id="204"/>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Fauna geleide rail</w:t>
            </w:r>
          </w:p>
        </w:tc>
        <w:tc>
          <w:tcPr>
            <w:tcW w:w="2592" w:type="dxa"/>
          </w:tcPr>
          <w:p w:rsidR="00062085" w:rsidRDefault="00062085" w:rsidP="008302E0">
            <w:r>
              <w:t>Fauna geleide rail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Haag met raster</w:t>
            </w:r>
          </w:p>
        </w:tc>
        <w:tc>
          <w:tcPr>
            <w:tcW w:w="2592" w:type="dxa"/>
          </w:tcPr>
          <w:p w:rsidR="00062085" w:rsidRDefault="00062085" w:rsidP="008302E0">
            <w:r>
              <w:t>Haag met raster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Hek</w:t>
            </w:r>
          </w:p>
        </w:tc>
        <w:tc>
          <w:tcPr>
            <w:tcW w:w="2592" w:type="dxa"/>
          </w:tcPr>
          <w:p w:rsidR="00062085" w:rsidRDefault="00062085" w:rsidP="008302E0">
            <w:r>
              <w:t>Hek</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Kunstwerkdeel</w:t>
            </w:r>
          </w:p>
        </w:tc>
        <w:tc>
          <w:tcPr>
            <w:tcW w:w="2592" w:type="dxa"/>
          </w:tcPr>
          <w:p w:rsidR="00062085" w:rsidRDefault="00062085" w:rsidP="008302E0">
            <w:r>
              <w:t>Kunstwerkdeel</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Raster</w:t>
            </w:r>
          </w:p>
        </w:tc>
        <w:tc>
          <w:tcPr>
            <w:tcW w:w="2592" w:type="dxa"/>
          </w:tcPr>
          <w:p w:rsidR="00062085" w:rsidRDefault="00062085" w:rsidP="008302E0">
            <w:r>
              <w:t>Raster</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Schutting</w:t>
            </w:r>
          </w:p>
        </w:tc>
        <w:tc>
          <w:tcPr>
            <w:tcW w:w="2592" w:type="dxa"/>
          </w:tcPr>
          <w:p w:rsidR="00062085" w:rsidRDefault="00062085" w:rsidP="008302E0">
            <w:r>
              <w:t>Schutting</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5" w:name="_Toc14728313"/>
      <w:r>
        <w:t>typeSpecSTM</w:t>
      </w:r>
      <w:bookmarkEnd w:id="205"/>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Meubilair: onbekend</w:t>
            </w:r>
          </w:p>
        </w:tc>
        <w:tc>
          <w:tcPr>
            <w:tcW w:w="2592" w:type="dxa"/>
          </w:tcPr>
          <w:p w:rsidR="00062085" w:rsidRDefault="00062085" w:rsidP="008302E0">
            <w:r>
              <w:t>Meubilair: onbekend</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bl>
    <w:p w:rsidR="00062085" w:rsidRDefault="00062085" w:rsidP="008302E0">
      <w:pPr>
        <w:pStyle w:val="Geenafstand"/>
      </w:pPr>
      <w:r>
        <w:t xml:space="preserve"> </w:t>
      </w:r>
    </w:p>
    <w:p w:rsidR="00062085" w:rsidRDefault="00062085" w:rsidP="008302E0">
      <w:pPr>
        <w:pStyle w:val="Kop3"/>
      </w:pPr>
      <w:bookmarkStart w:id="206" w:name="_Toc14728314"/>
      <w:r>
        <w:t>typeSpecSTMLichtpunt</w:t>
      </w:r>
      <w:bookmarkEnd w:id="206"/>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LED</w:t>
            </w:r>
          </w:p>
        </w:tc>
        <w:tc>
          <w:tcPr>
            <w:tcW w:w="2592" w:type="dxa"/>
          </w:tcPr>
          <w:p w:rsidR="00062085" w:rsidRDefault="00062085" w:rsidP="008302E0">
            <w:r>
              <w:t>LED-unit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RPr="005E1622" w:rsidTr="00062085">
        <w:tc>
          <w:tcPr>
            <w:tcW w:w="2160" w:type="dxa"/>
          </w:tcPr>
          <w:p w:rsidR="00062085" w:rsidRDefault="00062085" w:rsidP="008302E0">
            <w:r>
              <w:t>MU</w:t>
            </w:r>
          </w:p>
        </w:tc>
        <w:tc>
          <w:tcPr>
            <w:tcW w:w="2592" w:type="dxa"/>
          </w:tcPr>
          <w:p w:rsidR="00062085" w:rsidRDefault="00062085" w:rsidP="008302E0">
            <w:r>
              <w:t>Markeringunit</w:t>
            </w:r>
          </w:p>
        </w:tc>
        <w:tc>
          <w:tcPr>
            <w:tcW w:w="1296" w:type="dxa"/>
          </w:tcPr>
          <w:p w:rsidR="00062085" w:rsidRDefault="00062085" w:rsidP="008302E0">
            <w:r>
              <w:t>DELETE</w:t>
            </w:r>
          </w:p>
        </w:tc>
        <w:tc>
          <w:tcPr>
            <w:tcW w:w="2592" w:type="dxa"/>
          </w:tcPr>
          <w:p w:rsidR="00062085" w:rsidRPr="005E1622" w:rsidRDefault="00062085" w:rsidP="008302E0">
            <w:r w:rsidRPr="005E1622">
              <w:t>Domein waarde niet meer nodig</w:t>
            </w:r>
          </w:p>
        </w:tc>
      </w:tr>
      <w:tr w:rsidR="00062085" w:rsidTr="00062085">
        <w:tc>
          <w:tcPr>
            <w:tcW w:w="2160" w:type="dxa"/>
          </w:tcPr>
          <w:p w:rsidR="00062085" w:rsidRDefault="00062085" w:rsidP="008302E0">
            <w:r>
              <w:t>AM</w:t>
            </w:r>
          </w:p>
        </w:tc>
        <w:tc>
          <w:tcPr>
            <w:tcW w:w="2592" w:type="dxa"/>
          </w:tcPr>
          <w:p w:rsidR="00062085" w:rsidRDefault="00062085" w:rsidP="008302E0">
            <w:r>
              <w:t>Actieve markering</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07" w:name="_Toc14728315"/>
      <w:r>
        <w:t>BEVESTIGINGSWIJZE</w:t>
      </w:r>
      <w:bookmarkEnd w:id="207"/>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lastRenderedPageBreak/>
              <w:t>OV</w:t>
            </w:r>
          </w:p>
        </w:tc>
        <w:tc>
          <w:tcPr>
            <w:tcW w:w="2592" w:type="dxa"/>
          </w:tcPr>
          <w:p w:rsidR="00062085" w:rsidRDefault="00062085" w:rsidP="008302E0">
            <w:r>
              <w:t>Overig</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Geenafstand"/>
      </w:pPr>
    </w:p>
    <w:p w:rsidR="00062085" w:rsidRDefault="00062085" w:rsidP="008302E0">
      <w:pPr>
        <w:pStyle w:val="Kop3"/>
      </w:pPr>
      <w:bookmarkStart w:id="208" w:name="_Toc14728316"/>
      <w:r>
        <w:t>FAUNA_DOELGROEP</w:t>
      </w:r>
      <w:bookmarkEnd w:id="208"/>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VM</w:t>
            </w:r>
          </w:p>
        </w:tc>
        <w:tc>
          <w:tcPr>
            <w:tcW w:w="2592" w:type="dxa"/>
          </w:tcPr>
          <w:p w:rsidR="00062085" w:rsidRDefault="00062085" w:rsidP="008302E0">
            <w:r>
              <w:t>Vleermuis</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09" w:name="_Toc14728317"/>
      <w:r>
        <w:t>GCR_NAAM</w:t>
      </w:r>
      <w:bookmarkEnd w:id="209"/>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AD.53BCE6FBAFE94995AEAF22552FF7734E</w:t>
            </w:r>
          </w:p>
        </w:tc>
        <w:tc>
          <w:tcPr>
            <w:tcW w:w="2592" w:type="dxa"/>
          </w:tcPr>
          <w:p w:rsidR="00062085" w:rsidRDefault="00062085" w:rsidP="008302E0">
            <w:r>
              <w:t>Zuid-Kennemerland IJmond</w:t>
            </w:r>
          </w:p>
        </w:tc>
        <w:tc>
          <w:tcPr>
            <w:tcW w:w="1296" w:type="dxa"/>
          </w:tcPr>
          <w:p w:rsidR="00062085" w:rsidRDefault="00062085" w:rsidP="008302E0">
            <w:r>
              <w:t>RENAME</w:t>
            </w:r>
          </w:p>
        </w:tc>
        <w:tc>
          <w:tcPr>
            <w:tcW w:w="2592" w:type="dxa"/>
          </w:tcPr>
          <w:p w:rsidR="00062085" w:rsidRPr="005E1622" w:rsidRDefault="00062085" w:rsidP="008302E0">
            <w:r w:rsidRPr="005E1622">
              <w:t>Description van "Haarlem IJmond" naar "Zuid-Kennemerland IJmond"</w:t>
            </w:r>
          </w:p>
        </w:tc>
      </w:tr>
      <w:tr w:rsidR="00062085" w:rsidTr="00062085">
        <w:tc>
          <w:tcPr>
            <w:tcW w:w="2160" w:type="dxa"/>
          </w:tcPr>
          <w:p w:rsidR="00062085" w:rsidRDefault="00062085" w:rsidP="008302E0">
            <w:r>
              <w:t>AD.A4DAA42CDC9140E78835429622F23D42</w:t>
            </w:r>
          </w:p>
        </w:tc>
        <w:tc>
          <w:tcPr>
            <w:tcW w:w="2592" w:type="dxa"/>
          </w:tcPr>
          <w:p w:rsidR="00062085" w:rsidRDefault="00062085" w:rsidP="008302E0">
            <w:r>
              <w:t>Westfriesland</w:t>
            </w:r>
          </w:p>
        </w:tc>
        <w:tc>
          <w:tcPr>
            <w:tcW w:w="1296" w:type="dxa"/>
          </w:tcPr>
          <w:p w:rsidR="00062085" w:rsidRDefault="00062085" w:rsidP="008302E0">
            <w:r>
              <w:t>RENAME</w:t>
            </w:r>
          </w:p>
        </w:tc>
        <w:tc>
          <w:tcPr>
            <w:tcW w:w="2592" w:type="dxa"/>
          </w:tcPr>
          <w:p w:rsidR="00062085" w:rsidRDefault="00062085" w:rsidP="008302E0">
            <w:r>
              <w:t>Description van "West Friesland" naar "Westfriesland"</w:t>
            </w:r>
          </w:p>
        </w:tc>
      </w:tr>
      <w:tr w:rsidR="00062085" w:rsidRPr="005E1622" w:rsidTr="00062085">
        <w:tc>
          <w:tcPr>
            <w:tcW w:w="2160" w:type="dxa"/>
          </w:tcPr>
          <w:p w:rsidR="00062085" w:rsidRDefault="00062085" w:rsidP="008302E0">
            <w:r>
              <w:t>AD.AA1B67AEC1A64118B721E1D31E6645FB</w:t>
            </w:r>
          </w:p>
        </w:tc>
        <w:tc>
          <w:tcPr>
            <w:tcW w:w="2592" w:type="dxa"/>
          </w:tcPr>
          <w:p w:rsidR="00062085" w:rsidRDefault="00062085" w:rsidP="008302E0">
            <w:r>
              <w:t>Kop van Noord-Holland</w:t>
            </w:r>
          </w:p>
        </w:tc>
        <w:tc>
          <w:tcPr>
            <w:tcW w:w="1296" w:type="dxa"/>
          </w:tcPr>
          <w:p w:rsidR="00062085" w:rsidRDefault="00062085" w:rsidP="008302E0">
            <w:r>
              <w:t>RENAME</w:t>
            </w:r>
          </w:p>
        </w:tc>
        <w:tc>
          <w:tcPr>
            <w:tcW w:w="2592" w:type="dxa"/>
          </w:tcPr>
          <w:p w:rsidR="00062085" w:rsidRPr="005E1622" w:rsidRDefault="00062085" w:rsidP="008302E0">
            <w:r w:rsidRPr="005E1622">
              <w:t>Description van "Noord-Holland Noord" naar "Kop van Noord-Holland"</w:t>
            </w:r>
          </w:p>
        </w:tc>
      </w:tr>
      <w:tr w:rsidR="00062085" w:rsidRPr="005E1622" w:rsidTr="00062085">
        <w:tc>
          <w:tcPr>
            <w:tcW w:w="2160" w:type="dxa"/>
          </w:tcPr>
          <w:p w:rsidR="00062085" w:rsidRDefault="00062085" w:rsidP="008302E0">
            <w:r>
              <w:t>AD.E340D0AE4CBC4602AA96BA7BAAA42D8F</w:t>
            </w:r>
          </w:p>
        </w:tc>
        <w:tc>
          <w:tcPr>
            <w:tcW w:w="2592" w:type="dxa"/>
          </w:tcPr>
          <w:p w:rsidR="00062085" w:rsidRDefault="00062085" w:rsidP="008302E0">
            <w:r>
              <w:t>Regio Alkmaar</w:t>
            </w:r>
          </w:p>
        </w:tc>
        <w:tc>
          <w:tcPr>
            <w:tcW w:w="1296" w:type="dxa"/>
          </w:tcPr>
          <w:p w:rsidR="00062085" w:rsidRDefault="00062085" w:rsidP="008302E0">
            <w:r>
              <w:t>RENAME</w:t>
            </w:r>
          </w:p>
        </w:tc>
        <w:tc>
          <w:tcPr>
            <w:tcW w:w="2592" w:type="dxa"/>
          </w:tcPr>
          <w:p w:rsidR="00062085" w:rsidRPr="005E1622" w:rsidRDefault="00062085" w:rsidP="008302E0">
            <w:r w:rsidRPr="005E1622">
              <w:t>Description van "Alkmaar" naar "Regio Alkmaar"</w:t>
            </w:r>
          </w:p>
        </w:tc>
      </w:tr>
    </w:tbl>
    <w:p w:rsidR="00062085" w:rsidRPr="005E1622" w:rsidRDefault="00062085" w:rsidP="008302E0">
      <w:pPr>
        <w:pStyle w:val="Geenafstand"/>
      </w:pPr>
      <w:r w:rsidRPr="005E1622">
        <w:t xml:space="preserve"> </w:t>
      </w:r>
    </w:p>
    <w:p w:rsidR="00062085" w:rsidRDefault="00062085" w:rsidP="008302E0">
      <w:pPr>
        <w:pStyle w:val="Kop3"/>
      </w:pPr>
      <w:bookmarkStart w:id="210" w:name="_Toc14728318"/>
      <w:r>
        <w:t>GEBRUIKSFUNCTIE</w:t>
      </w:r>
      <w:bookmarkEnd w:id="210"/>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PW</w:t>
            </w:r>
          </w:p>
        </w:tc>
        <w:tc>
          <w:tcPr>
            <w:tcW w:w="2592" w:type="dxa"/>
          </w:tcPr>
          <w:p w:rsidR="00062085" w:rsidRDefault="00062085" w:rsidP="008302E0">
            <w:r>
              <w:t>Parallelweg (PW)</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VW</w:t>
            </w:r>
          </w:p>
        </w:tc>
        <w:tc>
          <w:tcPr>
            <w:tcW w:w="2592" w:type="dxa"/>
          </w:tcPr>
          <w:p w:rsidR="00062085" w:rsidRDefault="00062085" w:rsidP="008302E0">
            <w:r>
              <w:t>Vaarweg (VW)</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p>
    <w:p w:rsidR="00062085" w:rsidRDefault="00062085" w:rsidP="008302E0">
      <w:pPr>
        <w:pStyle w:val="Kop3"/>
      </w:pPr>
      <w:bookmarkStart w:id="211" w:name="_Toc14728319"/>
      <w:r>
        <w:lastRenderedPageBreak/>
        <w:t>RISICO_AFSTAND_WEG</w:t>
      </w:r>
      <w:bookmarkEnd w:id="211"/>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5 - 10m</w:t>
            </w:r>
          </w:p>
        </w:tc>
        <w:tc>
          <w:tcPr>
            <w:tcW w:w="2592" w:type="dxa"/>
          </w:tcPr>
          <w:p w:rsidR="00062085" w:rsidRDefault="00062085" w:rsidP="008302E0">
            <w:r>
              <w:t>5 - 10m, 1 punt</w:t>
            </w:r>
          </w:p>
        </w:tc>
        <w:tc>
          <w:tcPr>
            <w:tcW w:w="1296" w:type="dxa"/>
          </w:tcPr>
          <w:p w:rsidR="00062085" w:rsidRDefault="00062085" w:rsidP="008302E0">
            <w:r>
              <w:t>RENAME</w:t>
            </w:r>
          </w:p>
        </w:tc>
        <w:tc>
          <w:tcPr>
            <w:tcW w:w="2592" w:type="dxa"/>
          </w:tcPr>
          <w:p w:rsidR="00062085" w:rsidRPr="005E1622" w:rsidRDefault="00062085" w:rsidP="008302E0">
            <w:r w:rsidRPr="005E1622">
              <w:t>Description van "5 - 10m" naar "5 - 10m, 1 punt"</w:t>
            </w:r>
          </w:p>
        </w:tc>
      </w:tr>
      <w:tr w:rsidR="00062085" w:rsidRPr="005E1622" w:rsidTr="00062085">
        <w:tc>
          <w:tcPr>
            <w:tcW w:w="2160" w:type="dxa"/>
          </w:tcPr>
          <w:p w:rsidR="00062085" w:rsidRDefault="00062085" w:rsidP="008302E0">
            <w:r>
              <w:t>&lt;5m</w:t>
            </w:r>
          </w:p>
        </w:tc>
        <w:tc>
          <w:tcPr>
            <w:tcW w:w="2592" w:type="dxa"/>
          </w:tcPr>
          <w:p w:rsidR="00062085" w:rsidRDefault="00062085" w:rsidP="008302E0">
            <w:r>
              <w:t>&lt;5m, 2 punten</w:t>
            </w:r>
          </w:p>
        </w:tc>
        <w:tc>
          <w:tcPr>
            <w:tcW w:w="1296" w:type="dxa"/>
          </w:tcPr>
          <w:p w:rsidR="00062085" w:rsidRDefault="00062085" w:rsidP="008302E0">
            <w:r>
              <w:t>RENAME</w:t>
            </w:r>
          </w:p>
        </w:tc>
        <w:tc>
          <w:tcPr>
            <w:tcW w:w="2592" w:type="dxa"/>
          </w:tcPr>
          <w:p w:rsidR="00062085" w:rsidRPr="005E1622" w:rsidRDefault="00062085" w:rsidP="008302E0">
            <w:r w:rsidRPr="005E1622">
              <w:t>Description van "&lt;5m" naar "&lt;5m, 2 punten"</w:t>
            </w:r>
          </w:p>
        </w:tc>
      </w:tr>
      <w:tr w:rsidR="00062085" w:rsidRPr="005E1622" w:rsidTr="00062085">
        <w:tc>
          <w:tcPr>
            <w:tcW w:w="2160" w:type="dxa"/>
          </w:tcPr>
          <w:p w:rsidR="00062085" w:rsidRDefault="00062085" w:rsidP="008302E0">
            <w:r>
              <w:t>&gt;10m</w:t>
            </w:r>
          </w:p>
        </w:tc>
        <w:tc>
          <w:tcPr>
            <w:tcW w:w="2592" w:type="dxa"/>
          </w:tcPr>
          <w:p w:rsidR="00062085" w:rsidRDefault="00062085" w:rsidP="008302E0">
            <w:r>
              <w:t>&gt;10m, 0 punten</w:t>
            </w:r>
          </w:p>
        </w:tc>
        <w:tc>
          <w:tcPr>
            <w:tcW w:w="1296" w:type="dxa"/>
          </w:tcPr>
          <w:p w:rsidR="00062085" w:rsidRDefault="00062085" w:rsidP="008302E0">
            <w:r>
              <w:t>RENAME</w:t>
            </w:r>
          </w:p>
        </w:tc>
        <w:tc>
          <w:tcPr>
            <w:tcW w:w="2592" w:type="dxa"/>
          </w:tcPr>
          <w:p w:rsidR="00062085" w:rsidRPr="005E1622" w:rsidRDefault="00062085" w:rsidP="008302E0">
            <w:r w:rsidRPr="005E1622">
              <w:t>Description van "&gt;10m" naar "&gt;10m, 0 punten"</w:t>
            </w:r>
          </w:p>
        </w:tc>
      </w:tr>
      <w:tr w:rsidR="00062085" w:rsidRPr="005E1622" w:rsidTr="00062085">
        <w:tc>
          <w:tcPr>
            <w:tcW w:w="2160" w:type="dxa"/>
          </w:tcPr>
          <w:p w:rsidR="00062085" w:rsidRDefault="00062085" w:rsidP="008302E0">
            <w:r>
              <w:t>onbekend</w:t>
            </w:r>
          </w:p>
        </w:tc>
        <w:tc>
          <w:tcPr>
            <w:tcW w:w="2592" w:type="dxa"/>
          </w:tcPr>
          <w:p w:rsidR="00062085" w:rsidRDefault="00062085" w:rsidP="008302E0">
            <w:r>
              <w:t>onbekend, 2 punten</w:t>
            </w:r>
          </w:p>
        </w:tc>
        <w:tc>
          <w:tcPr>
            <w:tcW w:w="1296" w:type="dxa"/>
          </w:tcPr>
          <w:p w:rsidR="00062085" w:rsidRDefault="00062085" w:rsidP="008302E0">
            <w:r>
              <w:t>RENAME</w:t>
            </w:r>
          </w:p>
        </w:tc>
        <w:tc>
          <w:tcPr>
            <w:tcW w:w="2592" w:type="dxa"/>
          </w:tcPr>
          <w:p w:rsidR="00062085" w:rsidRPr="005E1622" w:rsidRDefault="00062085" w:rsidP="008302E0">
            <w:r w:rsidRPr="005E1622">
              <w:t>Description van "onbekend" naar "onbekend, 2 punten"</w:t>
            </w:r>
          </w:p>
        </w:tc>
      </w:tr>
    </w:tbl>
    <w:p w:rsidR="00062085" w:rsidRPr="005E1622" w:rsidRDefault="00062085" w:rsidP="008302E0">
      <w:pPr>
        <w:pStyle w:val="Geenafstand"/>
      </w:pPr>
      <w:r w:rsidRPr="005E1622">
        <w:t xml:space="preserve"> </w:t>
      </w:r>
    </w:p>
    <w:p w:rsidR="00062085" w:rsidRDefault="00062085" w:rsidP="008302E0">
      <w:pPr>
        <w:pStyle w:val="Kop3"/>
      </w:pPr>
      <w:bookmarkStart w:id="212" w:name="_Toc14728320"/>
      <w:r>
        <w:t>RISICO_STEILTE_TALUD</w:t>
      </w:r>
      <w:bookmarkEnd w:id="212"/>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RPr="005E1622" w:rsidTr="00062085">
        <w:tc>
          <w:tcPr>
            <w:tcW w:w="2160" w:type="dxa"/>
          </w:tcPr>
          <w:p w:rsidR="00062085" w:rsidRDefault="00062085" w:rsidP="008302E0">
            <w:r>
              <w:t>beetje steil (&lt;1:1)</w:t>
            </w:r>
          </w:p>
        </w:tc>
        <w:tc>
          <w:tcPr>
            <w:tcW w:w="2592" w:type="dxa"/>
          </w:tcPr>
          <w:p w:rsidR="00062085" w:rsidRDefault="00062085" w:rsidP="008302E0">
            <w:r>
              <w:t>beetje steil (&lt;1:1), 1 punt</w:t>
            </w:r>
          </w:p>
        </w:tc>
        <w:tc>
          <w:tcPr>
            <w:tcW w:w="1296" w:type="dxa"/>
          </w:tcPr>
          <w:p w:rsidR="00062085" w:rsidRDefault="00062085" w:rsidP="008302E0">
            <w:r>
              <w:t>RENAME</w:t>
            </w:r>
          </w:p>
        </w:tc>
        <w:tc>
          <w:tcPr>
            <w:tcW w:w="2592" w:type="dxa"/>
          </w:tcPr>
          <w:p w:rsidR="00062085" w:rsidRPr="005E1622" w:rsidRDefault="00062085" w:rsidP="008302E0">
            <w:r w:rsidRPr="005E1622">
              <w:t>Description van "beetje steil (&lt;1:1)" naar "beetje steil (&lt;1:1), 1 punt"</w:t>
            </w:r>
          </w:p>
        </w:tc>
      </w:tr>
      <w:tr w:rsidR="00062085" w:rsidRPr="005E1622" w:rsidTr="00062085">
        <w:tc>
          <w:tcPr>
            <w:tcW w:w="2160" w:type="dxa"/>
          </w:tcPr>
          <w:p w:rsidR="00062085" w:rsidRDefault="00062085" w:rsidP="008302E0">
            <w:r>
              <w:t>heel steil (&gt;1:1)</w:t>
            </w:r>
          </w:p>
        </w:tc>
        <w:tc>
          <w:tcPr>
            <w:tcW w:w="2592" w:type="dxa"/>
          </w:tcPr>
          <w:p w:rsidR="00062085" w:rsidRDefault="00062085" w:rsidP="008302E0">
            <w:r>
              <w:t>heel steil (&gt;1:1), 2 punten</w:t>
            </w:r>
          </w:p>
        </w:tc>
        <w:tc>
          <w:tcPr>
            <w:tcW w:w="1296" w:type="dxa"/>
          </w:tcPr>
          <w:p w:rsidR="00062085" w:rsidRDefault="00062085" w:rsidP="008302E0">
            <w:r>
              <w:t>RENAME</w:t>
            </w:r>
          </w:p>
        </w:tc>
        <w:tc>
          <w:tcPr>
            <w:tcW w:w="2592" w:type="dxa"/>
          </w:tcPr>
          <w:p w:rsidR="00062085" w:rsidRPr="005E1622" w:rsidRDefault="00062085" w:rsidP="008302E0">
            <w:r w:rsidRPr="005E1622">
              <w:t>Description van "heel steil (&gt;1:1)" naar "heel steil (&gt;1:1), 2 punten"</w:t>
            </w:r>
          </w:p>
        </w:tc>
      </w:tr>
      <w:tr w:rsidR="00062085" w:rsidRPr="005E1622" w:rsidTr="00062085">
        <w:tc>
          <w:tcPr>
            <w:tcW w:w="2160" w:type="dxa"/>
          </w:tcPr>
          <w:p w:rsidR="00062085" w:rsidRDefault="00062085" w:rsidP="008302E0">
            <w:r>
              <w:t>vlak</w:t>
            </w:r>
          </w:p>
        </w:tc>
        <w:tc>
          <w:tcPr>
            <w:tcW w:w="2592" w:type="dxa"/>
          </w:tcPr>
          <w:p w:rsidR="00062085" w:rsidRDefault="00062085" w:rsidP="008302E0">
            <w:r>
              <w:t>vlak, 0 punten</w:t>
            </w:r>
          </w:p>
        </w:tc>
        <w:tc>
          <w:tcPr>
            <w:tcW w:w="1296" w:type="dxa"/>
          </w:tcPr>
          <w:p w:rsidR="00062085" w:rsidRDefault="00062085" w:rsidP="008302E0">
            <w:r>
              <w:t>RENAME</w:t>
            </w:r>
          </w:p>
        </w:tc>
        <w:tc>
          <w:tcPr>
            <w:tcW w:w="2592" w:type="dxa"/>
          </w:tcPr>
          <w:p w:rsidR="00062085" w:rsidRPr="005E1622" w:rsidRDefault="00062085" w:rsidP="008302E0">
            <w:r w:rsidRPr="005E1622">
              <w:t>Description van "vlak" naar "vlak, 0 punten"</w:t>
            </w:r>
          </w:p>
        </w:tc>
      </w:tr>
    </w:tbl>
    <w:p w:rsidR="00062085" w:rsidRPr="005E1622" w:rsidRDefault="00062085" w:rsidP="008302E0">
      <w:pPr>
        <w:pStyle w:val="Geenafstand"/>
      </w:pPr>
      <w:r w:rsidRPr="005E1622">
        <w:t xml:space="preserve"> </w:t>
      </w:r>
    </w:p>
    <w:p w:rsidR="00062085" w:rsidRDefault="00062085" w:rsidP="008302E0">
      <w:pPr>
        <w:pStyle w:val="Kop3"/>
      </w:pPr>
      <w:bookmarkStart w:id="213" w:name="_Toc14728321"/>
      <w:r>
        <w:t>RISICO_WATERKERING</w:t>
      </w:r>
      <w:bookmarkEnd w:id="213"/>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onbekend</w:t>
            </w:r>
          </w:p>
        </w:tc>
        <w:tc>
          <w:tcPr>
            <w:tcW w:w="2592" w:type="dxa"/>
          </w:tcPr>
          <w:p w:rsidR="00062085" w:rsidRDefault="00062085" w:rsidP="008302E0">
            <w:r>
              <w:t>onbekend, 2 punten</w:t>
            </w:r>
          </w:p>
        </w:tc>
        <w:tc>
          <w:tcPr>
            <w:tcW w:w="1296" w:type="dxa"/>
          </w:tcPr>
          <w:p w:rsidR="00062085" w:rsidRDefault="00062085" w:rsidP="008302E0">
            <w:r>
              <w:t>INSERT</w:t>
            </w:r>
          </w:p>
        </w:tc>
        <w:tc>
          <w:tcPr>
            <w:tcW w:w="2592" w:type="dxa"/>
          </w:tcPr>
          <w:p w:rsidR="00062085" w:rsidRDefault="00062085" w:rsidP="008302E0">
            <w:r>
              <w:t>-</w:t>
            </w:r>
          </w:p>
        </w:tc>
      </w:tr>
      <w:tr w:rsidR="00062085" w:rsidRPr="005E1622" w:rsidTr="00062085">
        <w:tc>
          <w:tcPr>
            <w:tcW w:w="2160" w:type="dxa"/>
          </w:tcPr>
          <w:p w:rsidR="00062085" w:rsidRDefault="00062085" w:rsidP="008302E0">
            <w:r>
              <w:t>Hoog</w:t>
            </w:r>
          </w:p>
        </w:tc>
        <w:tc>
          <w:tcPr>
            <w:tcW w:w="2592" w:type="dxa"/>
          </w:tcPr>
          <w:p w:rsidR="00062085" w:rsidRDefault="00062085" w:rsidP="008302E0">
            <w:r>
              <w:t>Hoog, 0 punten</w:t>
            </w:r>
          </w:p>
        </w:tc>
        <w:tc>
          <w:tcPr>
            <w:tcW w:w="1296" w:type="dxa"/>
          </w:tcPr>
          <w:p w:rsidR="00062085" w:rsidRDefault="00062085" w:rsidP="008302E0">
            <w:r>
              <w:t>RENAME</w:t>
            </w:r>
          </w:p>
        </w:tc>
        <w:tc>
          <w:tcPr>
            <w:tcW w:w="2592" w:type="dxa"/>
          </w:tcPr>
          <w:p w:rsidR="00062085" w:rsidRPr="005E1622" w:rsidRDefault="00062085" w:rsidP="008302E0">
            <w:r w:rsidRPr="005E1622">
              <w:t xml:space="preserve">Description van "Hoog" naar "Hoog, 0 </w:t>
            </w:r>
            <w:r w:rsidRPr="005E1622">
              <w:lastRenderedPageBreak/>
              <w:t>punten"</w:t>
            </w:r>
          </w:p>
        </w:tc>
      </w:tr>
      <w:tr w:rsidR="00062085" w:rsidRPr="005E1622" w:rsidTr="00062085">
        <w:tc>
          <w:tcPr>
            <w:tcW w:w="2160" w:type="dxa"/>
          </w:tcPr>
          <w:p w:rsidR="00062085" w:rsidRDefault="00062085" w:rsidP="008302E0">
            <w:r>
              <w:lastRenderedPageBreak/>
              <w:t>Laag</w:t>
            </w:r>
          </w:p>
        </w:tc>
        <w:tc>
          <w:tcPr>
            <w:tcW w:w="2592" w:type="dxa"/>
          </w:tcPr>
          <w:p w:rsidR="00062085" w:rsidRDefault="00062085" w:rsidP="008302E0">
            <w:r>
              <w:t>Laag, 2 punten</w:t>
            </w:r>
          </w:p>
        </w:tc>
        <w:tc>
          <w:tcPr>
            <w:tcW w:w="1296" w:type="dxa"/>
          </w:tcPr>
          <w:p w:rsidR="00062085" w:rsidRDefault="00062085" w:rsidP="008302E0">
            <w:r>
              <w:t>RENAME</w:t>
            </w:r>
          </w:p>
        </w:tc>
        <w:tc>
          <w:tcPr>
            <w:tcW w:w="2592" w:type="dxa"/>
          </w:tcPr>
          <w:p w:rsidR="00062085" w:rsidRPr="005E1622" w:rsidRDefault="00062085" w:rsidP="008302E0">
            <w:r w:rsidRPr="005E1622">
              <w:t>Description van "Laag" naar "Laag, 2 punten"</w:t>
            </w:r>
          </w:p>
        </w:tc>
      </w:tr>
    </w:tbl>
    <w:p w:rsidR="00062085" w:rsidRPr="005E1622" w:rsidRDefault="00062085" w:rsidP="008302E0">
      <w:pPr>
        <w:pStyle w:val="Geenafstand"/>
      </w:pPr>
      <w:r w:rsidRPr="005E1622">
        <w:t xml:space="preserve"> </w:t>
      </w:r>
    </w:p>
    <w:p w:rsidR="00062085" w:rsidRDefault="00062085" w:rsidP="008302E0">
      <w:pPr>
        <w:pStyle w:val="Kop3"/>
      </w:pPr>
      <w:bookmarkStart w:id="214" w:name="_Toc14728322"/>
      <w:r>
        <w:t>TYPE_BEHEER</w:t>
      </w:r>
      <w:bookmarkEnd w:id="214"/>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RM</w:t>
            </w:r>
          </w:p>
        </w:tc>
        <w:tc>
          <w:tcPr>
            <w:tcW w:w="2592" w:type="dxa"/>
          </w:tcPr>
          <w:p w:rsidR="00062085" w:rsidRDefault="00062085" w:rsidP="008302E0">
            <w:r>
              <w:t>Rietmaaien 1x per 3 jaar</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UZ</w:t>
            </w:r>
          </w:p>
        </w:tc>
        <w:tc>
          <w:tcPr>
            <w:tcW w:w="2592" w:type="dxa"/>
          </w:tcPr>
          <w:p w:rsidR="00062085" w:rsidRDefault="00062085" w:rsidP="008302E0">
            <w:r>
              <w:t>Maaien uitzichthoeken</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15" w:name="_Toc14728323"/>
      <w:r>
        <w:t>VERHARDING</w:t>
      </w:r>
      <w:bookmarkEnd w:id="215"/>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AC11-S</w:t>
            </w:r>
          </w:p>
        </w:tc>
        <w:tc>
          <w:tcPr>
            <w:tcW w:w="2592" w:type="dxa"/>
          </w:tcPr>
          <w:p w:rsidR="00062085" w:rsidRDefault="00062085" w:rsidP="008302E0">
            <w:r>
              <w:t>AC11 Surf</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AC16-S</w:t>
            </w:r>
          </w:p>
        </w:tc>
        <w:tc>
          <w:tcPr>
            <w:tcW w:w="2592" w:type="dxa"/>
          </w:tcPr>
          <w:p w:rsidR="00062085" w:rsidRDefault="00062085" w:rsidP="008302E0">
            <w:r>
              <w:t>AC16 Surf</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AC8-S</w:t>
            </w:r>
          </w:p>
        </w:tc>
        <w:tc>
          <w:tcPr>
            <w:tcW w:w="2592" w:type="dxa"/>
          </w:tcPr>
          <w:p w:rsidR="00062085" w:rsidRDefault="00062085" w:rsidP="008302E0">
            <w:r>
              <w:t>AC8 Surf</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AC8-SR</w:t>
            </w:r>
          </w:p>
        </w:tc>
        <w:tc>
          <w:tcPr>
            <w:tcW w:w="2592" w:type="dxa"/>
          </w:tcPr>
          <w:p w:rsidR="00062085" w:rsidRDefault="00062085" w:rsidP="008302E0">
            <w:r>
              <w:t>AC8 Surf Rood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DAB-16</w:t>
            </w:r>
          </w:p>
        </w:tc>
        <w:tc>
          <w:tcPr>
            <w:tcW w:w="2592" w:type="dxa"/>
          </w:tcPr>
          <w:p w:rsidR="00062085" w:rsidRDefault="00062085" w:rsidP="008302E0">
            <w:r>
              <w:t>DAB 016</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SB</w:t>
            </w:r>
          </w:p>
        </w:tc>
        <w:tc>
          <w:tcPr>
            <w:tcW w:w="2592" w:type="dxa"/>
          </w:tcPr>
          <w:p w:rsidR="00062085" w:rsidRDefault="00062085" w:rsidP="008302E0">
            <w:r>
              <w:t>Sinus band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SMA-08</w:t>
            </w:r>
          </w:p>
        </w:tc>
        <w:tc>
          <w:tcPr>
            <w:tcW w:w="2592" w:type="dxa"/>
          </w:tcPr>
          <w:p w:rsidR="00062085" w:rsidRDefault="00062085" w:rsidP="008302E0">
            <w:r>
              <w:t>SMA 08</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SMA-08 mod</w:t>
            </w:r>
          </w:p>
        </w:tc>
        <w:tc>
          <w:tcPr>
            <w:tcW w:w="2592" w:type="dxa"/>
          </w:tcPr>
          <w:p w:rsidR="00062085" w:rsidRDefault="00062085" w:rsidP="008302E0">
            <w:r>
              <w:t>SMA 08 gemodificeerd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SMA-11</w:t>
            </w:r>
          </w:p>
        </w:tc>
        <w:tc>
          <w:tcPr>
            <w:tcW w:w="2592" w:type="dxa"/>
          </w:tcPr>
          <w:p w:rsidR="00062085" w:rsidRDefault="00062085" w:rsidP="008302E0">
            <w:r>
              <w:t>SMA 011</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SMA-11 mod</w:t>
            </w:r>
          </w:p>
        </w:tc>
        <w:tc>
          <w:tcPr>
            <w:tcW w:w="2592" w:type="dxa"/>
          </w:tcPr>
          <w:p w:rsidR="00062085" w:rsidRDefault="00062085" w:rsidP="008302E0">
            <w:r>
              <w:t>SMA 011 gemodificeerd</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SMA-NL8B-G</w:t>
            </w:r>
          </w:p>
        </w:tc>
        <w:tc>
          <w:tcPr>
            <w:tcW w:w="2592" w:type="dxa"/>
          </w:tcPr>
          <w:p w:rsidR="00062085" w:rsidRDefault="00062085" w:rsidP="008302E0">
            <w:r>
              <w:t>SMA-NL8B grijs (print)</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SMA-NL8B-R</w:t>
            </w:r>
          </w:p>
        </w:tc>
        <w:tc>
          <w:tcPr>
            <w:tcW w:w="2592" w:type="dxa"/>
          </w:tcPr>
          <w:p w:rsidR="00062085" w:rsidRDefault="00062085" w:rsidP="008302E0">
            <w:r>
              <w:t>SMA-NL8B rood</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16" w:name="_Toc14728324"/>
      <w:r>
        <w:lastRenderedPageBreak/>
        <w:t>VERHARDING_CATEGORIE</w:t>
      </w:r>
      <w:bookmarkEnd w:id="216"/>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bl>
    <w:p w:rsidR="00062085" w:rsidRDefault="00062085" w:rsidP="008302E0">
      <w:pPr>
        <w:pStyle w:val="Geenafstand"/>
      </w:pPr>
    </w:p>
    <w:p w:rsidR="00062085" w:rsidRDefault="00062085" w:rsidP="008302E0">
      <w:pPr>
        <w:pStyle w:val="Kop3"/>
      </w:pPr>
      <w:bookmarkStart w:id="217" w:name="_Toc14728325"/>
      <w:r>
        <w:t>fysiekVoorkomenBTDB</w:t>
      </w:r>
      <w:bookmarkEnd w:id="217"/>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duin:gesloten duinvegetatie</w:t>
            </w:r>
          </w:p>
        </w:tc>
        <w:tc>
          <w:tcPr>
            <w:tcW w:w="2592" w:type="dxa"/>
          </w:tcPr>
          <w:p w:rsidR="00062085" w:rsidRDefault="00062085" w:rsidP="008302E0">
            <w:r>
              <w:t>duin: gesloten duinvegetatie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duin:open duinvegetatie</w:t>
            </w:r>
          </w:p>
        </w:tc>
        <w:tc>
          <w:tcPr>
            <w:tcW w:w="2592" w:type="dxa"/>
          </w:tcPr>
          <w:p w:rsidR="00062085" w:rsidRDefault="00062085" w:rsidP="008302E0">
            <w:r>
              <w:t>duin: open duinvegetatie</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grasland overig</w:t>
            </w:r>
          </w:p>
        </w:tc>
        <w:tc>
          <w:tcPr>
            <w:tcW w:w="2592" w:type="dxa"/>
          </w:tcPr>
          <w:p w:rsidR="00062085" w:rsidRDefault="00062085" w:rsidP="008302E0">
            <w:r>
              <w:t>grasland overig</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groenvoorziening</w:t>
            </w:r>
          </w:p>
        </w:tc>
        <w:tc>
          <w:tcPr>
            <w:tcW w:w="2592" w:type="dxa"/>
          </w:tcPr>
          <w:p w:rsidR="00062085" w:rsidRDefault="00062085" w:rsidP="008302E0">
            <w:r>
              <w:t>groenvoorziening</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18" w:name="_Toc14728326"/>
      <w:r>
        <w:t>typeSpecOWE</w:t>
      </w:r>
      <w:bookmarkEnd w:id="218"/>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OWG: Rotonde</w:t>
            </w:r>
          </w:p>
        </w:tc>
        <w:tc>
          <w:tcPr>
            <w:tcW w:w="2592" w:type="dxa"/>
          </w:tcPr>
          <w:p w:rsidR="00062085" w:rsidRDefault="00062085" w:rsidP="008302E0">
            <w:r>
              <w:t>OWG: Rotonde</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Kop3"/>
      </w:pPr>
      <w:bookmarkStart w:id="219" w:name="_Toc14728327"/>
      <w:r>
        <w:t>typeSpecSNSPunt</w:t>
      </w:r>
      <w:bookmarkEnd w:id="219"/>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Drukknopsensor</w:t>
            </w:r>
          </w:p>
        </w:tc>
        <w:tc>
          <w:tcPr>
            <w:tcW w:w="2592" w:type="dxa"/>
          </w:tcPr>
          <w:p w:rsidR="00062085" w:rsidRDefault="00062085" w:rsidP="008302E0">
            <w:r>
              <w:t>Drukknopsensor</w:t>
            </w:r>
          </w:p>
        </w:tc>
        <w:tc>
          <w:tcPr>
            <w:tcW w:w="1296" w:type="dxa"/>
          </w:tcPr>
          <w:p w:rsidR="00062085" w:rsidRDefault="00062085" w:rsidP="008302E0">
            <w:r>
              <w:t>INSERT</w:t>
            </w:r>
          </w:p>
        </w:tc>
        <w:tc>
          <w:tcPr>
            <w:tcW w:w="2592" w:type="dxa"/>
          </w:tcPr>
          <w:p w:rsidR="00062085" w:rsidRDefault="00062085" w:rsidP="008302E0">
            <w:r>
              <w:t>-</w:t>
            </w:r>
          </w:p>
        </w:tc>
      </w:tr>
      <w:tr w:rsidR="00062085" w:rsidTr="00062085">
        <w:tc>
          <w:tcPr>
            <w:tcW w:w="2160" w:type="dxa"/>
          </w:tcPr>
          <w:p w:rsidR="00062085" w:rsidRDefault="00062085" w:rsidP="008302E0">
            <w:r>
              <w:t>Kar antenne</w:t>
            </w:r>
          </w:p>
        </w:tc>
        <w:tc>
          <w:tcPr>
            <w:tcW w:w="2592" w:type="dxa"/>
          </w:tcPr>
          <w:p w:rsidR="00062085" w:rsidRDefault="00062085" w:rsidP="008302E0">
            <w:r>
              <w:t>Kar antenne</w:t>
            </w:r>
          </w:p>
        </w:tc>
        <w:tc>
          <w:tcPr>
            <w:tcW w:w="1296" w:type="dxa"/>
          </w:tcPr>
          <w:p w:rsidR="00062085" w:rsidRDefault="00062085" w:rsidP="008302E0">
            <w:r>
              <w:t>INSERT</w:t>
            </w:r>
          </w:p>
        </w:tc>
        <w:tc>
          <w:tcPr>
            <w:tcW w:w="2592" w:type="dxa"/>
          </w:tcPr>
          <w:p w:rsidR="00062085" w:rsidRDefault="00062085" w:rsidP="008302E0">
            <w:r>
              <w:t>-</w:t>
            </w:r>
          </w:p>
        </w:tc>
      </w:tr>
    </w:tbl>
    <w:p w:rsidR="00062085" w:rsidRDefault="00062085" w:rsidP="008302E0">
      <w:pPr>
        <w:pStyle w:val="Geenafstand"/>
      </w:pPr>
    </w:p>
    <w:p w:rsidR="00062085" w:rsidRDefault="00062085" w:rsidP="008302E0">
      <w:pPr>
        <w:pStyle w:val="Kop3"/>
      </w:pPr>
      <w:bookmarkStart w:id="220" w:name="_Toc14728328"/>
      <w:r>
        <w:t>typeSpecWGILijn</w:t>
      </w:r>
      <w:bookmarkEnd w:id="220"/>
    </w:p>
    <w:tbl>
      <w:tblPr>
        <w:tblW w:w="0" w:type="auto"/>
        <w:tblLayout w:type="fixed"/>
        <w:tblLook w:val="04A0" w:firstRow="1" w:lastRow="0" w:firstColumn="1" w:lastColumn="0" w:noHBand="0" w:noVBand="1"/>
      </w:tblPr>
      <w:tblGrid>
        <w:gridCol w:w="2160"/>
        <w:gridCol w:w="2592"/>
        <w:gridCol w:w="1296"/>
        <w:gridCol w:w="2592"/>
      </w:tblGrid>
      <w:tr w:rsidR="00062085" w:rsidTr="00062085">
        <w:tc>
          <w:tcPr>
            <w:tcW w:w="2160" w:type="dxa"/>
          </w:tcPr>
          <w:p w:rsidR="00062085" w:rsidRDefault="00062085" w:rsidP="008302E0">
            <w:r>
              <w:t>Code</w:t>
            </w:r>
          </w:p>
        </w:tc>
        <w:tc>
          <w:tcPr>
            <w:tcW w:w="2592" w:type="dxa"/>
          </w:tcPr>
          <w:p w:rsidR="00062085" w:rsidRDefault="00062085" w:rsidP="008302E0">
            <w:r>
              <w:t>Beschrijving</w:t>
            </w:r>
          </w:p>
        </w:tc>
        <w:tc>
          <w:tcPr>
            <w:tcW w:w="1296" w:type="dxa"/>
          </w:tcPr>
          <w:p w:rsidR="00062085" w:rsidRDefault="00062085" w:rsidP="008302E0">
            <w:r>
              <w:t>Wijziging</w:t>
            </w:r>
          </w:p>
        </w:tc>
        <w:tc>
          <w:tcPr>
            <w:tcW w:w="2592" w:type="dxa"/>
          </w:tcPr>
          <w:p w:rsidR="00062085" w:rsidRDefault="00062085" w:rsidP="008302E0">
            <w:r>
              <w:t>Reden</w:t>
            </w:r>
          </w:p>
        </w:tc>
      </w:tr>
      <w:tr w:rsidR="00062085" w:rsidTr="00062085">
        <w:tc>
          <w:tcPr>
            <w:tcW w:w="2160" w:type="dxa"/>
          </w:tcPr>
          <w:p w:rsidR="00062085" w:rsidRDefault="00062085" w:rsidP="008302E0">
            <w:r>
              <w:t>OPS</w:t>
            </w:r>
          </w:p>
        </w:tc>
        <w:tc>
          <w:tcPr>
            <w:tcW w:w="2592" w:type="dxa"/>
          </w:tcPr>
          <w:p w:rsidR="00062085" w:rsidRDefault="00062085" w:rsidP="008302E0">
            <w:r>
              <w:t>Opsluitband</w:t>
            </w:r>
          </w:p>
        </w:tc>
        <w:tc>
          <w:tcPr>
            <w:tcW w:w="1296" w:type="dxa"/>
          </w:tcPr>
          <w:p w:rsidR="00062085" w:rsidRDefault="00062085" w:rsidP="008302E0">
            <w:r>
              <w:t>INSERT</w:t>
            </w:r>
          </w:p>
        </w:tc>
        <w:tc>
          <w:tcPr>
            <w:tcW w:w="2592" w:type="dxa"/>
          </w:tcPr>
          <w:p w:rsidR="00062085" w:rsidRDefault="00062085" w:rsidP="008302E0">
            <w:r>
              <w:t>-</w:t>
            </w:r>
          </w:p>
        </w:tc>
      </w:tr>
    </w:tbl>
    <w:p w:rsidR="004E09B5" w:rsidRDefault="004E09B5" w:rsidP="008302E0">
      <w:pPr>
        <w:pStyle w:val="Geenafstand"/>
      </w:pPr>
    </w:p>
    <w:p w:rsidR="004E09B5" w:rsidRDefault="004E09B5" w:rsidP="008302E0">
      <w:pPr>
        <w:spacing w:after="0" w:line="240" w:lineRule="auto"/>
        <w:rPr>
          <w:rFonts w:ascii="Calibri" w:hAnsi="Calibri"/>
        </w:rPr>
      </w:pPr>
      <w:r>
        <w:br w:type="page"/>
      </w:r>
    </w:p>
    <w:p w:rsidR="00062085" w:rsidRDefault="00062085" w:rsidP="008302E0">
      <w:pPr>
        <w:pStyle w:val="Geenafstand"/>
      </w:pPr>
      <w:r>
        <w:lastRenderedPageBreak/>
        <w:t xml:space="preserve"> </w:t>
      </w:r>
    </w:p>
    <w:p w:rsidR="00062085" w:rsidRDefault="00062085" w:rsidP="008302E0">
      <w:pPr>
        <w:pStyle w:val="Geenafstand"/>
      </w:pPr>
    </w:p>
    <w:p w:rsidR="00062085" w:rsidRDefault="00062085" w:rsidP="008302E0">
      <w:pPr>
        <w:pStyle w:val="Kop2"/>
      </w:pPr>
      <w:bookmarkStart w:id="221" w:name="_Toc14728329"/>
      <w:r>
        <w:t>Domei</w:t>
      </w:r>
      <w:r w:rsidR="004E09B5">
        <w:t>n</w:t>
      </w:r>
      <w:r>
        <w:t>en: Associaties</w:t>
      </w:r>
      <w:bookmarkEnd w:id="221"/>
      <w:r>
        <w:br/>
      </w:r>
    </w:p>
    <w:p w:rsidR="0055592E" w:rsidRDefault="0055592E" w:rsidP="008302E0">
      <w:pPr>
        <w:pStyle w:val="Geenafstand"/>
      </w:pPr>
      <w:r>
        <w:t xml:space="preserve">Associaties zijn relaties tussen een domein(keuzelijst) en een attribuut. Dus vanaf deze versie van Areaaldata is  </w:t>
      </w:r>
      <w:r w:rsidRPr="0055592E">
        <w:t>AFVALWATERTYPE</w:t>
      </w:r>
      <w:r>
        <w:t xml:space="preserve"> niet langer een vrij invulbaar veld, maar hoort hier de keuzelijst </w:t>
      </w:r>
      <w:r w:rsidRPr="0055592E">
        <w:t>Afvalwatertype</w:t>
      </w:r>
      <w:r>
        <w:t xml:space="preserve"> bij. </w:t>
      </w:r>
    </w:p>
    <w:p w:rsidR="00062085" w:rsidRPr="00700351" w:rsidRDefault="00062085" w:rsidP="008302E0">
      <w:pPr>
        <w:pStyle w:val="Geenafstand"/>
      </w:pPr>
      <w:r w:rsidRPr="00700351">
        <w:t xml:space="preserve">De volgende attributen van Feature Classes hebben </w:t>
      </w:r>
      <w:r w:rsidR="0055592E" w:rsidRPr="00700351">
        <w:t>aanpassingen</w:t>
      </w:r>
      <w:r w:rsidRPr="00700351">
        <w:t xml:space="preserve"> in hun associaties:</w:t>
      </w:r>
      <w:r w:rsidRPr="00700351">
        <w:br/>
      </w:r>
    </w:p>
    <w:p w:rsidR="00062085" w:rsidRDefault="00062085" w:rsidP="008302E0">
      <w:pPr>
        <w:pStyle w:val="Kop3"/>
      </w:pPr>
      <w:bookmarkStart w:id="222" w:name="_Toc14728330"/>
      <w:r>
        <w:t>AREAALDATA.ExtraDetailInfo_p</w:t>
      </w:r>
      <w:bookmarkEnd w:id="222"/>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extraInfoType</w:t>
            </w:r>
          </w:p>
        </w:tc>
        <w:tc>
          <w:tcPr>
            <w:tcW w:w="3456" w:type="dxa"/>
          </w:tcPr>
          <w:p w:rsidR="00062085" w:rsidRDefault="00062085" w:rsidP="008302E0">
            <w:r>
              <w:t>-/extraInfoType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3" w:name="_Toc14728331"/>
      <w:r>
        <w:t>AREAALDATA.IMKL_utiliteitsNet_tbl</w:t>
      </w:r>
      <w:bookmarkEnd w:id="223"/>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AUTORITEITSROL</w:t>
            </w:r>
          </w:p>
        </w:tc>
        <w:tc>
          <w:tcPr>
            <w:tcW w:w="3456" w:type="dxa"/>
          </w:tcPr>
          <w:p w:rsidR="00062085" w:rsidRDefault="00062085" w:rsidP="008302E0">
            <w:r>
              <w:t>-/AUTORITEITSROL</w:t>
            </w:r>
          </w:p>
        </w:tc>
        <w:tc>
          <w:tcPr>
            <w:tcW w:w="2592" w:type="dxa"/>
          </w:tcPr>
          <w:p w:rsidR="00062085" w:rsidRDefault="00062085" w:rsidP="008302E0">
            <w:r>
              <w:t>-</w:t>
            </w:r>
          </w:p>
        </w:tc>
      </w:tr>
      <w:tr w:rsidR="00062085" w:rsidTr="00062085">
        <w:tc>
          <w:tcPr>
            <w:tcW w:w="2592" w:type="dxa"/>
          </w:tcPr>
          <w:p w:rsidR="00062085" w:rsidRDefault="00062085" w:rsidP="008302E0">
            <w:r>
              <w:t>THEMA</w:t>
            </w:r>
          </w:p>
        </w:tc>
        <w:tc>
          <w:tcPr>
            <w:tcW w:w="3456" w:type="dxa"/>
          </w:tcPr>
          <w:p w:rsidR="00062085" w:rsidRDefault="00062085" w:rsidP="008302E0">
            <w:r>
              <w:t>-/THEMA</w:t>
            </w:r>
          </w:p>
        </w:tc>
        <w:tc>
          <w:tcPr>
            <w:tcW w:w="2592" w:type="dxa"/>
          </w:tcPr>
          <w:p w:rsidR="00062085" w:rsidRDefault="00062085" w:rsidP="008302E0">
            <w:r>
              <w:t>-</w:t>
            </w:r>
          </w:p>
        </w:tc>
      </w:tr>
      <w:tr w:rsidR="00062085" w:rsidTr="00062085">
        <w:tc>
          <w:tcPr>
            <w:tcW w:w="2592" w:type="dxa"/>
          </w:tcPr>
          <w:p w:rsidR="00062085" w:rsidRDefault="00062085" w:rsidP="008302E0">
            <w:r>
              <w:t>UTILITEITSNETTYPE</w:t>
            </w:r>
          </w:p>
        </w:tc>
        <w:tc>
          <w:tcPr>
            <w:tcW w:w="3456" w:type="dxa"/>
          </w:tcPr>
          <w:p w:rsidR="00062085" w:rsidRDefault="00062085" w:rsidP="008302E0">
            <w:r>
              <w:t>-/UtilityNetworkTypeValue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4" w:name="_Toc14728332"/>
      <w:r>
        <w:t>AREAALDATA.begroeidTerreindeelBerm_v</w:t>
      </w:r>
      <w:bookmarkEnd w:id="224"/>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TYPEPLAAGSOORT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5" w:name="_Toc14728333"/>
      <w:r>
        <w:t>AREAALDATA.begroeidTerreindeelPlantvak_v</w:t>
      </w:r>
      <w:bookmarkEnd w:id="225"/>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TYPEPLAAGINVASIESOORT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r w:rsidR="00062085" w:rsidTr="00062085">
        <w:tc>
          <w:tcPr>
            <w:tcW w:w="2592" w:type="dxa"/>
          </w:tcPr>
          <w:p w:rsidR="00062085" w:rsidRDefault="00062085" w:rsidP="008302E0">
            <w:r>
              <w:t>FYSIEKVOORKOMEN</w:t>
            </w:r>
          </w:p>
        </w:tc>
        <w:tc>
          <w:tcPr>
            <w:tcW w:w="3456" w:type="dxa"/>
          </w:tcPr>
          <w:p w:rsidR="00062085" w:rsidRDefault="00062085" w:rsidP="008302E0">
            <w:r>
              <w:t>fysiekVoorkomenBTD/fysiekV</w:t>
            </w:r>
            <w:r>
              <w:lastRenderedPageBreak/>
              <w:t>oorkomenBTDP</w:t>
            </w:r>
          </w:p>
        </w:tc>
        <w:tc>
          <w:tcPr>
            <w:tcW w:w="2592" w:type="dxa"/>
          </w:tcPr>
          <w:p w:rsidR="00062085" w:rsidRDefault="00062085" w:rsidP="008302E0">
            <w:r>
              <w:lastRenderedPageBreak/>
              <w:t>-</w:t>
            </w:r>
          </w:p>
        </w:tc>
      </w:tr>
    </w:tbl>
    <w:p w:rsidR="00062085" w:rsidRDefault="00062085" w:rsidP="008302E0">
      <w:pPr>
        <w:pStyle w:val="Geenafstand"/>
      </w:pPr>
      <w:r>
        <w:t xml:space="preserve"> </w:t>
      </w:r>
    </w:p>
    <w:p w:rsidR="00062085" w:rsidRDefault="00062085" w:rsidP="008302E0">
      <w:pPr>
        <w:pStyle w:val="Kop3"/>
      </w:pPr>
      <w:bookmarkStart w:id="226" w:name="_Toc14728334"/>
      <w:r>
        <w:t>AREAALDATA.begroeidTerreindeel_v</w:t>
      </w:r>
      <w:bookmarkEnd w:id="226"/>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EIGENAAR</w:t>
            </w:r>
          </w:p>
        </w:tc>
        <w:tc>
          <w:tcPr>
            <w:tcW w:w="3456" w:type="dxa"/>
          </w:tcPr>
          <w:p w:rsidR="00062085" w:rsidRDefault="00062085" w:rsidP="008302E0">
            <w:r>
              <w:t>INSTANTIE_1/INSTANTIE</w:t>
            </w:r>
          </w:p>
        </w:tc>
        <w:tc>
          <w:tcPr>
            <w:tcW w:w="2592" w:type="dxa"/>
          </w:tcPr>
          <w:p w:rsidR="00062085" w:rsidRDefault="00062085" w:rsidP="008302E0">
            <w:r>
              <w:t>-</w:t>
            </w:r>
          </w:p>
        </w:tc>
      </w:tr>
      <w:tr w:rsidR="00062085" w:rsidTr="00062085">
        <w:tc>
          <w:tcPr>
            <w:tcW w:w="2592" w:type="dxa"/>
          </w:tcPr>
          <w:p w:rsidR="00062085" w:rsidRDefault="00062085" w:rsidP="008302E0">
            <w:r>
              <w:t>TYPESPEC</w:t>
            </w:r>
          </w:p>
        </w:tc>
        <w:tc>
          <w:tcPr>
            <w:tcW w:w="3456" w:type="dxa"/>
          </w:tcPr>
          <w:p w:rsidR="00062085" w:rsidRDefault="00062085" w:rsidP="008302E0">
            <w:r>
              <w:t>-/typeSpecBTD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7" w:name="_Toc14728335"/>
      <w:r>
        <w:t>AREAALDATA.bordDRIS_p</w:t>
      </w:r>
      <w:bookmarkEnd w:id="227"/>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062085">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062085">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062085">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062085">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062085">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8" w:name="_Toc14728336"/>
      <w:r>
        <w:t>AREAALDATA.buis_l</w:t>
      </w:r>
      <w:bookmarkEnd w:id="228"/>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AFVALWATERTYPE</w:t>
            </w:r>
          </w:p>
        </w:tc>
        <w:tc>
          <w:tcPr>
            <w:tcW w:w="3456" w:type="dxa"/>
          </w:tcPr>
          <w:p w:rsidR="00062085" w:rsidRDefault="00062085" w:rsidP="008302E0">
            <w:r>
              <w:t>-/Afvalwatertype</w:t>
            </w:r>
          </w:p>
        </w:tc>
        <w:tc>
          <w:tcPr>
            <w:tcW w:w="2592" w:type="dxa"/>
          </w:tcPr>
          <w:p w:rsidR="00062085" w:rsidRDefault="00062085" w:rsidP="008302E0">
            <w:r>
              <w:t>-</w:t>
            </w:r>
          </w:p>
        </w:tc>
      </w:tr>
      <w:tr w:rsidR="00062085" w:rsidTr="00062085">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062085">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29" w:name="_Toc14728337"/>
      <w:r>
        <w:t>AREAALDATA.electriciteitskabel_l</w:t>
      </w:r>
      <w:bookmarkEnd w:id="229"/>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lastRenderedPageBreak/>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062085">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0" w:name="_Toc14728338"/>
      <w:r>
        <w:t>AREAALDATA.gebiedscontractregio_v</w:t>
      </w:r>
      <w:bookmarkEnd w:id="230"/>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REGIO</w:t>
            </w:r>
          </w:p>
        </w:tc>
        <w:tc>
          <w:tcPr>
            <w:tcW w:w="3456" w:type="dxa"/>
          </w:tcPr>
          <w:p w:rsidR="00062085" w:rsidRDefault="00062085" w:rsidP="008302E0">
            <w:r>
              <w:t>REGIO/GCR_NAAM</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1" w:name="_Toc14728339"/>
      <w:r>
        <w:t>AREAALDATA.halte_v</w:t>
      </w:r>
      <w:bookmarkEnd w:id="231"/>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ZITMEUBEL</w:t>
            </w:r>
          </w:p>
        </w:tc>
        <w:tc>
          <w:tcPr>
            <w:tcW w:w="3456" w:type="dxa"/>
          </w:tcPr>
          <w:p w:rsidR="00062085" w:rsidRDefault="00062085" w:rsidP="008302E0">
            <w:r>
              <w:t>-/ZITMEUBEL</w:t>
            </w:r>
          </w:p>
        </w:tc>
        <w:tc>
          <w:tcPr>
            <w:tcW w:w="2592" w:type="dxa"/>
          </w:tcPr>
          <w:p w:rsidR="00062085" w:rsidRDefault="00062085" w:rsidP="008302E0">
            <w:r>
              <w:t>-</w:t>
            </w:r>
          </w:p>
        </w:tc>
      </w:tr>
      <w:tr w:rsidR="00062085" w:rsidTr="00062085">
        <w:tc>
          <w:tcPr>
            <w:tcW w:w="2592" w:type="dxa"/>
          </w:tcPr>
          <w:p w:rsidR="00062085" w:rsidRDefault="00062085" w:rsidP="008302E0">
            <w:r>
              <w:t>ZONNEPANEEL</w:t>
            </w:r>
          </w:p>
        </w:tc>
        <w:tc>
          <w:tcPr>
            <w:tcW w:w="3456" w:type="dxa"/>
          </w:tcPr>
          <w:p w:rsidR="00062085" w:rsidRDefault="00062085" w:rsidP="008302E0">
            <w:r>
              <w:t>-/jaNeeOnbekend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2" w:name="_Toc14728340"/>
      <w:r>
        <w:t>AREAALDATA.imkl_t</w:t>
      </w:r>
      <w:bookmarkEnd w:id="232"/>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BRONHOUDER</w:t>
            </w:r>
          </w:p>
        </w:tc>
        <w:tc>
          <w:tcPr>
            <w:tcW w:w="3456" w:type="dxa"/>
          </w:tcPr>
          <w:p w:rsidR="00062085" w:rsidRDefault="00062085" w:rsidP="008302E0">
            <w:r>
              <w:t>-/ONDERHOUDER</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3" w:name="_Toc14728341"/>
      <w:r>
        <w:t>AREAALDATA.installatie_p</w:t>
      </w:r>
      <w:bookmarkEnd w:id="233"/>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4" w:name="_Toc14728342"/>
      <w:r>
        <w:t>AREAALDATA.kastDRIS_p</w:t>
      </w:r>
      <w:bookmarkEnd w:id="234"/>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lastRenderedPageBreak/>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5" w:name="_Toc14728343"/>
      <w:r>
        <w:t>AREAALDATA.kastOvl_p</w:t>
      </w:r>
      <w:bookmarkEnd w:id="235"/>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r w:rsidR="00062085" w:rsidTr="00062085">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6" w:name="_Toc14728344"/>
      <w:r>
        <w:t>AREAALDATA.kastVri_p</w:t>
      </w:r>
      <w:bookmarkEnd w:id="236"/>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t>HINDER_LANGZAAM_VERKEER</w:t>
            </w:r>
          </w:p>
        </w:tc>
        <w:tc>
          <w:tcPr>
            <w:tcW w:w="3456" w:type="dxa"/>
          </w:tcPr>
          <w:p w:rsidR="00062085" w:rsidRPr="00700351" w:rsidRDefault="00062085" w:rsidP="008302E0">
            <w:r w:rsidRPr="00700351">
              <w:t>-/VRI_SCORE_HINDER_LANGZAAM_VERKEER</w:t>
            </w:r>
          </w:p>
        </w:tc>
        <w:tc>
          <w:tcPr>
            <w:tcW w:w="2592" w:type="dxa"/>
          </w:tcPr>
          <w:p w:rsidR="00062085" w:rsidRDefault="00062085" w:rsidP="008302E0">
            <w:r>
              <w:t>-</w:t>
            </w:r>
          </w:p>
        </w:tc>
      </w:tr>
      <w:tr w:rsidR="00062085" w:rsidTr="00062085">
        <w:tc>
          <w:tcPr>
            <w:tcW w:w="2592" w:type="dxa"/>
          </w:tcPr>
          <w:p w:rsidR="00062085" w:rsidRDefault="00062085" w:rsidP="008302E0">
            <w:r>
              <w:t>OVERSTEEKBAARHEID</w:t>
            </w:r>
          </w:p>
        </w:tc>
        <w:tc>
          <w:tcPr>
            <w:tcW w:w="3456" w:type="dxa"/>
          </w:tcPr>
          <w:p w:rsidR="00062085" w:rsidRDefault="00062085" w:rsidP="008302E0">
            <w:r>
              <w:t>-/VRI_SCORE_OVERSTEEKBAARHEID</w:t>
            </w:r>
          </w:p>
        </w:tc>
        <w:tc>
          <w:tcPr>
            <w:tcW w:w="2592" w:type="dxa"/>
          </w:tcPr>
          <w:p w:rsidR="00062085" w:rsidRDefault="00062085" w:rsidP="008302E0">
            <w:r>
              <w:t>-</w:t>
            </w:r>
          </w:p>
        </w:tc>
      </w:tr>
      <w:tr w:rsidR="00062085" w:rsidTr="00062085">
        <w:tc>
          <w:tcPr>
            <w:tcW w:w="2592" w:type="dxa"/>
          </w:tcPr>
          <w:p w:rsidR="00062085" w:rsidRDefault="00062085" w:rsidP="008302E0">
            <w:r>
              <w:t>PRIO_NETWERKVISIE</w:t>
            </w:r>
          </w:p>
        </w:tc>
        <w:tc>
          <w:tcPr>
            <w:tcW w:w="3456" w:type="dxa"/>
          </w:tcPr>
          <w:p w:rsidR="00062085" w:rsidRDefault="00062085" w:rsidP="008302E0">
            <w:r>
              <w:t>-/VRI_SCORE_PRIO_NETWERKVISIE</w:t>
            </w:r>
          </w:p>
        </w:tc>
        <w:tc>
          <w:tcPr>
            <w:tcW w:w="2592" w:type="dxa"/>
          </w:tcPr>
          <w:p w:rsidR="00062085" w:rsidRDefault="00062085" w:rsidP="008302E0">
            <w:r>
              <w:t>-</w:t>
            </w:r>
          </w:p>
        </w:tc>
      </w:tr>
      <w:tr w:rsidR="00062085" w:rsidTr="00062085">
        <w:tc>
          <w:tcPr>
            <w:tcW w:w="2592" w:type="dxa"/>
          </w:tcPr>
          <w:p w:rsidR="00062085" w:rsidRDefault="00062085" w:rsidP="008302E0">
            <w:r>
              <w:t>IMPACT_VEILIGHEID</w:t>
            </w:r>
          </w:p>
        </w:tc>
        <w:tc>
          <w:tcPr>
            <w:tcW w:w="3456" w:type="dxa"/>
          </w:tcPr>
          <w:p w:rsidR="00062085" w:rsidRDefault="00062085" w:rsidP="008302E0">
            <w:r>
              <w:t>-/VRI_SCORE_VEILIGHEID</w:t>
            </w:r>
          </w:p>
        </w:tc>
        <w:tc>
          <w:tcPr>
            <w:tcW w:w="2592" w:type="dxa"/>
          </w:tcPr>
          <w:p w:rsidR="00062085" w:rsidRDefault="00062085" w:rsidP="008302E0">
            <w:r>
              <w:t>-</w:t>
            </w:r>
          </w:p>
        </w:tc>
      </w:tr>
      <w:tr w:rsidR="00062085" w:rsidTr="00062085">
        <w:tc>
          <w:tcPr>
            <w:tcW w:w="2592" w:type="dxa"/>
          </w:tcPr>
          <w:p w:rsidR="00062085" w:rsidRDefault="00062085" w:rsidP="008302E0">
            <w:r>
              <w:t>IMPACT_VERTRAGING_MIN</w:t>
            </w:r>
          </w:p>
        </w:tc>
        <w:tc>
          <w:tcPr>
            <w:tcW w:w="3456" w:type="dxa"/>
          </w:tcPr>
          <w:p w:rsidR="00062085" w:rsidRDefault="00062085" w:rsidP="008302E0">
            <w:r>
              <w:t>-/VRI_SCORE_VERTRAGING_MIN</w:t>
            </w:r>
          </w:p>
        </w:tc>
        <w:tc>
          <w:tcPr>
            <w:tcW w:w="2592" w:type="dxa"/>
          </w:tcPr>
          <w:p w:rsidR="00062085" w:rsidRDefault="00062085" w:rsidP="008302E0">
            <w:r>
              <w:t>-</w:t>
            </w:r>
          </w:p>
        </w:tc>
      </w:tr>
      <w:tr w:rsidR="00062085" w:rsidTr="00062085">
        <w:tc>
          <w:tcPr>
            <w:tcW w:w="2592" w:type="dxa"/>
          </w:tcPr>
          <w:p w:rsidR="00062085" w:rsidRDefault="00062085" w:rsidP="008302E0">
            <w:r>
              <w:t>VM_KWALITEITSNIVEAU</w:t>
            </w:r>
          </w:p>
        </w:tc>
        <w:tc>
          <w:tcPr>
            <w:tcW w:w="3456" w:type="dxa"/>
          </w:tcPr>
          <w:p w:rsidR="00062085" w:rsidRDefault="00062085" w:rsidP="008302E0">
            <w:r>
              <w:t>-/VRI_SCORE_VM_KWALITEITSNIVEAU</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bl>
    <w:p w:rsidR="00062085" w:rsidRDefault="00062085" w:rsidP="008302E0">
      <w:pPr>
        <w:pStyle w:val="Geenafstand"/>
      </w:pPr>
      <w:r>
        <w:lastRenderedPageBreak/>
        <w:t xml:space="preserve"> </w:t>
      </w:r>
    </w:p>
    <w:p w:rsidR="00062085" w:rsidRDefault="00062085" w:rsidP="008302E0">
      <w:pPr>
        <w:pStyle w:val="Kop3"/>
      </w:pPr>
      <w:bookmarkStart w:id="237" w:name="_Toc14728345"/>
      <w:r>
        <w:t>AREAALDATA.kleineHalteDisplay_p</w:t>
      </w:r>
      <w:bookmarkEnd w:id="237"/>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062085">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062085">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062085">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062085">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062085">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062085">
        <w:tc>
          <w:tcPr>
            <w:tcW w:w="2592" w:type="dxa"/>
          </w:tcPr>
          <w:p w:rsidR="00062085" w:rsidRDefault="00062085" w:rsidP="008302E0">
            <w:r>
              <w:t>TYPESPEC</w:t>
            </w:r>
          </w:p>
        </w:tc>
        <w:tc>
          <w:tcPr>
            <w:tcW w:w="3456" w:type="dxa"/>
          </w:tcPr>
          <w:p w:rsidR="00062085" w:rsidRDefault="00062085" w:rsidP="008302E0">
            <w:r>
              <w:t>-/typeSpecBRD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8" w:name="_Toc14728346"/>
      <w:r>
        <w:t>AREAALDATA.klicEVbeslissingsregel_tbl</w:t>
      </w:r>
      <w:bookmarkEnd w:id="238"/>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aanvraagSoort</w:t>
            </w:r>
          </w:p>
        </w:tc>
        <w:tc>
          <w:tcPr>
            <w:tcW w:w="3456" w:type="dxa"/>
          </w:tcPr>
          <w:p w:rsidR="00062085" w:rsidRDefault="00062085" w:rsidP="008302E0">
            <w:r>
              <w:t>-/AanvraagSoort</w:t>
            </w:r>
          </w:p>
        </w:tc>
        <w:tc>
          <w:tcPr>
            <w:tcW w:w="2592" w:type="dxa"/>
          </w:tcPr>
          <w:p w:rsidR="00062085" w:rsidRDefault="00062085" w:rsidP="008302E0">
            <w:r>
              <w:t>-</w:t>
            </w:r>
          </w:p>
        </w:tc>
      </w:tr>
      <w:tr w:rsidR="00062085" w:rsidTr="00062085">
        <w:tc>
          <w:tcPr>
            <w:tcW w:w="2592" w:type="dxa"/>
          </w:tcPr>
          <w:p w:rsidR="00062085" w:rsidRDefault="00062085" w:rsidP="008302E0">
            <w:r>
              <w:t>thema</w:t>
            </w:r>
          </w:p>
        </w:tc>
        <w:tc>
          <w:tcPr>
            <w:tcW w:w="3456" w:type="dxa"/>
          </w:tcPr>
          <w:p w:rsidR="00062085" w:rsidRDefault="00062085" w:rsidP="008302E0">
            <w:r>
              <w:t>-/THEMA</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39" w:name="_Toc14728347"/>
      <w:r>
        <w:t>AREAALDATA.klicUtiliteitsnet_tbl</w:t>
      </w:r>
      <w:bookmarkEnd w:id="239"/>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thema</w:t>
            </w:r>
          </w:p>
        </w:tc>
        <w:tc>
          <w:tcPr>
            <w:tcW w:w="3456" w:type="dxa"/>
          </w:tcPr>
          <w:p w:rsidR="00062085" w:rsidRDefault="00062085" w:rsidP="008302E0">
            <w:r>
              <w:t>-/THEMA</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0" w:name="_Toc14728348"/>
      <w:r>
        <w:t>AREAALDATA.klicWerkzaamheden_tbl</w:t>
      </w:r>
      <w:bookmarkEnd w:id="240"/>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soortWerkzaamheden</w:t>
            </w:r>
          </w:p>
        </w:tc>
        <w:tc>
          <w:tcPr>
            <w:tcW w:w="3456" w:type="dxa"/>
          </w:tcPr>
          <w:p w:rsidR="00062085" w:rsidRDefault="00062085" w:rsidP="008302E0">
            <w:r>
              <w:t>-/Werkzaamheden</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1" w:name="_Toc14728349"/>
      <w:r>
        <w:t>AREAALDATA.kunstwerk_p</w:t>
      </w:r>
      <w:bookmarkEnd w:id="241"/>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lastRenderedPageBreak/>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062085">
        <w:tc>
          <w:tcPr>
            <w:tcW w:w="2592" w:type="dxa"/>
          </w:tcPr>
          <w:p w:rsidR="00062085" w:rsidRDefault="00062085" w:rsidP="008302E0">
            <w:r>
              <w:t>BEHEEROBJECTSUBTYP</w:t>
            </w:r>
          </w:p>
        </w:tc>
        <w:tc>
          <w:tcPr>
            <w:tcW w:w="3456" w:type="dxa"/>
          </w:tcPr>
          <w:p w:rsidR="00062085" w:rsidRDefault="00062085" w:rsidP="008302E0">
            <w:r>
              <w:t>-/BEHEER_OBJECT_SUBTYPE</w:t>
            </w:r>
          </w:p>
        </w:tc>
        <w:tc>
          <w:tcPr>
            <w:tcW w:w="2592" w:type="dxa"/>
          </w:tcPr>
          <w:p w:rsidR="00062085" w:rsidRDefault="00062085" w:rsidP="008302E0">
            <w:r>
              <w:t>-</w:t>
            </w:r>
          </w:p>
        </w:tc>
      </w:tr>
      <w:tr w:rsidR="00062085" w:rsidTr="00062085">
        <w:tc>
          <w:tcPr>
            <w:tcW w:w="2592" w:type="dxa"/>
          </w:tcPr>
          <w:p w:rsidR="00062085" w:rsidRDefault="00062085" w:rsidP="008302E0">
            <w:r>
              <w:t>CEMTKLASSE</w:t>
            </w:r>
          </w:p>
        </w:tc>
        <w:tc>
          <w:tcPr>
            <w:tcW w:w="3456" w:type="dxa"/>
          </w:tcPr>
          <w:p w:rsidR="00062085" w:rsidRDefault="00062085" w:rsidP="008302E0">
            <w:r>
              <w:t>-/CEMT_KLASSE</w:t>
            </w:r>
          </w:p>
        </w:tc>
        <w:tc>
          <w:tcPr>
            <w:tcW w:w="2592" w:type="dxa"/>
          </w:tcPr>
          <w:p w:rsidR="00062085" w:rsidRDefault="00062085" w:rsidP="008302E0">
            <w:r>
              <w:t>-</w:t>
            </w:r>
          </w:p>
        </w:tc>
      </w:tr>
      <w:tr w:rsidR="00062085" w:rsidTr="00062085">
        <w:tc>
          <w:tcPr>
            <w:tcW w:w="2592" w:type="dxa"/>
          </w:tcPr>
          <w:p w:rsidR="00062085" w:rsidRDefault="00062085" w:rsidP="008302E0">
            <w:r>
              <w:t>GEDEELDBEHEER</w:t>
            </w:r>
          </w:p>
        </w:tc>
        <w:tc>
          <w:tcPr>
            <w:tcW w:w="3456" w:type="dxa"/>
          </w:tcPr>
          <w:p w:rsidR="00062085" w:rsidRDefault="00062085" w:rsidP="008302E0">
            <w:r>
              <w:t>-/GEDEELD_BEHEER</w:t>
            </w:r>
          </w:p>
        </w:tc>
        <w:tc>
          <w:tcPr>
            <w:tcW w:w="2592" w:type="dxa"/>
          </w:tcPr>
          <w:p w:rsidR="00062085" w:rsidRDefault="00062085" w:rsidP="008302E0">
            <w:r>
              <w:t>-</w:t>
            </w:r>
          </w:p>
        </w:tc>
      </w:tr>
      <w:tr w:rsidR="00062085" w:rsidTr="00062085">
        <w:tc>
          <w:tcPr>
            <w:tcW w:w="2592" w:type="dxa"/>
          </w:tcPr>
          <w:p w:rsidR="00062085" w:rsidRDefault="00062085" w:rsidP="008302E0">
            <w:r>
              <w:t>GEMEENTE</w:t>
            </w:r>
          </w:p>
        </w:tc>
        <w:tc>
          <w:tcPr>
            <w:tcW w:w="3456" w:type="dxa"/>
          </w:tcPr>
          <w:p w:rsidR="00062085" w:rsidRDefault="00062085" w:rsidP="008302E0">
            <w:r>
              <w:t>-/GEMEENTE</w:t>
            </w:r>
          </w:p>
        </w:tc>
        <w:tc>
          <w:tcPr>
            <w:tcW w:w="2592" w:type="dxa"/>
          </w:tcPr>
          <w:p w:rsidR="00062085" w:rsidRDefault="00062085" w:rsidP="008302E0">
            <w:r>
              <w:t>-</w:t>
            </w:r>
          </w:p>
        </w:tc>
      </w:tr>
      <w:tr w:rsidR="00062085" w:rsidTr="00062085">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062085">
        <w:tc>
          <w:tcPr>
            <w:tcW w:w="2592" w:type="dxa"/>
          </w:tcPr>
          <w:p w:rsidR="00062085" w:rsidRDefault="00062085" w:rsidP="008302E0">
            <w:r>
              <w:t>LEVENSCYCLUS</w:t>
            </w:r>
          </w:p>
        </w:tc>
        <w:tc>
          <w:tcPr>
            <w:tcW w:w="3456" w:type="dxa"/>
          </w:tcPr>
          <w:p w:rsidR="00062085" w:rsidRDefault="00062085" w:rsidP="008302E0">
            <w:r>
              <w:t>-/LEVENSCYCLUS</w:t>
            </w:r>
          </w:p>
        </w:tc>
        <w:tc>
          <w:tcPr>
            <w:tcW w:w="2592" w:type="dxa"/>
          </w:tcPr>
          <w:p w:rsidR="00062085" w:rsidRDefault="00062085" w:rsidP="008302E0">
            <w:r>
              <w:t>-</w:t>
            </w:r>
          </w:p>
        </w:tc>
      </w:tr>
      <w:tr w:rsidR="00062085" w:rsidTr="00062085">
        <w:tc>
          <w:tcPr>
            <w:tcW w:w="2592" w:type="dxa"/>
          </w:tcPr>
          <w:p w:rsidR="00062085" w:rsidRDefault="00062085" w:rsidP="008302E0">
            <w:r>
              <w:t>NENBEHEEROBJECT</w:t>
            </w:r>
          </w:p>
        </w:tc>
        <w:tc>
          <w:tcPr>
            <w:tcW w:w="3456" w:type="dxa"/>
          </w:tcPr>
          <w:p w:rsidR="00062085" w:rsidRDefault="00062085" w:rsidP="008302E0">
            <w:r>
              <w:t>-/NENBEHEEROBJECT</w:t>
            </w:r>
          </w:p>
        </w:tc>
        <w:tc>
          <w:tcPr>
            <w:tcW w:w="2592" w:type="dxa"/>
          </w:tcPr>
          <w:p w:rsidR="00062085" w:rsidRDefault="00062085" w:rsidP="008302E0">
            <w:r>
              <w:t>-</w:t>
            </w:r>
          </w:p>
        </w:tc>
      </w:tr>
      <w:tr w:rsidR="00062085" w:rsidTr="00062085">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062085">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062085">
        <w:tc>
          <w:tcPr>
            <w:tcW w:w="2592" w:type="dxa"/>
          </w:tcPr>
          <w:p w:rsidR="00062085" w:rsidRDefault="00062085" w:rsidP="008302E0">
            <w:r>
              <w:t>TYPEVOEGOVERGANG</w:t>
            </w:r>
          </w:p>
        </w:tc>
        <w:tc>
          <w:tcPr>
            <w:tcW w:w="3456" w:type="dxa"/>
          </w:tcPr>
          <w:p w:rsidR="00062085" w:rsidRDefault="00062085" w:rsidP="008302E0">
            <w:r>
              <w:t>-/TYPE_VOEGOVERGANG</w:t>
            </w:r>
          </w:p>
        </w:tc>
        <w:tc>
          <w:tcPr>
            <w:tcW w:w="2592" w:type="dxa"/>
          </w:tcPr>
          <w:p w:rsidR="00062085" w:rsidRDefault="00062085" w:rsidP="008302E0">
            <w:r>
              <w:t>-</w:t>
            </w:r>
          </w:p>
        </w:tc>
      </w:tr>
      <w:tr w:rsidR="00062085" w:rsidTr="00062085">
        <w:tc>
          <w:tcPr>
            <w:tcW w:w="2592" w:type="dxa"/>
          </w:tcPr>
          <w:p w:rsidR="00062085" w:rsidRDefault="00062085" w:rsidP="008302E0">
            <w:r>
              <w:t>VERKEERSKLASSE</w:t>
            </w:r>
          </w:p>
        </w:tc>
        <w:tc>
          <w:tcPr>
            <w:tcW w:w="3456" w:type="dxa"/>
          </w:tcPr>
          <w:p w:rsidR="00062085" w:rsidRDefault="00062085" w:rsidP="008302E0">
            <w:r>
              <w:t>-/VERKEERSKLASSE</w:t>
            </w:r>
          </w:p>
        </w:tc>
        <w:tc>
          <w:tcPr>
            <w:tcW w:w="2592" w:type="dxa"/>
          </w:tcPr>
          <w:p w:rsidR="00062085" w:rsidRDefault="00062085" w:rsidP="008302E0">
            <w:r>
              <w:t>-</w:t>
            </w:r>
          </w:p>
        </w:tc>
      </w:tr>
      <w:tr w:rsidR="00062085" w:rsidTr="00062085">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062085">
        <w:tc>
          <w:tcPr>
            <w:tcW w:w="2592" w:type="dxa"/>
          </w:tcPr>
          <w:p w:rsidR="00062085" w:rsidRDefault="00062085" w:rsidP="008302E0">
            <w:r>
              <w:t>SCHOTBALKAANWEZIG</w:t>
            </w:r>
          </w:p>
        </w:tc>
        <w:tc>
          <w:tcPr>
            <w:tcW w:w="3456" w:type="dxa"/>
          </w:tcPr>
          <w:p w:rsidR="00062085" w:rsidRDefault="00062085" w:rsidP="008302E0">
            <w:r>
              <w:t>-/jaNeeOnbekend</w:t>
            </w:r>
          </w:p>
        </w:tc>
        <w:tc>
          <w:tcPr>
            <w:tcW w:w="2592" w:type="dxa"/>
          </w:tcPr>
          <w:p w:rsidR="00062085" w:rsidRDefault="00062085" w:rsidP="008302E0">
            <w:r>
              <w:t>-</w:t>
            </w:r>
          </w:p>
        </w:tc>
      </w:tr>
      <w:tr w:rsidR="00062085" w:rsidTr="00062085">
        <w:tc>
          <w:tcPr>
            <w:tcW w:w="2592" w:type="dxa"/>
          </w:tcPr>
          <w:p w:rsidR="00062085" w:rsidRDefault="00062085" w:rsidP="008302E0">
            <w:r>
              <w:t>MONUMENT</w:t>
            </w:r>
          </w:p>
        </w:tc>
        <w:tc>
          <w:tcPr>
            <w:tcW w:w="3456" w:type="dxa"/>
          </w:tcPr>
          <w:p w:rsidR="00062085" w:rsidRDefault="00062085" w:rsidP="008302E0">
            <w:r>
              <w:t>-/jaNeeOnbekend</w:t>
            </w:r>
          </w:p>
        </w:tc>
        <w:tc>
          <w:tcPr>
            <w:tcW w:w="2592" w:type="dxa"/>
          </w:tcPr>
          <w:p w:rsidR="00062085" w:rsidRDefault="00062085" w:rsidP="008302E0">
            <w:r>
              <w:t>-</w:t>
            </w:r>
          </w:p>
        </w:tc>
      </w:tr>
      <w:tr w:rsidR="00062085" w:rsidTr="00062085">
        <w:tc>
          <w:tcPr>
            <w:tcW w:w="2592" w:type="dxa"/>
          </w:tcPr>
          <w:p w:rsidR="00062085" w:rsidRDefault="00062085" w:rsidP="008302E0">
            <w:r>
              <w:t>CE_MARKERING</w:t>
            </w:r>
          </w:p>
        </w:tc>
        <w:tc>
          <w:tcPr>
            <w:tcW w:w="3456" w:type="dxa"/>
          </w:tcPr>
          <w:p w:rsidR="00062085" w:rsidRDefault="00062085" w:rsidP="008302E0">
            <w:r>
              <w:t>-/jaNeeOnbekend</w:t>
            </w:r>
          </w:p>
        </w:tc>
        <w:tc>
          <w:tcPr>
            <w:tcW w:w="2592" w:type="dxa"/>
          </w:tcPr>
          <w:p w:rsidR="00062085" w:rsidRDefault="00062085" w:rsidP="008302E0">
            <w:r>
              <w:t>-</w:t>
            </w:r>
          </w:p>
        </w:tc>
      </w:tr>
      <w:tr w:rsidR="00062085" w:rsidTr="00062085">
        <w:tc>
          <w:tcPr>
            <w:tcW w:w="2592" w:type="dxa"/>
          </w:tcPr>
          <w:p w:rsidR="00062085" w:rsidRDefault="00062085" w:rsidP="008302E0">
            <w:r>
              <w:t>AFSTANDSBEDIENING</w:t>
            </w:r>
          </w:p>
        </w:tc>
        <w:tc>
          <w:tcPr>
            <w:tcW w:w="3456" w:type="dxa"/>
          </w:tcPr>
          <w:p w:rsidR="00062085" w:rsidRDefault="00062085" w:rsidP="008302E0">
            <w:r>
              <w:t>-/jaNeeOnbekend</w:t>
            </w:r>
          </w:p>
        </w:tc>
        <w:tc>
          <w:tcPr>
            <w:tcW w:w="2592" w:type="dxa"/>
          </w:tcPr>
          <w:p w:rsidR="00062085" w:rsidRDefault="00062085" w:rsidP="008302E0">
            <w:r>
              <w:t>-</w:t>
            </w:r>
          </w:p>
        </w:tc>
      </w:tr>
      <w:tr w:rsidR="00062085" w:rsidTr="00062085">
        <w:tc>
          <w:tcPr>
            <w:tcW w:w="2592" w:type="dxa"/>
          </w:tcPr>
          <w:p w:rsidR="00062085" w:rsidRDefault="00062085" w:rsidP="008302E0">
            <w:r>
              <w:t>CONFORMNEN</w:t>
            </w:r>
          </w:p>
        </w:tc>
        <w:tc>
          <w:tcPr>
            <w:tcW w:w="3456" w:type="dxa"/>
          </w:tcPr>
          <w:p w:rsidR="00062085" w:rsidRDefault="00062085" w:rsidP="008302E0">
            <w:r>
              <w:t>-/jaNeeOnbekend</w:t>
            </w:r>
          </w:p>
        </w:tc>
        <w:tc>
          <w:tcPr>
            <w:tcW w:w="2592" w:type="dxa"/>
          </w:tcPr>
          <w:p w:rsidR="00062085" w:rsidRDefault="00062085" w:rsidP="008302E0">
            <w:r>
              <w:t>-</w:t>
            </w:r>
          </w:p>
        </w:tc>
      </w:tr>
      <w:tr w:rsidR="00062085" w:rsidTr="00062085">
        <w:tc>
          <w:tcPr>
            <w:tcW w:w="2592" w:type="dxa"/>
          </w:tcPr>
          <w:p w:rsidR="00062085" w:rsidRDefault="00062085" w:rsidP="008302E0">
            <w:r>
              <w:t>TYPESPEC</w:t>
            </w:r>
          </w:p>
        </w:tc>
        <w:tc>
          <w:tcPr>
            <w:tcW w:w="3456" w:type="dxa"/>
          </w:tcPr>
          <w:p w:rsidR="00062085" w:rsidRDefault="00062085" w:rsidP="008302E0">
            <w:r>
              <w:t>-/typeSpecKSW</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2" w:name="_Toc14728350"/>
      <w:r>
        <w:t>AREAALDATA.kunstwerkdeel_mp</w:t>
      </w:r>
      <w:bookmarkEnd w:id="242"/>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3" w:name="_Toc14728351"/>
      <w:r>
        <w:lastRenderedPageBreak/>
        <w:t>AREAALDATA.kunstwerkdeel_v</w:t>
      </w:r>
      <w:bookmarkEnd w:id="243"/>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BGTPLUSTYPE</w:t>
            </w:r>
          </w:p>
        </w:tc>
        <w:tc>
          <w:tcPr>
            <w:tcW w:w="3456" w:type="dxa"/>
          </w:tcPr>
          <w:p w:rsidR="00062085" w:rsidRDefault="00062085" w:rsidP="008302E0">
            <w:r>
              <w:t>typeKWDVlakBGT/typeKWDVlak</w:t>
            </w:r>
          </w:p>
        </w:tc>
        <w:tc>
          <w:tcPr>
            <w:tcW w:w="2592" w:type="dxa"/>
          </w:tcPr>
          <w:p w:rsidR="00062085" w:rsidRDefault="00062085" w:rsidP="008302E0">
            <w:r>
              <w:t>-</w:t>
            </w:r>
          </w:p>
        </w:tc>
      </w:tr>
      <w:tr w:rsidR="00062085" w:rsidTr="00062085">
        <w:tc>
          <w:tcPr>
            <w:tcW w:w="2592" w:type="dxa"/>
          </w:tcPr>
          <w:p w:rsidR="00062085" w:rsidRDefault="00062085" w:rsidP="008302E0">
            <w:r>
              <w:t>FUNCTIE</w:t>
            </w:r>
          </w:p>
        </w:tc>
        <w:tc>
          <w:tcPr>
            <w:tcW w:w="3456" w:type="dxa"/>
          </w:tcPr>
          <w:p w:rsidR="00062085" w:rsidRDefault="00062085" w:rsidP="008302E0">
            <w:r>
              <w:t>FUNCTIE/-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4" w:name="_Toc14728352"/>
      <w:r>
        <w:t>AREAALDATA.lamp_p</w:t>
      </w:r>
      <w:bookmarkEnd w:id="244"/>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5" w:name="_Toc14728353"/>
      <w:r>
        <w:t>AREAALDATA.lantaarn_p</w:t>
      </w:r>
      <w:bookmarkEnd w:id="245"/>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6" w:name="_Toc14728354"/>
      <w:r>
        <w:t>AREAALDATA.leidingelement_p</w:t>
      </w:r>
      <w:bookmarkEnd w:id="246"/>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7" w:name="_Toc14728355"/>
      <w:r>
        <w:t>AREAALDATA.ligplaatsstrook_v</w:t>
      </w:r>
      <w:bookmarkEnd w:id="247"/>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OPENBAAR</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TYPESPEC</w:t>
            </w:r>
          </w:p>
        </w:tc>
        <w:tc>
          <w:tcPr>
            <w:tcW w:w="3456" w:type="dxa"/>
          </w:tcPr>
          <w:p w:rsidR="00062085" w:rsidRDefault="00062085" w:rsidP="008302E0">
            <w:r>
              <w:t>-/typeSpecLPS</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8" w:name="_Toc14728356"/>
      <w:r>
        <w:t>AREAALDATA.mantelbuis_v</w:t>
      </w:r>
      <w:bookmarkEnd w:id="248"/>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062085">
        <w:tc>
          <w:tcPr>
            <w:tcW w:w="2592" w:type="dxa"/>
          </w:tcPr>
          <w:p w:rsidR="00062085" w:rsidRDefault="00062085" w:rsidP="008302E0">
            <w:r>
              <w:lastRenderedPageBreak/>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062085">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TYPESPEC</w:t>
            </w:r>
          </w:p>
        </w:tc>
        <w:tc>
          <w:tcPr>
            <w:tcW w:w="3456" w:type="dxa"/>
          </w:tcPr>
          <w:p w:rsidR="00062085" w:rsidRDefault="00062085" w:rsidP="008302E0">
            <w:r>
              <w:t>typeSpecBUI/typeSpecMBUI</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49" w:name="_Toc14728357"/>
      <w:r>
        <w:t>AREAALDATA.mastDraagconstructie_p</w:t>
      </w:r>
      <w:bookmarkEnd w:id="249"/>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0" w:name="_Toc14728358"/>
      <w:r>
        <w:t>AREAALDATA.onbegroeidTerreindeel_v</w:t>
      </w:r>
      <w:bookmarkEnd w:id="250"/>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TYPESPEC</w:t>
            </w:r>
          </w:p>
        </w:tc>
        <w:tc>
          <w:tcPr>
            <w:tcW w:w="3456" w:type="dxa"/>
          </w:tcPr>
          <w:p w:rsidR="00062085" w:rsidRDefault="00062085" w:rsidP="008302E0">
            <w:r>
              <w:t>-/typeSpecOTD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1" w:name="_Toc14728359"/>
      <w:r>
        <w:t>AREAALDATA.onderdeel_tbl</w:t>
      </w:r>
      <w:bookmarkEnd w:id="251"/>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2" w:name="_Toc14728360"/>
      <w:r>
        <w:t>AREAALDATA.ondersteunendWaterdeel_v</w:t>
      </w:r>
      <w:bookmarkEnd w:id="252"/>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TYPEPLAAGSOORT</w:t>
            </w:r>
          </w:p>
        </w:tc>
        <w:tc>
          <w:tcPr>
            <w:tcW w:w="3456" w:type="dxa"/>
          </w:tcPr>
          <w:p w:rsidR="00062085" w:rsidRPr="00700351" w:rsidRDefault="00062085" w:rsidP="008302E0">
            <w:r w:rsidRPr="00700351">
              <w:t>TYPE_PLAAG_INVASIESOORT/TYPE_PLAAGSOORT_WATER</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3" w:name="_Toc14728361"/>
      <w:r>
        <w:t>AREAALDATA.ondersteunendWegdeel_v</w:t>
      </w:r>
      <w:bookmarkEnd w:id="253"/>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TYPEPLAAGINVASIESOORT</w:t>
            </w:r>
          </w:p>
        </w:tc>
        <w:tc>
          <w:tcPr>
            <w:tcW w:w="3456" w:type="dxa"/>
          </w:tcPr>
          <w:p w:rsidR="00062085" w:rsidRPr="00700351" w:rsidRDefault="00062085" w:rsidP="008302E0">
            <w:r w:rsidRPr="00700351">
              <w:t>TYPE_PLAAG_INVASIESOORT/TYPE_PLAAGSOORT_LAND</w:t>
            </w:r>
          </w:p>
        </w:tc>
        <w:tc>
          <w:tcPr>
            <w:tcW w:w="2592" w:type="dxa"/>
          </w:tcPr>
          <w:p w:rsidR="00062085" w:rsidRDefault="00062085" w:rsidP="008302E0">
            <w:r>
              <w:t>-</w:t>
            </w:r>
          </w:p>
        </w:tc>
      </w:tr>
      <w:tr w:rsidR="00062085" w:rsidTr="00062085">
        <w:tc>
          <w:tcPr>
            <w:tcW w:w="2592" w:type="dxa"/>
          </w:tcPr>
          <w:p w:rsidR="00062085" w:rsidRDefault="00062085" w:rsidP="008302E0">
            <w:r>
              <w:t>TYPEPLANTVAK2</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062085">
        <w:tc>
          <w:tcPr>
            <w:tcW w:w="2592" w:type="dxa"/>
          </w:tcPr>
          <w:p w:rsidR="00062085" w:rsidRDefault="00062085" w:rsidP="008302E0">
            <w:r>
              <w:lastRenderedPageBreak/>
              <w:t>TYPEPLANTVAK1</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062085">
        <w:tc>
          <w:tcPr>
            <w:tcW w:w="2592" w:type="dxa"/>
          </w:tcPr>
          <w:p w:rsidR="00062085" w:rsidRDefault="00062085" w:rsidP="008302E0">
            <w:r>
              <w:t>TYPEPLANTVAK4</w:t>
            </w:r>
          </w:p>
        </w:tc>
        <w:tc>
          <w:tcPr>
            <w:tcW w:w="3456" w:type="dxa"/>
          </w:tcPr>
          <w:p w:rsidR="00062085" w:rsidRDefault="00062085" w:rsidP="008302E0">
            <w:r>
              <w:t>-/typeSpecOWEPlantvak</w:t>
            </w:r>
          </w:p>
        </w:tc>
        <w:tc>
          <w:tcPr>
            <w:tcW w:w="2592" w:type="dxa"/>
          </w:tcPr>
          <w:p w:rsidR="00062085" w:rsidRDefault="00062085" w:rsidP="008302E0">
            <w:r>
              <w:t>-</w:t>
            </w:r>
          </w:p>
        </w:tc>
      </w:tr>
      <w:tr w:rsidR="00062085" w:rsidTr="00062085">
        <w:tc>
          <w:tcPr>
            <w:tcW w:w="2592" w:type="dxa"/>
          </w:tcPr>
          <w:p w:rsidR="00062085" w:rsidRDefault="00062085" w:rsidP="008302E0">
            <w:r>
              <w:t>TYPEPLANTVAK3</w:t>
            </w:r>
          </w:p>
        </w:tc>
        <w:tc>
          <w:tcPr>
            <w:tcW w:w="3456" w:type="dxa"/>
          </w:tcPr>
          <w:p w:rsidR="00062085" w:rsidRDefault="00062085" w:rsidP="008302E0">
            <w:r>
              <w:t>-/typeSpecOWEPlantvak</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4" w:name="_Toc14728362"/>
      <w:r>
        <w:t>AREAALDATA.paalDraagconstructie_p</w:t>
      </w:r>
      <w:bookmarkEnd w:id="254"/>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5" w:name="_Toc14728363"/>
      <w:r>
        <w:t>AREAALDATA.peilbuis_p</w:t>
      </w:r>
      <w:bookmarkEnd w:id="255"/>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062085">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062085">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062085">
        <w:tc>
          <w:tcPr>
            <w:tcW w:w="2592" w:type="dxa"/>
          </w:tcPr>
          <w:p w:rsidR="00062085" w:rsidRDefault="00062085" w:rsidP="008302E0">
            <w:r>
              <w:t>APPURTENANCETYPE</w:t>
            </w:r>
          </w:p>
        </w:tc>
        <w:tc>
          <w:tcPr>
            <w:tcW w:w="3456" w:type="dxa"/>
          </w:tcPr>
          <w:p w:rsidR="00062085" w:rsidRDefault="00062085" w:rsidP="008302E0">
            <w:r>
              <w:t>-/typeSpecLDE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6" w:name="_Toc14728364"/>
      <w:r>
        <w:t>AREAALDATA.perron_v</w:t>
      </w:r>
      <w:bookmarkEnd w:id="256"/>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062085">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062085">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062085">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062085">
        <w:tc>
          <w:tcPr>
            <w:tcW w:w="2592" w:type="dxa"/>
          </w:tcPr>
          <w:p w:rsidR="00062085" w:rsidRDefault="00062085" w:rsidP="008302E0">
            <w:r>
              <w:lastRenderedPageBreak/>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062085">
        <w:tc>
          <w:tcPr>
            <w:tcW w:w="2592" w:type="dxa"/>
          </w:tcPr>
          <w:p w:rsidR="00062085" w:rsidRDefault="00062085" w:rsidP="008302E0">
            <w:r>
              <w:t>HALTEPAAL_AANW</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BLINDEGELEIDESTR_AANW</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TOV</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VERLICHTING_AANW</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HEKWERK_AANW</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AANPASSING_VISUEEL_BEPERKTEN</w:t>
            </w:r>
          </w:p>
        </w:tc>
        <w:tc>
          <w:tcPr>
            <w:tcW w:w="3456" w:type="dxa"/>
          </w:tcPr>
          <w:p w:rsidR="00062085" w:rsidRDefault="00062085" w:rsidP="008302E0">
            <w:r>
              <w:t>-/jaNeeOnbekend</w:t>
            </w:r>
          </w:p>
        </w:tc>
        <w:tc>
          <w:tcPr>
            <w:tcW w:w="2592" w:type="dxa"/>
          </w:tcPr>
          <w:p w:rsidR="00062085" w:rsidRDefault="00062085" w:rsidP="008302E0">
            <w:r>
              <w:t>-</w:t>
            </w:r>
          </w:p>
        </w:tc>
      </w:tr>
      <w:tr w:rsidR="00062085" w:rsidTr="00062085">
        <w:tc>
          <w:tcPr>
            <w:tcW w:w="2592" w:type="dxa"/>
          </w:tcPr>
          <w:p w:rsidR="00062085" w:rsidRDefault="00062085" w:rsidP="008302E0">
            <w:r>
              <w:t>MARKERING_PERRONRAND</w:t>
            </w:r>
          </w:p>
        </w:tc>
        <w:tc>
          <w:tcPr>
            <w:tcW w:w="3456" w:type="dxa"/>
          </w:tcPr>
          <w:p w:rsidR="00062085" w:rsidRDefault="00062085" w:rsidP="008302E0">
            <w:r>
              <w:t>-/jaNeeOnbekend</w:t>
            </w:r>
          </w:p>
        </w:tc>
        <w:tc>
          <w:tcPr>
            <w:tcW w:w="2592" w:type="dxa"/>
          </w:tcPr>
          <w:p w:rsidR="00062085" w:rsidRDefault="00062085" w:rsidP="008302E0">
            <w:r>
              <w:t>-</w:t>
            </w:r>
          </w:p>
        </w:tc>
      </w:tr>
      <w:tr w:rsidR="00062085" w:rsidTr="00062085">
        <w:tc>
          <w:tcPr>
            <w:tcW w:w="2592" w:type="dxa"/>
          </w:tcPr>
          <w:p w:rsidR="00062085" w:rsidRDefault="00062085" w:rsidP="008302E0">
            <w:r>
              <w:t>VERWARMING_AANW</w:t>
            </w:r>
          </w:p>
        </w:tc>
        <w:tc>
          <w:tcPr>
            <w:tcW w:w="3456" w:type="dxa"/>
          </w:tcPr>
          <w:p w:rsidR="00062085" w:rsidRDefault="00062085" w:rsidP="008302E0">
            <w:r>
              <w:t>-/jaNeeOnbekend</w:t>
            </w:r>
          </w:p>
        </w:tc>
        <w:tc>
          <w:tcPr>
            <w:tcW w:w="2592" w:type="dxa"/>
          </w:tcPr>
          <w:p w:rsidR="00062085" w:rsidRDefault="00062085" w:rsidP="008302E0">
            <w:r>
              <w:t>-</w:t>
            </w:r>
          </w:p>
        </w:tc>
      </w:tr>
      <w:tr w:rsidR="00062085" w:rsidTr="00062085">
        <w:tc>
          <w:tcPr>
            <w:tcW w:w="2592" w:type="dxa"/>
          </w:tcPr>
          <w:p w:rsidR="00062085" w:rsidRDefault="00062085" w:rsidP="008302E0">
            <w:r>
              <w:t>GLADHEIDSBESTRIJDING</w:t>
            </w:r>
          </w:p>
        </w:tc>
        <w:tc>
          <w:tcPr>
            <w:tcW w:w="3456" w:type="dxa"/>
          </w:tcPr>
          <w:p w:rsidR="00062085" w:rsidRDefault="00062085" w:rsidP="008302E0">
            <w:r>
              <w:t>-/jaNeeOnbekend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7" w:name="_Toc14728365"/>
      <w:r>
        <w:t>AREAALDATA.put_p</w:t>
      </w:r>
      <w:bookmarkEnd w:id="257"/>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062085">
        <w:tc>
          <w:tcPr>
            <w:tcW w:w="2592" w:type="dxa"/>
          </w:tcPr>
          <w:p w:rsidR="00062085" w:rsidRDefault="00062085" w:rsidP="008302E0">
            <w:r>
              <w:t>APPURTENANCETYPE</w:t>
            </w:r>
          </w:p>
        </w:tc>
        <w:tc>
          <w:tcPr>
            <w:tcW w:w="3456" w:type="dxa"/>
          </w:tcPr>
          <w:p w:rsidR="00062085" w:rsidRDefault="00062085" w:rsidP="008302E0">
            <w:r>
              <w:t>-/typeSpecLDE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8" w:name="_Toc14728366"/>
      <w:r>
        <w:t>AREAALDATA.recreatieplek_v</w:t>
      </w:r>
      <w:bookmarkEnd w:id="258"/>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TYPESPEC</w:t>
            </w:r>
          </w:p>
        </w:tc>
        <w:tc>
          <w:tcPr>
            <w:tcW w:w="3456" w:type="dxa"/>
          </w:tcPr>
          <w:p w:rsidR="00062085" w:rsidRDefault="00062085" w:rsidP="008302E0">
            <w:r>
              <w:t>typeSpecREC/-</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59" w:name="_Toc14728367"/>
      <w:r>
        <w:t>AREAALDATA.scheidingGeluidsscherm_l</w:t>
      </w:r>
      <w:bookmarkEnd w:id="259"/>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lastRenderedPageBreak/>
              <w:t>BGTPLUSTYPE</w:t>
            </w:r>
          </w:p>
        </w:tc>
        <w:tc>
          <w:tcPr>
            <w:tcW w:w="3456" w:type="dxa"/>
          </w:tcPr>
          <w:p w:rsidR="00062085" w:rsidRDefault="00062085" w:rsidP="008302E0">
            <w:r>
              <w:t>typeSHDLijn/typeSHDGeluid</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0" w:name="_Toc14728368"/>
      <w:r>
        <w:t>AREAALDATA.scheidingWater_l</w:t>
      </w:r>
      <w:bookmarkEnd w:id="260"/>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062085">
        <w:tc>
          <w:tcPr>
            <w:tcW w:w="2592" w:type="dxa"/>
          </w:tcPr>
          <w:p w:rsidR="00062085" w:rsidRDefault="00062085" w:rsidP="008302E0">
            <w:r>
              <w:t>BOUWELEMENTTYPE</w:t>
            </w:r>
          </w:p>
        </w:tc>
        <w:tc>
          <w:tcPr>
            <w:tcW w:w="3456" w:type="dxa"/>
          </w:tcPr>
          <w:p w:rsidR="00062085" w:rsidRDefault="00062085" w:rsidP="008302E0">
            <w:r>
              <w:t>-/BOUWELEMENT_TYPE</w:t>
            </w:r>
          </w:p>
        </w:tc>
        <w:tc>
          <w:tcPr>
            <w:tcW w:w="2592" w:type="dxa"/>
          </w:tcPr>
          <w:p w:rsidR="00062085" w:rsidRDefault="00062085" w:rsidP="008302E0">
            <w:r>
              <w:t>-</w:t>
            </w:r>
          </w:p>
        </w:tc>
      </w:tr>
      <w:tr w:rsidR="00062085" w:rsidTr="00062085">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062085">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062085">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062085">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062085">
        <w:tc>
          <w:tcPr>
            <w:tcW w:w="2592" w:type="dxa"/>
          </w:tcPr>
          <w:p w:rsidR="00062085" w:rsidRDefault="00062085" w:rsidP="008302E0">
            <w:r>
              <w:t>ZIJDE</w:t>
            </w:r>
          </w:p>
        </w:tc>
        <w:tc>
          <w:tcPr>
            <w:tcW w:w="3456" w:type="dxa"/>
          </w:tcPr>
          <w:p w:rsidR="00062085" w:rsidRDefault="00062085" w:rsidP="008302E0">
            <w:r>
              <w:t>-/ZIJDE</w:t>
            </w:r>
          </w:p>
        </w:tc>
        <w:tc>
          <w:tcPr>
            <w:tcW w:w="2592" w:type="dxa"/>
          </w:tcPr>
          <w:p w:rsidR="00062085" w:rsidRDefault="00062085" w:rsidP="008302E0">
            <w:r>
              <w:t>-</w:t>
            </w:r>
          </w:p>
        </w:tc>
      </w:tr>
      <w:tr w:rsidR="00062085" w:rsidTr="00062085">
        <w:tc>
          <w:tcPr>
            <w:tcW w:w="2592" w:type="dxa"/>
          </w:tcPr>
          <w:p w:rsidR="00062085" w:rsidRDefault="00062085" w:rsidP="008302E0">
            <w:r>
              <w:t>BRONHOUDER</w:t>
            </w:r>
          </w:p>
        </w:tc>
        <w:tc>
          <w:tcPr>
            <w:tcW w:w="3456" w:type="dxa"/>
          </w:tcPr>
          <w:p w:rsidR="00062085" w:rsidRDefault="00062085" w:rsidP="008302E0">
            <w:r>
              <w:t>-/bronhouder</w:t>
            </w:r>
          </w:p>
        </w:tc>
        <w:tc>
          <w:tcPr>
            <w:tcW w:w="2592" w:type="dxa"/>
          </w:tcPr>
          <w:p w:rsidR="00062085" w:rsidRDefault="00062085" w:rsidP="008302E0">
            <w:r>
              <w:t>-</w:t>
            </w:r>
          </w:p>
        </w:tc>
      </w:tr>
      <w:tr w:rsidR="00062085" w:rsidTr="00062085">
        <w:tc>
          <w:tcPr>
            <w:tcW w:w="2592" w:type="dxa"/>
          </w:tcPr>
          <w:p w:rsidR="00062085" w:rsidRDefault="00062085" w:rsidP="008302E0">
            <w:r>
              <w:t>INONDERZOEK</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KRITISCH</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062085">
        <w:tc>
          <w:tcPr>
            <w:tcW w:w="2592" w:type="dxa"/>
          </w:tcPr>
          <w:p w:rsidR="00062085" w:rsidRDefault="00062085" w:rsidP="008302E0">
            <w:r>
              <w:t>BGTPLUSTYPE</w:t>
            </w:r>
          </w:p>
        </w:tc>
        <w:tc>
          <w:tcPr>
            <w:tcW w:w="3456" w:type="dxa"/>
          </w:tcPr>
          <w:p w:rsidR="00062085" w:rsidRDefault="00062085" w:rsidP="008302E0">
            <w:r>
              <w:t>-/typeSHDWater</w:t>
            </w:r>
          </w:p>
        </w:tc>
        <w:tc>
          <w:tcPr>
            <w:tcW w:w="2592" w:type="dxa"/>
          </w:tcPr>
          <w:p w:rsidR="00062085" w:rsidRDefault="00062085" w:rsidP="008302E0">
            <w:r>
              <w:t>-</w:t>
            </w:r>
          </w:p>
        </w:tc>
      </w:tr>
      <w:tr w:rsidR="00062085" w:rsidTr="00062085">
        <w:tc>
          <w:tcPr>
            <w:tcW w:w="2592" w:type="dxa"/>
          </w:tcPr>
          <w:p w:rsidR="00062085" w:rsidRDefault="00062085" w:rsidP="008302E0">
            <w:r>
              <w:t>TYPESPEC</w:t>
            </w:r>
          </w:p>
        </w:tc>
        <w:tc>
          <w:tcPr>
            <w:tcW w:w="3456" w:type="dxa"/>
          </w:tcPr>
          <w:p w:rsidR="00062085" w:rsidRDefault="00062085" w:rsidP="008302E0">
            <w:r>
              <w:t>-/typeSpecSHDWater</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1" w:name="_Toc14728369"/>
      <w:r>
        <w:t>AREAALDATA.scheiding_v</w:t>
      </w:r>
      <w:bookmarkEnd w:id="261"/>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BOUWELEMENTTYPE</w:t>
            </w:r>
          </w:p>
        </w:tc>
        <w:tc>
          <w:tcPr>
            <w:tcW w:w="3456" w:type="dxa"/>
          </w:tcPr>
          <w:p w:rsidR="00062085" w:rsidRDefault="00062085" w:rsidP="008302E0">
            <w:r>
              <w:t>-/BOUWELEMENT_TYPE</w:t>
            </w:r>
          </w:p>
        </w:tc>
        <w:tc>
          <w:tcPr>
            <w:tcW w:w="2592" w:type="dxa"/>
          </w:tcPr>
          <w:p w:rsidR="00062085" w:rsidRDefault="00062085" w:rsidP="008302E0">
            <w:r>
              <w:t>-</w:t>
            </w:r>
          </w:p>
        </w:tc>
      </w:tr>
      <w:tr w:rsidR="00062085" w:rsidTr="00062085">
        <w:tc>
          <w:tcPr>
            <w:tcW w:w="2592" w:type="dxa"/>
          </w:tcPr>
          <w:p w:rsidR="00062085" w:rsidRDefault="00062085" w:rsidP="008302E0">
            <w:r>
              <w:t>KRITISCH</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2" w:name="_Toc14728370"/>
      <w:r>
        <w:t>AREAALDATA.sensor_l</w:t>
      </w:r>
      <w:bookmarkEnd w:id="262"/>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HUIDIGESTATUS</w:t>
            </w:r>
          </w:p>
        </w:tc>
        <w:tc>
          <w:tcPr>
            <w:tcW w:w="3456" w:type="dxa"/>
          </w:tcPr>
          <w:p w:rsidR="00062085" w:rsidRDefault="00062085" w:rsidP="008302E0">
            <w:r>
              <w:t>-/ConditionOfFacilityValue</w:t>
            </w:r>
          </w:p>
        </w:tc>
        <w:tc>
          <w:tcPr>
            <w:tcW w:w="2592" w:type="dxa"/>
          </w:tcPr>
          <w:p w:rsidR="00062085" w:rsidRDefault="00062085" w:rsidP="008302E0">
            <w:r>
              <w:t>-</w:t>
            </w:r>
          </w:p>
        </w:tc>
      </w:tr>
      <w:tr w:rsidR="00062085" w:rsidTr="00062085">
        <w:tc>
          <w:tcPr>
            <w:tcW w:w="2592" w:type="dxa"/>
          </w:tcPr>
          <w:p w:rsidR="00062085" w:rsidRDefault="00062085" w:rsidP="008302E0">
            <w:r>
              <w:lastRenderedPageBreak/>
              <w:t>IMKL_InNetwork</w:t>
            </w:r>
          </w:p>
        </w:tc>
        <w:tc>
          <w:tcPr>
            <w:tcW w:w="3456" w:type="dxa"/>
          </w:tcPr>
          <w:p w:rsidR="00062085" w:rsidRDefault="00062085" w:rsidP="008302E0">
            <w:r>
              <w:t>-/IMKL_InNetwork</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3" w:name="_Toc14728371"/>
      <w:r>
        <w:t>AREAALDATA.sensor_p</w:t>
      </w:r>
      <w:bookmarkEnd w:id="263"/>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4" w:name="_Toc14728372"/>
      <w:r>
        <w:t>AREAALDATA.straatmeubilairAbri_p</w:t>
      </w:r>
      <w:bookmarkEnd w:id="264"/>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BEHEERDER</w:t>
            </w:r>
          </w:p>
        </w:tc>
        <w:tc>
          <w:tcPr>
            <w:tcW w:w="3456" w:type="dxa"/>
          </w:tcPr>
          <w:p w:rsidR="00062085" w:rsidRDefault="00062085" w:rsidP="008302E0">
            <w:r>
              <w:t>-/BEHEERDER</w:t>
            </w:r>
          </w:p>
        </w:tc>
        <w:tc>
          <w:tcPr>
            <w:tcW w:w="2592" w:type="dxa"/>
          </w:tcPr>
          <w:p w:rsidR="00062085" w:rsidRDefault="00062085" w:rsidP="008302E0">
            <w:r>
              <w:t>-</w:t>
            </w:r>
          </w:p>
        </w:tc>
      </w:tr>
      <w:tr w:rsidR="00062085" w:rsidTr="00062085">
        <w:tc>
          <w:tcPr>
            <w:tcW w:w="2592" w:type="dxa"/>
          </w:tcPr>
          <w:p w:rsidR="00062085" w:rsidRDefault="00062085" w:rsidP="008302E0">
            <w:r>
              <w:t>EIGENAAR</w:t>
            </w:r>
          </w:p>
        </w:tc>
        <w:tc>
          <w:tcPr>
            <w:tcW w:w="3456" w:type="dxa"/>
          </w:tcPr>
          <w:p w:rsidR="00062085" w:rsidRDefault="00062085" w:rsidP="008302E0">
            <w:r>
              <w:t>-/INSTANTIE</w:t>
            </w:r>
          </w:p>
        </w:tc>
        <w:tc>
          <w:tcPr>
            <w:tcW w:w="2592" w:type="dxa"/>
          </w:tcPr>
          <w:p w:rsidR="00062085" w:rsidRDefault="00062085" w:rsidP="008302E0">
            <w:r>
              <w:t>-</w:t>
            </w:r>
          </w:p>
        </w:tc>
      </w:tr>
      <w:tr w:rsidR="00062085" w:rsidTr="00062085">
        <w:tc>
          <w:tcPr>
            <w:tcW w:w="2592" w:type="dxa"/>
          </w:tcPr>
          <w:p w:rsidR="00062085" w:rsidRDefault="00062085" w:rsidP="008302E0">
            <w:r>
              <w:t>MATERIAALTYPE</w:t>
            </w:r>
          </w:p>
        </w:tc>
        <w:tc>
          <w:tcPr>
            <w:tcW w:w="3456" w:type="dxa"/>
          </w:tcPr>
          <w:p w:rsidR="00062085" w:rsidRDefault="00062085" w:rsidP="008302E0">
            <w:r>
              <w:t>-/MATERIAALTYPE</w:t>
            </w:r>
          </w:p>
        </w:tc>
        <w:tc>
          <w:tcPr>
            <w:tcW w:w="2592" w:type="dxa"/>
          </w:tcPr>
          <w:p w:rsidR="00062085" w:rsidRDefault="00062085" w:rsidP="008302E0">
            <w:r>
              <w:t>-</w:t>
            </w:r>
          </w:p>
        </w:tc>
      </w:tr>
      <w:tr w:rsidR="00062085" w:rsidTr="00062085">
        <w:tc>
          <w:tcPr>
            <w:tcW w:w="2592" w:type="dxa"/>
          </w:tcPr>
          <w:p w:rsidR="00062085" w:rsidRDefault="00062085" w:rsidP="008302E0">
            <w:r>
              <w:t>KWALITEITSNIVEAU</w:t>
            </w:r>
          </w:p>
        </w:tc>
        <w:tc>
          <w:tcPr>
            <w:tcW w:w="3456" w:type="dxa"/>
          </w:tcPr>
          <w:p w:rsidR="00062085" w:rsidRDefault="00062085" w:rsidP="008302E0">
            <w:r>
              <w:t>-/ONDERHOUDER</w:t>
            </w:r>
          </w:p>
        </w:tc>
        <w:tc>
          <w:tcPr>
            <w:tcW w:w="2592" w:type="dxa"/>
          </w:tcPr>
          <w:p w:rsidR="00062085" w:rsidRDefault="00062085" w:rsidP="008302E0">
            <w:r>
              <w:t>-</w:t>
            </w:r>
          </w:p>
        </w:tc>
      </w:tr>
      <w:tr w:rsidR="00062085" w:rsidTr="00062085">
        <w:tc>
          <w:tcPr>
            <w:tcW w:w="2592" w:type="dxa"/>
          </w:tcPr>
          <w:p w:rsidR="00062085" w:rsidRDefault="00062085" w:rsidP="008302E0">
            <w:r>
              <w:t>ONDERHOUDER</w:t>
            </w:r>
          </w:p>
        </w:tc>
        <w:tc>
          <w:tcPr>
            <w:tcW w:w="3456" w:type="dxa"/>
          </w:tcPr>
          <w:p w:rsidR="00062085" w:rsidRDefault="00062085" w:rsidP="008302E0">
            <w:r>
              <w:t>-/ONDERHOUDER</w:t>
            </w:r>
          </w:p>
        </w:tc>
        <w:tc>
          <w:tcPr>
            <w:tcW w:w="2592" w:type="dxa"/>
          </w:tcPr>
          <w:p w:rsidR="00062085" w:rsidRDefault="00062085" w:rsidP="008302E0">
            <w:r>
              <w:t>-</w:t>
            </w:r>
          </w:p>
        </w:tc>
      </w:tr>
      <w:tr w:rsidR="00062085" w:rsidTr="00062085">
        <w:tc>
          <w:tcPr>
            <w:tcW w:w="2592" w:type="dxa"/>
          </w:tcPr>
          <w:p w:rsidR="00062085" w:rsidRDefault="00062085" w:rsidP="008302E0">
            <w:r>
              <w:t>TRAJECT</w:t>
            </w:r>
          </w:p>
        </w:tc>
        <w:tc>
          <w:tcPr>
            <w:tcW w:w="3456" w:type="dxa"/>
          </w:tcPr>
          <w:p w:rsidR="00062085" w:rsidRDefault="00062085" w:rsidP="008302E0">
            <w:r>
              <w:t>-/TRAJECT_NAAM</w:t>
            </w:r>
          </w:p>
        </w:tc>
        <w:tc>
          <w:tcPr>
            <w:tcW w:w="2592" w:type="dxa"/>
          </w:tcPr>
          <w:p w:rsidR="00062085" w:rsidRDefault="00062085" w:rsidP="008302E0">
            <w:r>
              <w:t>-</w:t>
            </w:r>
          </w:p>
        </w:tc>
      </w:tr>
      <w:tr w:rsidR="00062085" w:rsidTr="00062085">
        <w:tc>
          <w:tcPr>
            <w:tcW w:w="2592" w:type="dxa"/>
          </w:tcPr>
          <w:p w:rsidR="00062085" w:rsidRDefault="00062085" w:rsidP="008302E0">
            <w:r>
              <w:t>VERWERKINGSSTATUS</w:t>
            </w:r>
          </w:p>
        </w:tc>
        <w:tc>
          <w:tcPr>
            <w:tcW w:w="3456" w:type="dxa"/>
          </w:tcPr>
          <w:p w:rsidR="00062085" w:rsidRDefault="00062085" w:rsidP="008302E0">
            <w:r>
              <w:t>-/VERWERKINGSSTATUS</w:t>
            </w:r>
          </w:p>
        </w:tc>
        <w:tc>
          <w:tcPr>
            <w:tcW w:w="2592" w:type="dxa"/>
          </w:tcPr>
          <w:p w:rsidR="00062085" w:rsidRDefault="00062085" w:rsidP="008302E0">
            <w:r>
              <w:t>-</w:t>
            </w:r>
          </w:p>
        </w:tc>
      </w:tr>
      <w:tr w:rsidR="00062085" w:rsidTr="00062085">
        <w:tc>
          <w:tcPr>
            <w:tcW w:w="2592" w:type="dxa"/>
          </w:tcPr>
          <w:p w:rsidR="00062085" w:rsidRDefault="00062085" w:rsidP="008302E0">
            <w:r>
              <w:t>ZIJDE</w:t>
            </w:r>
          </w:p>
        </w:tc>
        <w:tc>
          <w:tcPr>
            <w:tcW w:w="3456" w:type="dxa"/>
          </w:tcPr>
          <w:p w:rsidR="00062085" w:rsidRDefault="00062085" w:rsidP="008302E0">
            <w:r>
              <w:t>-/ZIJDE</w:t>
            </w:r>
          </w:p>
        </w:tc>
        <w:tc>
          <w:tcPr>
            <w:tcW w:w="2592" w:type="dxa"/>
          </w:tcPr>
          <w:p w:rsidR="00062085" w:rsidRDefault="00062085" w:rsidP="008302E0">
            <w:r>
              <w:t>-</w:t>
            </w:r>
          </w:p>
        </w:tc>
      </w:tr>
      <w:tr w:rsidR="00062085" w:rsidTr="00062085">
        <w:tc>
          <w:tcPr>
            <w:tcW w:w="2592" w:type="dxa"/>
          </w:tcPr>
          <w:p w:rsidR="00062085" w:rsidRDefault="00062085" w:rsidP="008302E0">
            <w:r>
              <w:t>BRONHOUDER</w:t>
            </w:r>
          </w:p>
        </w:tc>
        <w:tc>
          <w:tcPr>
            <w:tcW w:w="3456" w:type="dxa"/>
          </w:tcPr>
          <w:p w:rsidR="00062085" w:rsidRDefault="00062085" w:rsidP="008302E0">
            <w:r>
              <w:t>-/bronhouder</w:t>
            </w:r>
          </w:p>
        </w:tc>
        <w:tc>
          <w:tcPr>
            <w:tcW w:w="2592" w:type="dxa"/>
          </w:tcPr>
          <w:p w:rsidR="00062085" w:rsidRDefault="00062085" w:rsidP="008302E0">
            <w:r>
              <w:t>-</w:t>
            </w:r>
          </w:p>
        </w:tc>
      </w:tr>
      <w:tr w:rsidR="00062085" w:rsidTr="00062085">
        <w:tc>
          <w:tcPr>
            <w:tcW w:w="2592" w:type="dxa"/>
          </w:tcPr>
          <w:p w:rsidR="00062085" w:rsidRDefault="00062085" w:rsidP="008302E0">
            <w:r>
              <w:t>RECLAME_VERLICHTING</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ZITMEUBILAIR_AANW</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VERLICHTING_AANW</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ZONNEPANEEL</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RECLAME_GEEXPLOITEERD</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INONDERZOEK</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RECLAME_GEEXPL_ZWARTELIJST</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lastRenderedPageBreak/>
              <w:t>JAAR_PLAATSING_AANLEG_GESCHAT</w:t>
            </w:r>
          </w:p>
        </w:tc>
        <w:tc>
          <w:tcPr>
            <w:tcW w:w="3456" w:type="dxa"/>
          </w:tcPr>
          <w:p w:rsidR="00062085" w:rsidRDefault="00062085" w:rsidP="008302E0">
            <w:r>
              <w:t>-/jaNee</w:t>
            </w:r>
          </w:p>
        </w:tc>
        <w:tc>
          <w:tcPr>
            <w:tcW w:w="2592" w:type="dxa"/>
          </w:tcPr>
          <w:p w:rsidR="00062085" w:rsidRDefault="00062085" w:rsidP="008302E0">
            <w:r>
              <w:t>-</w:t>
            </w:r>
          </w:p>
        </w:tc>
      </w:tr>
      <w:tr w:rsidR="00062085" w:rsidTr="00062085">
        <w:tc>
          <w:tcPr>
            <w:tcW w:w="2592" w:type="dxa"/>
          </w:tcPr>
          <w:p w:rsidR="00062085" w:rsidRDefault="00062085" w:rsidP="008302E0">
            <w:r>
              <w:t>STATUS</w:t>
            </w:r>
          </w:p>
        </w:tc>
        <w:tc>
          <w:tcPr>
            <w:tcW w:w="3456" w:type="dxa"/>
          </w:tcPr>
          <w:p w:rsidR="00062085" w:rsidRDefault="00062085" w:rsidP="008302E0">
            <w:r>
              <w:t>-/status</w:t>
            </w:r>
          </w:p>
        </w:tc>
        <w:tc>
          <w:tcPr>
            <w:tcW w:w="2592" w:type="dxa"/>
          </w:tcPr>
          <w:p w:rsidR="00062085" w:rsidRDefault="00062085" w:rsidP="008302E0">
            <w:r>
              <w:t>-</w:t>
            </w:r>
          </w:p>
        </w:tc>
      </w:tr>
      <w:tr w:rsidR="00062085" w:rsidTr="00062085">
        <w:tc>
          <w:tcPr>
            <w:tcW w:w="2592" w:type="dxa"/>
          </w:tcPr>
          <w:p w:rsidR="00062085" w:rsidRDefault="00062085" w:rsidP="008302E0">
            <w:r>
              <w:t>TYPESPEC</w:t>
            </w:r>
          </w:p>
        </w:tc>
        <w:tc>
          <w:tcPr>
            <w:tcW w:w="3456" w:type="dxa"/>
          </w:tcPr>
          <w:p w:rsidR="00062085" w:rsidRDefault="00062085" w:rsidP="008302E0">
            <w:r>
              <w:t>-/typeSpecSTMAbri</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5" w:name="_Toc14728373"/>
      <w:r>
        <w:t>AREAALDATA.straatmeubilairLichtpunt_p</w:t>
      </w:r>
      <w:bookmarkEnd w:id="265"/>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6" w:name="_Toc14728374"/>
      <w:r>
        <w:t>AREAALDATA.straatmeubilair_p</w:t>
      </w:r>
      <w:bookmarkEnd w:id="266"/>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FABRIKANTTYPECODE</w:t>
            </w:r>
          </w:p>
        </w:tc>
        <w:tc>
          <w:tcPr>
            <w:tcW w:w="3456" w:type="dxa"/>
          </w:tcPr>
          <w:p w:rsidR="00062085" w:rsidRDefault="00062085" w:rsidP="008302E0">
            <w:r>
              <w:t>FABRIKANT_TYPECODE/-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7" w:name="_Toc14728375"/>
      <w:r>
        <w:t>AREAALDATA.telecommunicatiekabel_l</w:t>
      </w:r>
      <w:bookmarkEnd w:id="267"/>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IMKL_InNetwork</w:t>
            </w:r>
          </w:p>
        </w:tc>
        <w:tc>
          <w:tcPr>
            <w:tcW w:w="3456" w:type="dxa"/>
          </w:tcPr>
          <w:p w:rsidR="00062085" w:rsidRDefault="00062085" w:rsidP="008302E0">
            <w:r>
              <w:t>-/IMKL_InNetwork</w:t>
            </w:r>
          </w:p>
        </w:tc>
        <w:tc>
          <w:tcPr>
            <w:tcW w:w="2592" w:type="dxa"/>
          </w:tcPr>
          <w:p w:rsidR="00062085" w:rsidRDefault="00062085" w:rsidP="008302E0">
            <w:r>
              <w:t>-</w:t>
            </w:r>
          </w:p>
        </w:tc>
      </w:tr>
      <w:tr w:rsidR="00062085" w:rsidTr="00062085">
        <w:tc>
          <w:tcPr>
            <w:tcW w:w="2592" w:type="dxa"/>
          </w:tcPr>
          <w:p w:rsidR="00062085" w:rsidRDefault="00062085" w:rsidP="008302E0">
            <w:r>
              <w:t>GEONAUWKEURIGHEIDXY</w:t>
            </w:r>
          </w:p>
        </w:tc>
        <w:tc>
          <w:tcPr>
            <w:tcW w:w="3456" w:type="dxa"/>
          </w:tcPr>
          <w:p w:rsidR="00062085" w:rsidRDefault="00062085" w:rsidP="008302E0">
            <w:r>
              <w:t>NauwkeurigheidXYvalue/-</w:t>
            </w:r>
          </w:p>
        </w:tc>
        <w:tc>
          <w:tcPr>
            <w:tcW w:w="2592" w:type="dxa"/>
          </w:tcPr>
          <w:p w:rsidR="00062085" w:rsidRDefault="00062085" w:rsidP="008302E0">
            <w:r>
              <w:t>-</w:t>
            </w:r>
          </w:p>
        </w:tc>
      </w:tr>
      <w:tr w:rsidR="00062085" w:rsidTr="00062085">
        <w:tc>
          <w:tcPr>
            <w:tcW w:w="2592" w:type="dxa"/>
          </w:tcPr>
          <w:p w:rsidR="00062085" w:rsidRDefault="00062085" w:rsidP="008302E0">
            <w:r>
              <w:t>VERTICALE_POSITIE</w:t>
            </w:r>
          </w:p>
        </w:tc>
        <w:tc>
          <w:tcPr>
            <w:tcW w:w="3456" w:type="dxa"/>
          </w:tcPr>
          <w:p w:rsidR="00062085" w:rsidRDefault="00062085" w:rsidP="008302E0">
            <w:r>
              <w:t>-/VerticalePositie</w:t>
            </w:r>
          </w:p>
        </w:tc>
        <w:tc>
          <w:tcPr>
            <w:tcW w:w="2592" w:type="dxa"/>
          </w:tcPr>
          <w:p w:rsidR="00062085" w:rsidRDefault="00062085" w:rsidP="008302E0">
            <w:r>
              <w:t>-</w:t>
            </w:r>
          </w:p>
        </w:tc>
      </w:tr>
      <w:tr w:rsidR="00062085" w:rsidTr="00062085">
        <w:tc>
          <w:tcPr>
            <w:tcW w:w="2592" w:type="dxa"/>
          </w:tcPr>
          <w:p w:rsidR="00062085" w:rsidRDefault="00062085" w:rsidP="008302E0">
            <w:r>
              <w:t>INDICATIEVELIGGING</w:t>
            </w:r>
          </w:p>
        </w:tc>
        <w:tc>
          <w:tcPr>
            <w:tcW w:w="3456" w:type="dxa"/>
          </w:tcPr>
          <w:p w:rsidR="00062085" w:rsidRDefault="00062085" w:rsidP="008302E0">
            <w:r>
              <w:t>-/jaNee</w:t>
            </w:r>
          </w:p>
        </w:tc>
        <w:tc>
          <w:tcPr>
            <w:tcW w:w="2592" w:type="dxa"/>
          </w:tcPr>
          <w:p w:rsidR="00062085" w:rsidRDefault="00062085" w:rsidP="008302E0">
            <w:r>
              <w:t>-</w:t>
            </w:r>
          </w:p>
        </w:tc>
      </w:tr>
    </w:tbl>
    <w:p w:rsidR="00062085" w:rsidRDefault="00062085" w:rsidP="008302E0">
      <w:pPr>
        <w:pStyle w:val="Geenafstand"/>
      </w:pPr>
      <w:r>
        <w:t xml:space="preserve"> </w:t>
      </w:r>
    </w:p>
    <w:p w:rsidR="00062085" w:rsidRDefault="00062085" w:rsidP="008302E0">
      <w:pPr>
        <w:pStyle w:val="Kop3"/>
      </w:pPr>
      <w:bookmarkStart w:id="268" w:name="_Toc14728376"/>
      <w:r>
        <w:t>AREAALDATA.theorHectometrering_p</w:t>
      </w:r>
      <w:bookmarkEnd w:id="268"/>
    </w:p>
    <w:tbl>
      <w:tblPr>
        <w:tblW w:w="0" w:type="auto"/>
        <w:tblLayout w:type="fixed"/>
        <w:tblLook w:val="04A0" w:firstRow="1" w:lastRow="0" w:firstColumn="1" w:lastColumn="0" w:noHBand="0" w:noVBand="1"/>
      </w:tblPr>
      <w:tblGrid>
        <w:gridCol w:w="2592"/>
        <w:gridCol w:w="3456"/>
        <w:gridCol w:w="2592"/>
      </w:tblGrid>
      <w:tr w:rsidR="00062085" w:rsidTr="00062085">
        <w:tc>
          <w:tcPr>
            <w:tcW w:w="2592" w:type="dxa"/>
          </w:tcPr>
          <w:p w:rsidR="00062085" w:rsidRDefault="00062085" w:rsidP="008302E0">
            <w:r>
              <w:t>Attribuut</w:t>
            </w:r>
          </w:p>
        </w:tc>
        <w:tc>
          <w:tcPr>
            <w:tcW w:w="3456" w:type="dxa"/>
          </w:tcPr>
          <w:p w:rsidR="00062085" w:rsidRDefault="00062085" w:rsidP="008302E0">
            <w:r>
              <w:t>Domein Van/Naar</w:t>
            </w:r>
          </w:p>
        </w:tc>
        <w:tc>
          <w:tcPr>
            <w:tcW w:w="2592" w:type="dxa"/>
          </w:tcPr>
          <w:p w:rsidR="00062085" w:rsidRDefault="00062085" w:rsidP="008302E0">
            <w:r>
              <w:t>Reden</w:t>
            </w:r>
          </w:p>
        </w:tc>
      </w:tr>
      <w:tr w:rsidR="00062085" w:rsidTr="00062085">
        <w:tc>
          <w:tcPr>
            <w:tcW w:w="2592" w:type="dxa"/>
          </w:tcPr>
          <w:p w:rsidR="00062085" w:rsidRDefault="00062085" w:rsidP="008302E0">
            <w:r>
              <w:t>WEGZIJDE</w:t>
            </w:r>
          </w:p>
        </w:tc>
        <w:tc>
          <w:tcPr>
            <w:tcW w:w="3456" w:type="dxa"/>
          </w:tcPr>
          <w:p w:rsidR="00062085" w:rsidRDefault="00062085" w:rsidP="008302E0">
            <w:r>
              <w:t>-/WEGZIJDE</w:t>
            </w:r>
          </w:p>
        </w:tc>
        <w:tc>
          <w:tcPr>
            <w:tcW w:w="2592" w:type="dxa"/>
          </w:tcPr>
          <w:p w:rsidR="00062085" w:rsidRDefault="00062085" w:rsidP="008302E0">
            <w:r>
              <w:t>-</w:t>
            </w:r>
          </w:p>
        </w:tc>
      </w:tr>
    </w:tbl>
    <w:p w:rsidR="004E09B5" w:rsidRDefault="00062085" w:rsidP="008302E0">
      <w:pPr>
        <w:pStyle w:val="Geenafstand"/>
      </w:pPr>
      <w:r>
        <w:t xml:space="preserve"> </w:t>
      </w:r>
    </w:p>
    <w:p w:rsidR="004E09B5" w:rsidRDefault="004E09B5" w:rsidP="008302E0">
      <w:pPr>
        <w:spacing w:after="0" w:line="240" w:lineRule="auto"/>
        <w:rPr>
          <w:rFonts w:ascii="Calibri" w:hAnsi="Calibri"/>
        </w:rPr>
      </w:pPr>
      <w:r>
        <w:br w:type="page"/>
      </w:r>
    </w:p>
    <w:p w:rsidR="00062085" w:rsidRDefault="00062085" w:rsidP="008302E0">
      <w:pPr>
        <w:pStyle w:val="Geenafstand"/>
      </w:pPr>
    </w:p>
    <w:p w:rsidR="00062085" w:rsidRDefault="00062085" w:rsidP="008302E0">
      <w:pPr>
        <w:pStyle w:val="Kop2"/>
      </w:pPr>
      <w:bookmarkStart w:id="269" w:name="_Toc14728377"/>
      <w:r>
        <w:t>Domeinen: Domeinmapping</w:t>
      </w:r>
      <w:bookmarkEnd w:id="269"/>
      <w:r>
        <w:br/>
      </w:r>
    </w:p>
    <w:p w:rsidR="00062085" w:rsidRPr="00700351" w:rsidRDefault="00062085" w:rsidP="008302E0">
      <w:pPr>
        <w:pStyle w:val="Geenafstand"/>
      </w:pPr>
      <w:r w:rsidRPr="00700351">
        <w:t>In de volgende domeinen treed een domeinmapping op:</w:t>
      </w:r>
      <w:r w:rsidRPr="00700351">
        <w:br/>
      </w:r>
    </w:p>
    <w:p w:rsidR="00062085" w:rsidRDefault="00062085" w:rsidP="008302E0">
      <w:pPr>
        <w:pStyle w:val="Kop3"/>
      </w:pPr>
      <w:bookmarkStart w:id="270" w:name="_Toc14728378"/>
      <w:r>
        <w:t>BOOMSOORT</w:t>
      </w:r>
      <w:bookmarkEnd w:id="270"/>
    </w:p>
    <w:tbl>
      <w:tblPr>
        <w:tblW w:w="0" w:type="auto"/>
        <w:tblLayout w:type="fixed"/>
        <w:tblLook w:val="04A0" w:firstRow="1" w:lastRow="0" w:firstColumn="1" w:lastColumn="0" w:noHBand="0" w:noVBand="1"/>
      </w:tblPr>
      <w:tblGrid>
        <w:gridCol w:w="3024"/>
        <w:gridCol w:w="3024"/>
        <w:gridCol w:w="2592"/>
      </w:tblGrid>
      <w:tr w:rsidR="00062085" w:rsidTr="00062085">
        <w:tc>
          <w:tcPr>
            <w:tcW w:w="3024" w:type="dxa"/>
          </w:tcPr>
          <w:p w:rsidR="00062085" w:rsidRDefault="00062085" w:rsidP="008302E0">
            <w:r>
              <w:t>Van Code</w:t>
            </w:r>
          </w:p>
        </w:tc>
        <w:tc>
          <w:tcPr>
            <w:tcW w:w="3024" w:type="dxa"/>
          </w:tcPr>
          <w:p w:rsidR="00062085" w:rsidRDefault="00062085" w:rsidP="008302E0">
            <w:r>
              <w:t>Naar Code</w:t>
            </w:r>
          </w:p>
        </w:tc>
        <w:tc>
          <w:tcPr>
            <w:tcW w:w="2592" w:type="dxa"/>
          </w:tcPr>
          <w:p w:rsidR="00062085" w:rsidRDefault="00062085" w:rsidP="008302E0">
            <w:r>
              <w:t xml:space="preserve">Reden </w:t>
            </w:r>
          </w:p>
        </w:tc>
      </w:tr>
      <w:tr w:rsidR="00062085" w:rsidTr="00062085">
        <w:tc>
          <w:tcPr>
            <w:tcW w:w="3024" w:type="dxa"/>
          </w:tcPr>
          <w:p w:rsidR="00062085" w:rsidRDefault="00062085" w:rsidP="008302E0">
            <w:r>
              <w:t>Ulmus hollandica 'Commeli</w:t>
            </w:r>
          </w:p>
        </w:tc>
        <w:tc>
          <w:tcPr>
            <w:tcW w:w="3024" w:type="dxa"/>
          </w:tcPr>
          <w:p w:rsidR="00062085" w:rsidRDefault="00062085" w:rsidP="008302E0">
            <w:r>
              <w:t>Ulmus hollandica Commelin</w:t>
            </w:r>
          </w:p>
        </w:tc>
        <w:tc>
          <w:tcPr>
            <w:tcW w:w="2592" w:type="dxa"/>
          </w:tcPr>
          <w:p w:rsidR="00062085" w:rsidRDefault="00062085" w:rsidP="008302E0">
            <w:r>
              <w:t>Verwijdering ', volledig uitschrijven</w:t>
            </w:r>
          </w:p>
        </w:tc>
      </w:tr>
      <w:tr w:rsidR="00062085" w:rsidTr="00062085">
        <w:tc>
          <w:tcPr>
            <w:tcW w:w="3024" w:type="dxa"/>
          </w:tcPr>
          <w:p w:rsidR="00062085" w:rsidRDefault="00062085" w:rsidP="008302E0">
            <w:r>
              <w:t>Fraxinus excelsior Westh</w:t>
            </w:r>
          </w:p>
        </w:tc>
        <w:tc>
          <w:tcPr>
            <w:tcW w:w="3024" w:type="dxa"/>
          </w:tcPr>
          <w:p w:rsidR="00062085" w:rsidRDefault="00062085" w:rsidP="008302E0">
            <w:r>
              <w:t>Fraxinus excelsior Westhofs Glorie</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Ulmus hollandica 'Groenev</w:t>
            </w:r>
          </w:p>
        </w:tc>
        <w:tc>
          <w:tcPr>
            <w:tcW w:w="3024" w:type="dxa"/>
          </w:tcPr>
          <w:p w:rsidR="00062085" w:rsidRDefault="00062085" w:rsidP="008302E0">
            <w:r>
              <w:t>Ulmus hollandica Groeneveld</w:t>
            </w:r>
          </w:p>
        </w:tc>
        <w:tc>
          <w:tcPr>
            <w:tcW w:w="2592" w:type="dxa"/>
          </w:tcPr>
          <w:p w:rsidR="00062085" w:rsidRDefault="00062085" w:rsidP="008302E0">
            <w:r>
              <w:t>Verwijdering ', volledig uitschrijven</w:t>
            </w:r>
          </w:p>
        </w:tc>
      </w:tr>
      <w:tr w:rsidR="00062085" w:rsidTr="00062085">
        <w:tc>
          <w:tcPr>
            <w:tcW w:w="3024" w:type="dxa"/>
          </w:tcPr>
          <w:p w:rsidR="00062085" w:rsidRDefault="00062085" w:rsidP="008302E0">
            <w:r>
              <w:t>Ulmus hollandica 'Vegeta'</w:t>
            </w:r>
          </w:p>
        </w:tc>
        <w:tc>
          <w:tcPr>
            <w:tcW w:w="3024" w:type="dxa"/>
          </w:tcPr>
          <w:p w:rsidR="00062085" w:rsidRDefault="00062085" w:rsidP="008302E0">
            <w:r>
              <w:t>Ulmus hollandica Vegeta</w:t>
            </w:r>
          </w:p>
        </w:tc>
        <w:tc>
          <w:tcPr>
            <w:tcW w:w="2592" w:type="dxa"/>
          </w:tcPr>
          <w:p w:rsidR="00062085" w:rsidRDefault="00062085" w:rsidP="008302E0">
            <w:r>
              <w:t xml:space="preserve">Verwijdering ' </w:t>
            </w:r>
          </w:p>
        </w:tc>
      </w:tr>
      <w:tr w:rsidR="00062085" w:rsidTr="00062085">
        <w:tc>
          <w:tcPr>
            <w:tcW w:w="3024" w:type="dxa"/>
          </w:tcPr>
          <w:p w:rsidR="00062085" w:rsidRDefault="00062085" w:rsidP="008302E0">
            <w:r>
              <w:t>Ulmus x hollandica Belgi</w:t>
            </w:r>
          </w:p>
        </w:tc>
        <w:tc>
          <w:tcPr>
            <w:tcW w:w="3024" w:type="dxa"/>
          </w:tcPr>
          <w:p w:rsidR="00062085" w:rsidRDefault="00062085" w:rsidP="008302E0">
            <w:r>
              <w:t>Ulmus x hollandica Belgica</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Ulmus x hollandica Colum</w:t>
            </w:r>
          </w:p>
        </w:tc>
        <w:tc>
          <w:tcPr>
            <w:tcW w:w="3024" w:type="dxa"/>
          </w:tcPr>
          <w:p w:rsidR="00062085" w:rsidRDefault="00062085" w:rsidP="008302E0">
            <w:r>
              <w:t>Ulmus x hollandica Colummella</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Sorbus intermedia Brouwe</w:t>
            </w:r>
          </w:p>
        </w:tc>
        <w:tc>
          <w:tcPr>
            <w:tcW w:w="3024" w:type="dxa"/>
          </w:tcPr>
          <w:p w:rsidR="00062085" w:rsidRDefault="00062085" w:rsidP="008302E0">
            <w:r>
              <w:t>Sorbus intermedia Brouwers</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Metasequoia glyptostrobo</w:t>
            </w:r>
          </w:p>
        </w:tc>
        <w:tc>
          <w:tcPr>
            <w:tcW w:w="3024" w:type="dxa"/>
          </w:tcPr>
          <w:p w:rsidR="00062085" w:rsidRDefault="00062085" w:rsidP="008302E0">
            <w:r>
              <w:t>Metasequoia glyptostroboides</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Pyrus communis cv. (cons</w:t>
            </w:r>
          </w:p>
        </w:tc>
        <w:tc>
          <w:tcPr>
            <w:tcW w:w="3024" w:type="dxa"/>
          </w:tcPr>
          <w:p w:rsidR="00062085" w:rsidRDefault="00062085" w:rsidP="008302E0">
            <w:r>
              <w:t>Pyrus communis cv.</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Pyrus calleryana Chantic</w:t>
            </w:r>
          </w:p>
        </w:tc>
        <w:tc>
          <w:tcPr>
            <w:tcW w:w="3024" w:type="dxa"/>
          </w:tcPr>
          <w:p w:rsidR="00062085" w:rsidRDefault="00062085" w:rsidP="008302E0">
            <w:r>
              <w:t>Pyrus calleryana Chanticleer</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Salix x sepulcralis Chrys</w:t>
            </w:r>
          </w:p>
        </w:tc>
        <w:tc>
          <w:tcPr>
            <w:tcW w:w="3024" w:type="dxa"/>
          </w:tcPr>
          <w:p w:rsidR="00062085" w:rsidRDefault="00062085" w:rsidP="008302E0">
            <w:r>
              <w:t>Salix x sepulcralis Chrysocoma</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pinus nigra</w:t>
            </w:r>
          </w:p>
        </w:tc>
        <w:tc>
          <w:tcPr>
            <w:tcW w:w="3024" w:type="dxa"/>
          </w:tcPr>
          <w:p w:rsidR="00062085" w:rsidRDefault="00062085" w:rsidP="008302E0">
            <w:r>
              <w:t>Pinus nigra</w:t>
            </w:r>
          </w:p>
        </w:tc>
        <w:tc>
          <w:tcPr>
            <w:tcW w:w="2592" w:type="dxa"/>
          </w:tcPr>
          <w:p w:rsidR="00062085" w:rsidRDefault="00062085" w:rsidP="008302E0">
            <w:r>
              <w:t>Hoofdletter</w:t>
            </w:r>
          </w:p>
        </w:tc>
      </w:tr>
      <w:tr w:rsidR="00062085" w:rsidTr="00062085">
        <w:tc>
          <w:tcPr>
            <w:tcW w:w="3024" w:type="dxa"/>
          </w:tcPr>
          <w:p w:rsidR="00062085" w:rsidRDefault="00062085" w:rsidP="008302E0">
            <w:r>
              <w:t>Catalpa bignonioides Aur</w:t>
            </w:r>
          </w:p>
        </w:tc>
        <w:tc>
          <w:tcPr>
            <w:tcW w:w="3024" w:type="dxa"/>
          </w:tcPr>
          <w:p w:rsidR="00062085" w:rsidRDefault="00062085" w:rsidP="008302E0">
            <w:r>
              <w:t>Catalpa bignonioides Aurea</w:t>
            </w:r>
          </w:p>
        </w:tc>
        <w:tc>
          <w:tcPr>
            <w:tcW w:w="2592" w:type="dxa"/>
          </w:tcPr>
          <w:p w:rsidR="00062085" w:rsidRDefault="00062085" w:rsidP="008302E0">
            <w:r>
              <w:t>Volledig uitschrijven</w:t>
            </w:r>
          </w:p>
        </w:tc>
      </w:tr>
      <w:tr w:rsidR="00062085" w:rsidTr="00062085">
        <w:tc>
          <w:tcPr>
            <w:tcW w:w="3024" w:type="dxa"/>
          </w:tcPr>
          <w:p w:rsidR="00062085" w:rsidRDefault="00062085" w:rsidP="008302E0">
            <w:r>
              <w:lastRenderedPageBreak/>
              <w:t>tilia cordata</w:t>
            </w:r>
          </w:p>
        </w:tc>
        <w:tc>
          <w:tcPr>
            <w:tcW w:w="3024" w:type="dxa"/>
          </w:tcPr>
          <w:p w:rsidR="00062085" w:rsidRDefault="00062085" w:rsidP="008302E0">
            <w:r>
              <w:t>Tilia cordata</w:t>
            </w:r>
          </w:p>
        </w:tc>
        <w:tc>
          <w:tcPr>
            <w:tcW w:w="2592" w:type="dxa"/>
          </w:tcPr>
          <w:p w:rsidR="00062085" w:rsidRDefault="00062085" w:rsidP="008302E0">
            <w:r>
              <w:t>Hoofdletter</w:t>
            </w:r>
          </w:p>
        </w:tc>
      </w:tr>
      <w:tr w:rsidR="00062085" w:rsidTr="00062085">
        <w:tc>
          <w:tcPr>
            <w:tcW w:w="3024" w:type="dxa"/>
          </w:tcPr>
          <w:p w:rsidR="00062085" w:rsidRDefault="00062085" w:rsidP="008302E0">
            <w:r>
              <w:t>Fraxinus excelsior Diver</w:t>
            </w:r>
          </w:p>
        </w:tc>
        <w:tc>
          <w:tcPr>
            <w:tcW w:w="3024" w:type="dxa"/>
          </w:tcPr>
          <w:p w:rsidR="00062085" w:rsidRDefault="00062085" w:rsidP="008302E0">
            <w:r>
              <w:t>Fraxinus excelsior Diversifolia</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Fraxinus excelsior Alten</w:t>
            </w:r>
          </w:p>
        </w:tc>
        <w:tc>
          <w:tcPr>
            <w:tcW w:w="3024" w:type="dxa"/>
          </w:tcPr>
          <w:p w:rsidR="00062085" w:rsidRDefault="00062085" w:rsidP="008302E0">
            <w:r>
              <w:t>Fraxinus excelsior Altena</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Fraxinus angustifolia Ra</w:t>
            </w:r>
          </w:p>
        </w:tc>
        <w:tc>
          <w:tcPr>
            <w:tcW w:w="3024" w:type="dxa"/>
          </w:tcPr>
          <w:p w:rsidR="00062085" w:rsidRDefault="00062085" w:rsidP="008302E0">
            <w:r>
              <w:t>Fraxinus angustifolia Raywood</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Fagus sylvatica Dawyck P</w:t>
            </w:r>
          </w:p>
        </w:tc>
        <w:tc>
          <w:tcPr>
            <w:tcW w:w="3024" w:type="dxa"/>
          </w:tcPr>
          <w:p w:rsidR="00062085" w:rsidRDefault="00062085" w:rsidP="008302E0">
            <w:r>
              <w:t>Fagus sylvatica Dawyck Purple</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taxus baccata</w:t>
            </w:r>
          </w:p>
        </w:tc>
        <w:tc>
          <w:tcPr>
            <w:tcW w:w="3024" w:type="dxa"/>
          </w:tcPr>
          <w:p w:rsidR="00062085" w:rsidRDefault="00062085" w:rsidP="008302E0">
            <w:r>
              <w:t>Taxus baccata</w:t>
            </w:r>
          </w:p>
        </w:tc>
        <w:tc>
          <w:tcPr>
            <w:tcW w:w="2592" w:type="dxa"/>
          </w:tcPr>
          <w:p w:rsidR="00062085" w:rsidRDefault="00062085" w:rsidP="008302E0">
            <w:r>
              <w:t>Hoofdletter</w:t>
            </w:r>
          </w:p>
        </w:tc>
      </w:tr>
      <w:tr w:rsidR="00062085" w:rsidTr="00062085">
        <w:tc>
          <w:tcPr>
            <w:tcW w:w="3024" w:type="dxa"/>
          </w:tcPr>
          <w:p w:rsidR="00062085" w:rsidRDefault="00062085" w:rsidP="008302E0">
            <w:r>
              <w:t>Fagus sylvatica Atropuni</w:t>
            </w:r>
          </w:p>
        </w:tc>
        <w:tc>
          <w:tcPr>
            <w:tcW w:w="3024" w:type="dxa"/>
          </w:tcPr>
          <w:p w:rsidR="00062085" w:rsidRDefault="00062085" w:rsidP="008302E0">
            <w:r>
              <w:t>Fagus sylvatica Atropunicea</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Ulmus 'Columella'</w:t>
            </w:r>
          </w:p>
        </w:tc>
        <w:tc>
          <w:tcPr>
            <w:tcW w:w="3024" w:type="dxa"/>
          </w:tcPr>
          <w:p w:rsidR="00062085" w:rsidRDefault="00062085" w:rsidP="008302E0">
            <w:r>
              <w:t>Ulmus Columella</w:t>
            </w:r>
          </w:p>
        </w:tc>
        <w:tc>
          <w:tcPr>
            <w:tcW w:w="2592" w:type="dxa"/>
          </w:tcPr>
          <w:p w:rsidR="00062085" w:rsidRDefault="00062085" w:rsidP="008302E0">
            <w:r>
              <w:t xml:space="preserve">Verwijdering ' </w:t>
            </w:r>
          </w:p>
        </w:tc>
      </w:tr>
      <w:tr w:rsidR="00062085" w:rsidTr="00062085">
        <w:tc>
          <w:tcPr>
            <w:tcW w:w="3024" w:type="dxa"/>
          </w:tcPr>
          <w:p w:rsidR="00062085" w:rsidRDefault="00062085" w:rsidP="008302E0">
            <w:r>
              <w:t>Acer pseudoplatanus Atro</w:t>
            </w:r>
          </w:p>
        </w:tc>
        <w:tc>
          <w:tcPr>
            <w:tcW w:w="3024" w:type="dxa"/>
          </w:tcPr>
          <w:p w:rsidR="00062085" w:rsidRDefault="00062085" w:rsidP="008302E0">
            <w:r>
              <w:t>Acer pseudoplatanus Atropurpureum</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betula pendula</w:t>
            </w:r>
          </w:p>
        </w:tc>
        <w:tc>
          <w:tcPr>
            <w:tcW w:w="3024" w:type="dxa"/>
          </w:tcPr>
          <w:p w:rsidR="00062085" w:rsidRDefault="00062085" w:rsidP="008302E0">
            <w:r>
              <w:t>Betula pendula</w:t>
            </w:r>
          </w:p>
        </w:tc>
        <w:tc>
          <w:tcPr>
            <w:tcW w:w="2592" w:type="dxa"/>
          </w:tcPr>
          <w:p w:rsidR="00062085" w:rsidRDefault="00062085" w:rsidP="008302E0">
            <w:r>
              <w:t>Hoofdletter</w:t>
            </w:r>
          </w:p>
        </w:tc>
      </w:tr>
      <w:tr w:rsidR="00062085" w:rsidTr="00062085">
        <w:tc>
          <w:tcPr>
            <w:tcW w:w="3024" w:type="dxa"/>
          </w:tcPr>
          <w:p w:rsidR="00062085" w:rsidRDefault="00062085" w:rsidP="008302E0">
            <w:r>
              <w:t>pinus sylvestris</w:t>
            </w:r>
          </w:p>
        </w:tc>
        <w:tc>
          <w:tcPr>
            <w:tcW w:w="3024" w:type="dxa"/>
          </w:tcPr>
          <w:p w:rsidR="00062085" w:rsidRDefault="00062085" w:rsidP="008302E0">
            <w:r>
              <w:t>Pinus sylvestris</w:t>
            </w:r>
          </w:p>
        </w:tc>
        <w:tc>
          <w:tcPr>
            <w:tcW w:w="2592" w:type="dxa"/>
          </w:tcPr>
          <w:p w:rsidR="00062085" w:rsidRDefault="00062085" w:rsidP="008302E0">
            <w:r>
              <w:t>Hoofdletter</w:t>
            </w:r>
          </w:p>
        </w:tc>
      </w:tr>
      <w:tr w:rsidR="00062085" w:rsidTr="00062085">
        <w:tc>
          <w:tcPr>
            <w:tcW w:w="3024" w:type="dxa"/>
          </w:tcPr>
          <w:p w:rsidR="00062085" w:rsidRDefault="00062085" w:rsidP="008302E0">
            <w:r>
              <w:t>platanus occidentalis</w:t>
            </w:r>
          </w:p>
        </w:tc>
        <w:tc>
          <w:tcPr>
            <w:tcW w:w="3024" w:type="dxa"/>
          </w:tcPr>
          <w:p w:rsidR="00062085" w:rsidRDefault="00062085" w:rsidP="008302E0">
            <w:r>
              <w:t>Platanus occidentalis</w:t>
            </w:r>
          </w:p>
        </w:tc>
        <w:tc>
          <w:tcPr>
            <w:tcW w:w="2592" w:type="dxa"/>
          </w:tcPr>
          <w:p w:rsidR="00062085" w:rsidRDefault="00062085" w:rsidP="008302E0">
            <w:r>
              <w:t>Hoofdletter</w:t>
            </w:r>
          </w:p>
        </w:tc>
      </w:tr>
      <w:tr w:rsidR="00062085" w:rsidTr="00062085">
        <w:tc>
          <w:tcPr>
            <w:tcW w:w="3024" w:type="dxa"/>
          </w:tcPr>
          <w:p w:rsidR="00062085" w:rsidRDefault="00062085" w:rsidP="008302E0">
            <w:r>
              <w:t>Populus canadensis 'Robus</w:t>
            </w:r>
          </w:p>
        </w:tc>
        <w:tc>
          <w:tcPr>
            <w:tcW w:w="3024" w:type="dxa"/>
          </w:tcPr>
          <w:p w:rsidR="00062085" w:rsidRDefault="00062085" w:rsidP="008302E0">
            <w:r>
              <w:t>Populus canadensis Robusta</w:t>
            </w:r>
          </w:p>
        </w:tc>
        <w:tc>
          <w:tcPr>
            <w:tcW w:w="2592" w:type="dxa"/>
          </w:tcPr>
          <w:p w:rsidR="00062085" w:rsidRDefault="00062085" w:rsidP="008302E0">
            <w:r>
              <w:t>Verwijdering ', volledig uitschrijven</w:t>
            </w:r>
          </w:p>
        </w:tc>
      </w:tr>
      <w:tr w:rsidR="00062085" w:rsidTr="00062085">
        <w:tc>
          <w:tcPr>
            <w:tcW w:w="3024" w:type="dxa"/>
          </w:tcPr>
          <w:p w:rsidR="00062085" w:rsidRDefault="00062085" w:rsidP="008302E0">
            <w:r>
              <w:t>Populus canescens 'De Mof</w:t>
            </w:r>
          </w:p>
        </w:tc>
        <w:tc>
          <w:tcPr>
            <w:tcW w:w="3024" w:type="dxa"/>
          </w:tcPr>
          <w:p w:rsidR="00062085" w:rsidRDefault="00062085" w:rsidP="008302E0">
            <w:r>
              <w:t>Populus canescens De Moffart</w:t>
            </w:r>
          </w:p>
        </w:tc>
        <w:tc>
          <w:tcPr>
            <w:tcW w:w="2592" w:type="dxa"/>
          </w:tcPr>
          <w:p w:rsidR="00062085" w:rsidRDefault="00062085" w:rsidP="008302E0">
            <w:r>
              <w:t>Verwijdering ', volledig uitschrijven</w:t>
            </w:r>
          </w:p>
        </w:tc>
      </w:tr>
      <w:tr w:rsidR="00062085" w:rsidTr="00062085">
        <w:tc>
          <w:tcPr>
            <w:tcW w:w="3024" w:type="dxa"/>
          </w:tcPr>
          <w:p w:rsidR="00062085" w:rsidRDefault="00062085" w:rsidP="008302E0">
            <w:r>
              <w:t>prunus avium</w:t>
            </w:r>
          </w:p>
        </w:tc>
        <w:tc>
          <w:tcPr>
            <w:tcW w:w="3024" w:type="dxa"/>
          </w:tcPr>
          <w:p w:rsidR="00062085" w:rsidRDefault="00062085" w:rsidP="008302E0">
            <w:r>
              <w:t>Prunus avium</w:t>
            </w:r>
          </w:p>
        </w:tc>
        <w:tc>
          <w:tcPr>
            <w:tcW w:w="2592" w:type="dxa"/>
          </w:tcPr>
          <w:p w:rsidR="00062085" w:rsidRDefault="00062085" w:rsidP="008302E0">
            <w:r>
              <w:t>Hoofdletter</w:t>
            </w:r>
          </w:p>
        </w:tc>
      </w:tr>
      <w:tr w:rsidR="00062085" w:rsidTr="00062085">
        <w:tc>
          <w:tcPr>
            <w:tcW w:w="3024" w:type="dxa"/>
          </w:tcPr>
          <w:p w:rsidR="00062085" w:rsidRDefault="00062085" w:rsidP="008302E0">
            <w:r>
              <w:t>quercus petrea</w:t>
            </w:r>
          </w:p>
        </w:tc>
        <w:tc>
          <w:tcPr>
            <w:tcW w:w="3024" w:type="dxa"/>
          </w:tcPr>
          <w:p w:rsidR="00062085" w:rsidRDefault="00062085" w:rsidP="008302E0">
            <w:r>
              <w:t>Quercus petrea</w:t>
            </w:r>
          </w:p>
        </w:tc>
        <w:tc>
          <w:tcPr>
            <w:tcW w:w="2592" w:type="dxa"/>
          </w:tcPr>
          <w:p w:rsidR="00062085" w:rsidRDefault="00062085" w:rsidP="008302E0">
            <w:r>
              <w:t>Hoofdletter</w:t>
            </w:r>
          </w:p>
        </w:tc>
      </w:tr>
      <w:tr w:rsidR="00062085" w:rsidTr="00062085">
        <w:tc>
          <w:tcPr>
            <w:tcW w:w="3024" w:type="dxa"/>
          </w:tcPr>
          <w:p w:rsidR="00062085" w:rsidRDefault="00062085" w:rsidP="008302E0">
            <w:r>
              <w:t>Acer platanoides Globosu</w:t>
            </w:r>
          </w:p>
        </w:tc>
        <w:tc>
          <w:tcPr>
            <w:tcW w:w="3024" w:type="dxa"/>
          </w:tcPr>
          <w:p w:rsidR="00062085" w:rsidRDefault="00062085" w:rsidP="008302E0">
            <w:r>
              <w:t>Acer platanoides Globosum</w:t>
            </w:r>
          </w:p>
        </w:tc>
        <w:tc>
          <w:tcPr>
            <w:tcW w:w="2592" w:type="dxa"/>
          </w:tcPr>
          <w:p w:rsidR="00062085" w:rsidRDefault="00062085" w:rsidP="008302E0">
            <w:r>
              <w:t>Volledig uitschrijven</w:t>
            </w:r>
          </w:p>
        </w:tc>
      </w:tr>
      <w:tr w:rsidR="00062085" w:rsidTr="00062085">
        <w:tc>
          <w:tcPr>
            <w:tcW w:w="3024" w:type="dxa"/>
          </w:tcPr>
          <w:p w:rsidR="00062085" w:rsidRDefault="00062085" w:rsidP="008302E0">
            <w:r>
              <w:t>tilia platyphyllos</w:t>
            </w:r>
          </w:p>
        </w:tc>
        <w:tc>
          <w:tcPr>
            <w:tcW w:w="3024" w:type="dxa"/>
          </w:tcPr>
          <w:p w:rsidR="00062085" w:rsidRDefault="00062085" w:rsidP="008302E0">
            <w:r>
              <w:t>Tilia platyphyllos</w:t>
            </w:r>
          </w:p>
        </w:tc>
        <w:tc>
          <w:tcPr>
            <w:tcW w:w="2592" w:type="dxa"/>
          </w:tcPr>
          <w:p w:rsidR="00062085" w:rsidRDefault="00062085" w:rsidP="008302E0">
            <w:r>
              <w:t>Hoofdletter</w:t>
            </w:r>
          </w:p>
        </w:tc>
      </w:tr>
      <w:tr w:rsidR="00062085" w:rsidTr="00062085">
        <w:tc>
          <w:tcPr>
            <w:tcW w:w="3024" w:type="dxa"/>
          </w:tcPr>
          <w:p w:rsidR="00062085" w:rsidRDefault="00062085" w:rsidP="008302E0">
            <w:r>
              <w:t>tilia x vulgaris</w:t>
            </w:r>
          </w:p>
        </w:tc>
        <w:tc>
          <w:tcPr>
            <w:tcW w:w="3024" w:type="dxa"/>
          </w:tcPr>
          <w:p w:rsidR="00062085" w:rsidRDefault="00062085" w:rsidP="008302E0">
            <w:r>
              <w:t>Tilia x vulgaris</w:t>
            </w:r>
          </w:p>
        </w:tc>
        <w:tc>
          <w:tcPr>
            <w:tcW w:w="2592" w:type="dxa"/>
          </w:tcPr>
          <w:p w:rsidR="00062085" w:rsidRDefault="00062085" w:rsidP="008302E0">
            <w:r>
              <w:t>Hoofdletter</w:t>
            </w:r>
          </w:p>
        </w:tc>
      </w:tr>
    </w:tbl>
    <w:p w:rsidR="00062085" w:rsidRDefault="00062085" w:rsidP="008302E0">
      <w:r>
        <w:rPr>
          <w:rFonts w:ascii="Arial" w:hAnsi="Arial"/>
          <w:color w:val="000000"/>
        </w:rPr>
        <w:t xml:space="preserve"> </w:t>
      </w:r>
    </w:p>
    <w:p w:rsidR="00062085" w:rsidRDefault="00062085" w:rsidP="008302E0">
      <w:pPr>
        <w:pStyle w:val="Kop3"/>
      </w:pPr>
      <w:bookmarkStart w:id="271" w:name="_Toc14728379"/>
      <w:r>
        <w:lastRenderedPageBreak/>
        <w:t>GEDEELD_BEHEER</w:t>
      </w:r>
      <w:bookmarkEnd w:id="271"/>
    </w:p>
    <w:tbl>
      <w:tblPr>
        <w:tblW w:w="0" w:type="auto"/>
        <w:tblLayout w:type="fixed"/>
        <w:tblLook w:val="04A0" w:firstRow="1" w:lastRow="0" w:firstColumn="1" w:lastColumn="0" w:noHBand="0" w:noVBand="1"/>
      </w:tblPr>
      <w:tblGrid>
        <w:gridCol w:w="3024"/>
        <w:gridCol w:w="3024"/>
        <w:gridCol w:w="2592"/>
      </w:tblGrid>
      <w:tr w:rsidR="00062085" w:rsidTr="00062085">
        <w:tc>
          <w:tcPr>
            <w:tcW w:w="3024" w:type="dxa"/>
          </w:tcPr>
          <w:p w:rsidR="00062085" w:rsidRDefault="00062085" w:rsidP="008302E0">
            <w:r>
              <w:t>Van Code</w:t>
            </w:r>
          </w:p>
        </w:tc>
        <w:tc>
          <w:tcPr>
            <w:tcW w:w="3024" w:type="dxa"/>
          </w:tcPr>
          <w:p w:rsidR="00062085" w:rsidRDefault="00062085" w:rsidP="008302E0">
            <w:r>
              <w:t>Naar Code</w:t>
            </w:r>
          </w:p>
        </w:tc>
        <w:tc>
          <w:tcPr>
            <w:tcW w:w="2592" w:type="dxa"/>
          </w:tcPr>
          <w:p w:rsidR="00062085" w:rsidRDefault="00062085" w:rsidP="008302E0">
            <w:r>
              <w:t xml:space="preserve">Reden </w:t>
            </w:r>
          </w:p>
        </w:tc>
      </w:tr>
      <w:tr w:rsidR="00062085" w:rsidTr="00062085">
        <w:tc>
          <w:tcPr>
            <w:tcW w:w="3024" w:type="dxa"/>
          </w:tcPr>
          <w:p w:rsidR="00062085" w:rsidRDefault="00062085" w:rsidP="008302E0">
            <w:r>
              <w:t>1111122</w:t>
            </w:r>
          </w:p>
        </w:tc>
        <w:tc>
          <w:tcPr>
            <w:tcW w:w="3024" w:type="dxa"/>
          </w:tcPr>
          <w:p w:rsidR="00062085" w:rsidRDefault="00062085" w:rsidP="008302E0">
            <w:r>
              <w:t>PNH</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1111124</w:t>
            </w:r>
          </w:p>
        </w:tc>
        <w:tc>
          <w:tcPr>
            <w:tcW w:w="3024" w:type="dxa"/>
          </w:tcPr>
          <w:p w:rsidR="00062085" w:rsidRDefault="00062085" w:rsidP="008302E0">
            <w:r>
              <w:t>RWS</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1111125</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1111126</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1111111</w:t>
            </w:r>
          </w:p>
        </w:tc>
        <w:tc>
          <w:tcPr>
            <w:tcW w:w="3024" w:type="dxa"/>
          </w:tcPr>
          <w:p w:rsidR="00062085" w:rsidRDefault="00062085" w:rsidP="008302E0">
            <w:r>
              <w:t>DRD</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1111112</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1111114</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1111115</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1111117</w:t>
            </w:r>
          </w:p>
        </w:tc>
        <w:tc>
          <w:tcPr>
            <w:tcW w:w="3024" w:type="dxa"/>
          </w:tcPr>
          <w:p w:rsidR="00062085" w:rsidRDefault="00062085" w:rsidP="008302E0">
            <w:r>
              <w:t>ONB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1111123</w:t>
            </w:r>
          </w:p>
        </w:tc>
        <w:tc>
          <w:tcPr>
            <w:tcW w:w="3024" w:type="dxa"/>
          </w:tcPr>
          <w:p w:rsidR="00062085" w:rsidRDefault="00062085" w:rsidP="008302E0">
            <w:r>
              <w:t>PR</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1111116</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1111119</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1111118</w:t>
            </w:r>
          </w:p>
        </w:tc>
        <w:tc>
          <w:tcPr>
            <w:tcW w:w="3024" w:type="dxa"/>
          </w:tcPr>
          <w:p w:rsidR="00062085" w:rsidRDefault="00062085" w:rsidP="008302E0">
            <w:r>
              <w:t>WTS</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1111120</w:t>
            </w:r>
          </w:p>
        </w:tc>
        <w:tc>
          <w:tcPr>
            <w:tcW w:w="3024" w:type="dxa"/>
          </w:tcPr>
          <w:p w:rsidR="00062085" w:rsidRDefault="00062085" w:rsidP="008302E0">
            <w:r>
              <w:t>NVT</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1111113</w:t>
            </w:r>
          </w:p>
        </w:tc>
        <w:tc>
          <w:tcPr>
            <w:tcW w:w="3024" w:type="dxa"/>
          </w:tcPr>
          <w:p w:rsidR="00062085" w:rsidRDefault="00062085" w:rsidP="008302E0">
            <w:r>
              <w:t>GEM</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lastRenderedPageBreak/>
              <w:t>1111121</w:t>
            </w:r>
          </w:p>
        </w:tc>
        <w:tc>
          <w:tcPr>
            <w:tcW w:w="3024" w:type="dxa"/>
          </w:tcPr>
          <w:p w:rsidR="00062085" w:rsidRDefault="00062085" w:rsidP="008302E0">
            <w:r>
              <w:t>ONB</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062085" w:rsidRDefault="00062085" w:rsidP="008302E0">
      <w:pPr>
        <w:pStyle w:val="Kop3"/>
      </w:pPr>
      <w:bookmarkStart w:id="272" w:name="_Toc14728380"/>
      <w:r>
        <w:t>typeSpecBRD</w:t>
      </w:r>
      <w:bookmarkEnd w:id="272"/>
    </w:p>
    <w:tbl>
      <w:tblPr>
        <w:tblW w:w="0" w:type="auto"/>
        <w:tblLayout w:type="fixed"/>
        <w:tblLook w:val="04A0" w:firstRow="1" w:lastRow="0" w:firstColumn="1" w:lastColumn="0" w:noHBand="0" w:noVBand="1"/>
      </w:tblPr>
      <w:tblGrid>
        <w:gridCol w:w="3024"/>
        <w:gridCol w:w="3024"/>
        <w:gridCol w:w="2592"/>
      </w:tblGrid>
      <w:tr w:rsidR="00062085" w:rsidTr="00062085">
        <w:tc>
          <w:tcPr>
            <w:tcW w:w="3024" w:type="dxa"/>
          </w:tcPr>
          <w:p w:rsidR="00062085" w:rsidRDefault="00062085" w:rsidP="008302E0">
            <w:r>
              <w:t>Van Code</w:t>
            </w:r>
          </w:p>
        </w:tc>
        <w:tc>
          <w:tcPr>
            <w:tcW w:w="3024" w:type="dxa"/>
          </w:tcPr>
          <w:p w:rsidR="00062085" w:rsidRDefault="00062085" w:rsidP="008302E0">
            <w:r>
              <w:t>Naar Code</w:t>
            </w:r>
          </w:p>
        </w:tc>
        <w:tc>
          <w:tcPr>
            <w:tcW w:w="2592" w:type="dxa"/>
          </w:tcPr>
          <w:p w:rsidR="00062085" w:rsidRDefault="00062085" w:rsidP="008302E0">
            <w:r>
              <w:t xml:space="preserve">Reden </w:t>
            </w:r>
          </w:p>
        </w:tc>
      </w:tr>
      <w:tr w:rsidR="00062085" w:rsidTr="00062085">
        <w:tc>
          <w:tcPr>
            <w:tcW w:w="3024" w:type="dxa"/>
          </w:tcPr>
          <w:p w:rsidR="00062085" w:rsidRDefault="00062085" w:rsidP="008302E0">
            <w:r>
              <w:t>Onderbord</w:t>
            </w:r>
          </w:p>
        </w:tc>
        <w:tc>
          <w:tcPr>
            <w:tcW w:w="3024" w:type="dxa"/>
          </w:tcPr>
          <w:p w:rsidR="00062085" w:rsidRDefault="00062085" w:rsidP="008302E0">
            <w:r>
              <w:t>OB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Rvv Verkeersbord</w:t>
            </w:r>
          </w:p>
        </w:tc>
        <w:tc>
          <w:tcPr>
            <w:tcW w:w="3024" w:type="dxa"/>
          </w:tcPr>
          <w:p w:rsidR="00062085" w:rsidRDefault="00062085" w:rsidP="008302E0">
            <w:r>
              <w:t>RVVV</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Verklikker algemeen</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Verklikker gasleiding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Verklikker kabel</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Verklikker waterleiding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Bushaltebord</w:t>
            </w:r>
          </w:p>
        </w:tc>
        <w:tc>
          <w:tcPr>
            <w:tcW w:w="3024" w:type="dxa"/>
          </w:tcPr>
          <w:p w:rsidR="00062085" w:rsidRDefault="00062085" w:rsidP="008302E0">
            <w:r>
              <w:t>RVVV</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Zinkerbord gasleiding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Zinkerbord kabel</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Zinkerbord waterleiding</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bord kabels/leidingen</w:t>
            </w:r>
          </w:p>
        </w:tc>
        <w:tc>
          <w:tcPr>
            <w:tcW w:w="3024" w:type="dxa"/>
          </w:tcPr>
          <w:p w:rsidR="00062085" w:rsidRDefault="00062085" w:rsidP="008302E0">
            <w:r>
              <w:t>VB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bord: onbekend</w:t>
            </w:r>
          </w:p>
        </w:tc>
        <w:tc>
          <w:tcPr>
            <w:tcW w:w="3024" w:type="dxa"/>
          </w:tcPr>
          <w:p w:rsidR="00062085" w:rsidRDefault="00062085" w:rsidP="008302E0">
            <w:r>
              <w:t>ONB</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Informatiebord</w:t>
            </w:r>
          </w:p>
        </w:tc>
        <w:tc>
          <w:tcPr>
            <w:tcW w:w="3024" w:type="dxa"/>
          </w:tcPr>
          <w:p w:rsidR="00062085" w:rsidRDefault="00062085" w:rsidP="008302E0">
            <w:r>
              <w:t>IB</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062085" w:rsidRDefault="00062085" w:rsidP="008302E0">
      <w:pPr>
        <w:pStyle w:val="Kop3"/>
      </w:pPr>
      <w:bookmarkStart w:id="273" w:name="_Toc14728381"/>
      <w:r>
        <w:lastRenderedPageBreak/>
        <w:t>typeSpecKST</w:t>
      </w:r>
      <w:bookmarkEnd w:id="273"/>
    </w:p>
    <w:tbl>
      <w:tblPr>
        <w:tblW w:w="0" w:type="auto"/>
        <w:tblLayout w:type="fixed"/>
        <w:tblLook w:val="04A0" w:firstRow="1" w:lastRow="0" w:firstColumn="1" w:lastColumn="0" w:noHBand="0" w:noVBand="1"/>
      </w:tblPr>
      <w:tblGrid>
        <w:gridCol w:w="3024"/>
        <w:gridCol w:w="3024"/>
        <w:gridCol w:w="2592"/>
      </w:tblGrid>
      <w:tr w:rsidR="00062085" w:rsidTr="00062085">
        <w:tc>
          <w:tcPr>
            <w:tcW w:w="3024" w:type="dxa"/>
          </w:tcPr>
          <w:p w:rsidR="00062085" w:rsidRDefault="00062085" w:rsidP="008302E0">
            <w:r>
              <w:t>Van Code</w:t>
            </w:r>
          </w:p>
        </w:tc>
        <w:tc>
          <w:tcPr>
            <w:tcW w:w="3024" w:type="dxa"/>
          </w:tcPr>
          <w:p w:rsidR="00062085" w:rsidRDefault="00062085" w:rsidP="008302E0">
            <w:r>
              <w:t>Naar Code</w:t>
            </w:r>
          </w:p>
        </w:tc>
        <w:tc>
          <w:tcPr>
            <w:tcW w:w="2592" w:type="dxa"/>
          </w:tcPr>
          <w:p w:rsidR="00062085" w:rsidRDefault="00062085" w:rsidP="008302E0">
            <w:r>
              <w:t xml:space="preserve">Reden </w:t>
            </w:r>
          </w:p>
        </w:tc>
      </w:tr>
      <w:tr w:rsidR="00062085" w:rsidRPr="00700351" w:rsidTr="00062085">
        <w:tc>
          <w:tcPr>
            <w:tcW w:w="3024" w:type="dxa"/>
          </w:tcPr>
          <w:p w:rsidR="00062085" w:rsidRDefault="00062085" w:rsidP="008302E0">
            <w:r>
              <w:t>Riool</w:t>
            </w:r>
          </w:p>
        </w:tc>
        <w:tc>
          <w:tcPr>
            <w:tcW w:w="3024" w:type="dxa"/>
          </w:tcPr>
          <w:p w:rsidR="00062085" w:rsidRDefault="00062085" w:rsidP="008302E0">
            <w:r>
              <w:t>Rioolpompkast</w:t>
            </w:r>
          </w:p>
        </w:tc>
        <w:tc>
          <w:tcPr>
            <w:tcW w:w="2592" w:type="dxa"/>
          </w:tcPr>
          <w:p w:rsidR="00062085" w:rsidRPr="00700351" w:rsidRDefault="00062085" w:rsidP="008302E0">
            <w:r w:rsidRPr="00700351">
              <w:t>Verplaatsing waarden naar andere code</w:t>
            </w:r>
          </w:p>
        </w:tc>
      </w:tr>
      <w:tr w:rsidR="00062085" w:rsidRPr="00700351" w:rsidTr="00062085">
        <w:tc>
          <w:tcPr>
            <w:tcW w:w="3024" w:type="dxa"/>
          </w:tcPr>
          <w:p w:rsidR="00062085" w:rsidRDefault="00062085" w:rsidP="008302E0">
            <w:r>
              <w:t>NTI</w:t>
            </w:r>
          </w:p>
        </w:tc>
        <w:tc>
          <w:tcPr>
            <w:tcW w:w="3024" w:type="dxa"/>
          </w:tcPr>
          <w:p w:rsidR="00062085" w:rsidRDefault="00062085" w:rsidP="008302E0">
            <w:r>
              <w:t>OV</w:t>
            </w:r>
          </w:p>
        </w:tc>
        <w:tc>
          <w:tcPr>
            <w:tcW w:w="2592" w:type="dxa"/>
          </w:tcPr>
          <w:p w:rsidR="00062085" w:rsidRPr="00700351" w:rsidRDefault="00062085" w:rsidP="008302E0">
            <w:r w:rsidRPr="00700351">
              <w:t>Verplaatsing waarden naar andere code</w:t>
            </w:r>
          </w:p>
        </w:tc>
      </w:tr>
    </w:tbl>
    <w:p w:rsidR="00062085" w:rsidRPr="00700351" w:rsidRDefault="00062085" w:rsidP="008302E0">
      <w:r w:rsidRPr="00700351">
        <w:rPr>
          <w:rFonts w:ascii="Arial" w:hAnsi="Arial"/>
          <w:color w:val="000000"/>
        </w:rPr>
        <w:t xml:space="preserve"> </w:t>
      </w:r>
    </w:p>
    <w:p w:rsidR="00062085" w:rsidRDefault="00062085" w:rsidP="008302E0">
      <w:pPr>
        <w:pStyle w:val="Kop3"/>
      </w:pPr>
      <w:bookmarkStart w:id="274" w:name="_Toc14728382"/>
      <w:r>
        <w:t>typeSpecLAN</w:t>
      </w:r>
      <w:bookmarkEnd w:id="274"/>
    </w:p>
    <w:tbl>
      <w:tblPr>
        <w:tblW w:w="0" w:type="auto"/>
        <w:tblLayout w:type="fixed"/>
        <w:tblLook w:val="04A0" w:firstRow="1" w:lastRow="0" w:firstColumn="1" w:lastColumn="0" w:noHBand="0" w:noVBand="1"/>
      </w:tblPr>
      <w:tblGrid>
        <w:gridCol w:w="3024"/>
        <w:gridCol w:w="3024"/>
        <w:gridCol w:w="2592"/>
      </w:tblGrid>
      <w:tr w:rsidR="00062085" w:rsidTr="00062085">
        <w:tc>
          <w:tcPr>
            <w:tcW w:w="3024" w:type="dxa"/>
          </w:tcPr>
          <w:p w:rsidR="00062085" w:rsidRDefault="00062085" w:rsidP="008302E0">
            <w:r>
              <w:t>Van Code</w:t>
            </w:r>
          </w:p>
        </w:tc>
        <w:tc>
          <w:tcPr>
            <w:tcW w:w="3024" w:type="dxa"/>
          </w:tcPr>
          <w:p w:rsidR="00062085" w:rsidRDefault="00062085" w:rsidP="008302E0">
            <w:r>
              <w:t>Naar Code</w:t>
            </w:r>
          </w:p>
        </w:tc>
        <w:tc>
          <w:tcPr>
            <w:tcW w:w="2592" w:type="dxa"/>
          </w:tcPr>
          <w:p w:rsidR="00062085" w:rsidRDefault="00062085" w:rsidP="008302E0">
            <w:r>
              <w:t xml:space="preserve">Reden </w:t>
            </w:r>
          </w:p>
        </w:tc>
      </w:tr>
      <w:tr w:rsidR="00062085" w:rsidTr="00062085">
        <w:tc>
          <w:tcPr>
            <w:tcW w:w="3024" w:type="dxa"/>
          </w:tcPr>
          <w:p w:rsidR="00062085" w:rsidRDefault="00062085" w:rsidP="008302E0">
            <w:r>
              <w:t>VL</w:t>
            </w:r>
          </w:p>
        </w:tc>
        <w:tc>
          <w:tcPr>
            <w:tcW w:w="3024" w:type="dxa"/>
          </w:tcPr>
          <w:p w:rsidR="00062085" w:rsidRDefault="00062085" w:rsidP="008302E0">
            <w:r>
              <w:t>VLL</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VLP</w:t>
            </w:r>
          </w:p>
        </w:tc>
        <w:tc>
          <w:tcPr>
            <w:tcW w:w="3024" w:type="dxa"/>
          </w:tcPr>
          <w:p w:rsidR="00062085" w:rsidRDefault="00062085" w:rsidP="008302E0">
            <w:r>
              <w:t>VLH</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2LRG</w:t>
            </w:r>
          </w:p>
        </w:tc>
        <w:tc>
          <w:tcPr>
            <w:tcW w:w="3024" w:type="dxa"/>
          </w:tcPr>
          <w:p w:rsidR="00062085" w:rsidRDefault="00062085" w:rsidP="008302E0">
            <w:r>
              <w:t>VGL</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3L</w:t>
            </w:r>
          </w:p>
        </w:tc>
        <w:tc>
          <w:tcPr>
            <w:tcW w:w="3024" w:type="dxa"/>
          </w:tcPr>
          <w:p w:rsidR="00062085" w:rsidRDefault="00062085" w:rsidP="008302E0">
            <w:r>
              <w:t>VLL</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OL</w:t>
            </w:r>
          </w:p>
        </w:tc>
        <w:tc>
          <w:tcPr>
            <w:tcW w:w="3024" w:type="dxa"/>
          </w:tcPr>
          <w:p w:rsidR="00062085" w:rsidRDefault="00062085" w:rsidP="008302E0">
            <w:r>
              <w:t>SL</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062085" w:rsidRDefault="00062085" w:rsidP="008302E0">
      <w:pPr>
        <w:pStyle w:val="Kop3"/>
      </w:pPr>
      <w:bookmarkStart w:id="275" w:name="_Toc14728383"/>
      <w:r>
        <w:t>typeSpecSTMLichtpunt</w:t>
      </w:r>
      <w:bookmarkEnd w:id="275"/>
    </w:p>
    <w:tbl>
      <w:tblPr>
        <w:tblW w:w="0" w:type="auto"/>
        <w:tblLayout w:type="fixed"/>
        <w:tblLook w:val="04A0" w:firstRow="1" w:lastRow="0" w:firstColumn="1" w:lastColumn="0" w:noHBand="0" w:noVBand="1"/>
      </w:tblPr>
      <w:tblGrid>
        <w:gridCol w:w="3024"/>
        <w:gridCol w:w="3024"/>
        <w:gridCol w:w="2592"/>
      </w:tblGrid>
      <w:tr w:rsidR="00062085" w:rsidTr="00062085">
        <w:tc>
          <w:tcPr>
            <w:tcW w:w="3024" w:type="dxa"/>
          </w:tcPr>
          <w:p w:rsidR="00062085" w:rsidRDefault="00062085" w:rsidP="008302E0">
            <w:r>
              <w:t>Van Code</w:t>
            </w:r>
          </w:p>
        </w:tc>
        <w:tc>
          <w:tcPr>
            <w:tcW w:w="3024" w:type="dxa"/>
          </w:tcPr>
          <w:p w:rsidR="00062085" w:rsidRDefault="00062085" w:rsidP="008302E0">
            <w:r>
              <w:t>Naar Code</w:t>
            </w:r>
          </w:p>
        </w:tc>
        <w:tc>
          <w:tcPr>
            <w:tcW w:w="2592" w:type="dxa"/>
          </w:tcPr>
          <w:p w:rsidR="00062085" w:rsidRDefault="00062085" w:rsidP="008302E0">
            <w:r>
              <w:t xml:space="preserve">Reden </w:t>
            </w:r>
          </w:p>
        </w:tc>
      </w:tr>
      <w:tr w:rsidR="00062085" w:rsidTr="00062085">
        <w:tc>
          <w:tcPr>
            <w:tcW w:w="3024" w:type="dxa"/>
          </w:tcPr>
          <w:p w:rsidR="00062085" w:rsidRDefault="00062085" w:rsidP="008302E0">
            <w:r>
              <w:t>ARMO</w:t>
            </w:r>
          </w:p>
        </w:tc>
        <w:tc>
          <w:tcPr>
            <w:tcW w:w="3024" w:type="dxa"/>
          </w:tcPr>
          <w:p w:rsidR="00062085" w:rsidRDefault="00062085" w:rsidP="008302E0">
            <w:r>
              <w:t>ARM</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LED</w:t>
            </w:r>
          </w:p>
        </w:tc>
        <w:tc>
          <w:tcPr>
            <w:tcW w:w="3024" w:type="dxa"/>
          </w:tcPr>
          <w:p w:rsidR="00062085" w:rsidRDefault="00062085" w:rsidP="008302E0">
            <w:r>
              <w:t>AM</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MUO</w:t>
            </w:r>
          </w:p>
        </w:tc>
        <w:tc>
          <w:tcPr>
            <w:tcW w:w="3024" w:type="dxa"/>
          </w:tcPr>
          <w:p w:rsidR="00062085" w:rsidRDefault="00062085" w:rsidP="008302E0">
            <w:r>
              <w:t>AM</w:t>
            </w:r>
          </w:p>
        </w:tc>
        <w:tc>
          <w:tcPr>
            <w:tcW w:w="2592" w:type="dxa"/>
          </w:tcPr>
          <w:p w:rsidR="00062085" w:rsidRDefault="00062085" w:rsidP="008302E0">
            <w:r>
              <w:t>Geheel nieuwe inrichting domein</w:t>
            </w:r>
          </w:p>
        </w:tc>
      </w:tr>
      <w:tr w:rsidR="00062085" w:rsidTr="00062085">
        <w:tc>
          <w:tcPr>
            <w:tcW w:w="3024" w:type="dxa"/>
          </w:tcPr>
          <w:p w:rsidR="00062085" w:rsidRDefault="00062085" w:rsidP="008302E0">
            <w:r>
              <w:t>MUO</w:t>
            </w:r>
          </w:p>
        </w:tc>
        <w:tc>
          <w:tcPr>
            <w:tcW w:w="3024" w:type="dxa"/>
          </w:tcPr>
          <w:p w:rsidR="00062085" w:rsidRDefault="00062085" w:rsidP="008302E0">
            <w:r>
              <w:t>AM</w:t>
            </w:r>
          </w:p>
        </w:tc>
        <w:tc>
          <w:tcPr>
            <w:tcW w:w="2592" w:type="dxa"/>
          </w:tcPr>
          <w:p w:rsidR="00062085" w:rsidRDefault="00062085" w:rsidP="008302E0">
            <w:r>
              <w:t>Geheel nieuwe inrichting domein</w:t>
            </w:r>
          </w:p>
        </w:tc>
      </w:tr>
    </w:tbl>
    <w:p w:rsidR="00062085" w:rsidRDefault="00062085" w:rsidP="008302E0">
      <w:r>
        <w:rPr>
          <w:rFonts w:ascii="Arial" w:hAnsi="Arial"/>
          <w:color w:val="000000"/>
        </w:rPr>
        <w:t xml:space="preserve"> </w:t>
      </w:r>
    </w:p>
    <w:p w:rsidR="00062085" w:rsidRDefault="00062085" w:rsidP="008302E0">
      <w:pPr>
        <w:pStyle w:val="Kop3"/>
      </w:pPr>
      <w:bookmarkStart w:id="276" w:name="_Toc14728384"/>
      <w:r>
        <w:lastRenderedPageBreak/>
        <w:t>MATERIAALTYPE</w:t>
      </w:r>
      <w:bookmarkEnd w:id="276"/>
    </w:p>
    <w:tbl>
      <w:tblPr>
        <w:tblW w:w="0" w:type="auto"/>
        <w:tblLayout w:type="fixed"/>
        <w:tblLook w:val="04A0" w:firstRow="1" w:lastRow="0" w:firstColumn="1" w:lastColumn="0" w:noHBand="0" w:noVBand="1"/>
      </w:tblPr>
      <w:tblGrid>
        <w:gridCol w:w="3024"/>
        <w:gridCol w:w="3024"/>
        <w:gridCol w:w="2592"/>
      </w:tblGrid>
      <w:tr w:rsidR="00062085" w:rsidTr="00062085">
        <w:tc>
          <w:tcPr>
            <w:tcW w:w="3024" w:type="dxa"/>
          </w:tcPr>
          <w:p w:rsidR="00062085" w:rsidRDefault="00062085" w:rsidP="008302E0">
            <w:r>
              <w:t>Van Code</w:t>
            </w:r>
          </w:p>
        </w:tc>
        <w:tc>
          <w:tcPr>
            <w:tcW w:w="3024" w:type="dxa"/>
          </w:tcPr>
          <w:p w:rsidR="00062085" w:rsidRDefault="00062085" w:rsidP="008302E0">
            <w:r>
              <w:t>Naar Code</w:t>
            </w:r>
          </w:p>
        </w:tc>
        <w:tc>
          <w:tcPr>
            <w:tcW w:w="2592" w:type="dxa"/>
          </w:tcPr>
          <w:p w:rsidR="00062085" w:rsidRDefault="00062085" w:rsidP="008302E0">
            <w:r>
              <w:t xml:space="preserve">Reden </w:t>
            </w:r>
          </w:p>
        </w:tc>
      </w:tr>
      <w:tr w:rsidR="00062085" w:rsidTr="00062085">
        <w:tc>
          <w:tcPr>
            <w:tcW w:w="3024" w:type="dxa"/>
          </w:tcPr>
          <w:p w:rsidR="00062085" w:rsidRDefault="00062085" w:rsidP="008302E0">
            <w:r>
              <w:t>stalen persing</w:t>
            </w:r>
          </w:p>
        </w:tc>
        <w:tc>
          <w:tcPr>
            <w:tcW w:w="3024" w:type="dxa"/>
          </w:tcPr>
          <w:p w:rsidR="00062085" w:rsidRDefault="00062085" w:rsidP="008302E0">
            <w:r>
              <w:t>Stalen persing</w:t>
            </w:r>
          </w:p>
        </w:tc>
        <w:tc>
          <w:tcPr>
            <w:tcW w:w="2592" w:type="dxa"/>
          </w:tcPr>
          <w:p w:rsidR="00062085" w:rsidRDefault="00062085" w:rsidP="008302E0">
            <w:r>
              <w:t>Hoofdletters</w:t>
            </w:r>
          </w:p>
        </w:tc>
      </w:tr>
      <w:tr w:rsidR="00062085" w:rsidTr="00062085">
        <w:tc>
          <w:tcPr>
            <w:tcW w:w="3024" w:type="dxa"/>
          </w:tcPr>
          <w:p w:rsidR="00062085" w:rsidRDefault="00062085" w:rsidP="008302E0">
            <w:r>
              <w:t>st</w:t>
            </w:r>
          </w:p>
        </w:tc>
        <w:tc>
          <w:tcPr>
            <w:tcW w:w="3024" w:type="dxa"/>
          </w:tcPr>
          <w:p w:rsidR="00062085" w:rsidRDefault="00062085" w:rsidP="008302E0">
            <w:r>
              <w:t>ST</w:t>
            </w:r>
          </w:p>
        </w:tc>
        <w:tc>
          <w:tcPr>
            <w:tcW w:w="2592" w:type="dxa"/>
          </w:tcPr>
          <w:p w:rsidR="00062085" w:rsidRDefault="00062085" w:rsidP="008302E0">
            <w:r>
              <w:t>Afkortingen met hoofdletters</w:t>
            </w:r>
          </w:p>
        </w:tc>
      </w:tr>
      <w:tr w:rsidR="00062085" w:rsidTr="00062085">
        <w:tc>
          <w:tcPr>
            <w:tcW w:w="3024" w:type="dxa"/>
          </w:tcPr>
          <w:p w:rsidR="00062085" w:rsidRDefault="00062085" w:rsidP="008302E0">
            <w:r>
              <w:t>pe</w:t>
            </w:r>
          </w:p>
        </w:tc>
        <w:tc>
          <w:tcPr>
            <w:tcW w:w="3024" w:type="dxa"/>
          </w:tcPr>
          <w:p w:rsidR="00062085" w:rsidRDefault="00062085" w:rsidP="008302E0">
            <w:r>
              <w:t>PE</w:t>
            </w:r>
          </w:p>
        </w:tc>
        <w:tc>
          <w:tcPr>
            <w:tcW w:w="2592" w:type="dxa"/>
          </w:tcPr>
          <w:p w:rsidR="00062085" w:rsidRDefault="00062085" w:rsidP="008302E0">
            <w:r>
              <w:t>Afkortingen met hoofdletters</w:t>
            </w:r>
          </w:p>
        </w:tc>
      </w:tr>
      <w:tr w:rsidR="00062085" w:rsidTr="00062085">
        <w:tc>
          <w:tcPr>
            <w:tcW w:w="3024" w:type="dxa"/>
          </w:tcPr>
          <w:p w:rsidR="00062085" w:rsidRDefault="00062085" w:rsidP="008302E0">
            <w:r>
              <w:t>persing</w:t>
            </w:r>
          </w:p>
        </w:tc>
        <w:tc>
          <w:tcPr>
            <w:tcW w:w="3024" w:type="dxa"/>
          </w:tcPr>
          <w:p w:rsidR="00062085" w:rsidRDefault="00062085" w:rsidP="008302E0">
            <w:r>
              <w:t>Persing</w:t>
            </w:r>
          </w:p>
        </w:tc>
        <w:tc>
          <w:tcPr>
            <w:tcW w:w="2592" w:type="dxa"/>
          </w:tcPr>
          <w:p w:rsidR="00062085" w:rsidRDefault="00062085" w:rsidP="008302E0">
            <w:r>
              <w:t>Hoofdletters</w:t>
            </w:r>
          </w:p>
        </w:tc>
      </w:tr>
      <w:tr w:rsidR="00062085" w:rsidTr="00062085">
        <w:tc>
          <w:tcPr>
            <w:tcW w:w="3024" w:type="dxa"/>
          </w:tcPr>
          <w:p w:rsidR="00062085" w:rsidRDefault="00062085" w:rsidP="008302E0">
            <w:r>
              <w:t>hpe</w:t>
            </w:r>
          </w:p>
        </w:tc>
        <w:tc>
          <w:tcPr>
            <w:tcW w:w="3024" w:type="dxa"/>
          </w:tcPr>
          <w:p w:rsidR="00062085" w:rsidRDefault="00062085" w:rsidP="008302E0">
            <w:r>
              <w:t>HPE</w:t>
            </w:r>
          </w:p>
        </w:tc>
        <w:tc>
          <w:tcPr>
            <w:tcW w:w="2592" w:type="dxa"/>
          </w:tcPr>
          <w:p w:rsidR="00062085" w:rsidRDefault="00062085" w:rsidP="008302E0">
            <w:r>
              <w:t>Afkortingen met hoofdletters</w:t>
            </w:r>
          </w:p>
        </w:tc>
      </w:tr>
      <w:tr w:rsidR="00062085" w:rsidTr="00062085">
        <w:tc>
          <w:tcPr>
            <w:tcW w:w="3024" w:type="dxa"/>
          </w:tcPr>
          <w:p w:rsidR="00062085" w:rsidRDefault="00062085" w:rsidP="008302E0">
            <w:r>
              <w:t>hdpe</w:t>
            </w:r>
          </w:p>
        </w:tc>
        <w:tc>
          <w:tcPr>
            <w:tcW w:w="3024" w:type="dxa"/>
          </w:tcPr>
          <w:p w:rsidR="00062085" w:rsidRDefault="00062085" w:rsidP="008302E0">
            <w:r>
              <w:t>HDPE</w:t>
            </w:r>
          </w:p>
        </w:tc>
        <w:tc>
          <w:tcPr>
            <w:tcW w:w="2592" w:type="dxa"/>
          </w:tcPr>
          <w:p w:rsidR="00062085" w:rsidRDefault="00062085" w:rsidP="008302E0">
            <w:r>
              <w:t>Afkortingen met hoofdletters</w:t>
            </w:r>
          </w:p>
        </w:tc>
      </w:tr>
      <w:tr w:rsidR="00062085" w:rsidTr="00062085">
        <w:tc>
          <w:tcPr>
            <w:tcW w:w="3024" w:type="dxa"/>
          </w:tcPr>
          <w:p w:rsidR="00062085" w:rsidRDefault="00062085" w:rsidP="008302E0">
            <w:r>
              <w:t>Pvc</w:t>
            </w:r>
          </w:p>
        </w:tc>
        <w:tc>
          <w:tcPr>
            <w:tcW w:w="3024" w:type="dxa"/>
          </w:tcPr>
          <w:p w:rsidR="00062085" w:rsidRDefault="00062085" w:rsidP="008302E0">
            <w:r>
              <w:t>PVC</w:t>
            </w:r>
          </w:p>
        </w:tc>
        <w:tc>
          <w:tcPr>
            <w:tcW w:w="2592" w:type="dxa"/>
          </w:tcPr>
          <w:p w:rsidR="00062085" w:rsidRDefault="00062085" w:rsidP="008302E0">
            <w:r>
              <w:t>Afkortingen met hoofdletters</w:t>
            </w:r>
          </w:p>
        </w:tc>
      </w:tr>
      <w:tr w:rsidR="00062085" w:rsidTr="00062085">
        <w:tc>
          <w:tcPr>
            <w:tcW w:w="3024" w:type="dxa"/>
          </w:tcPr>
          <w:p w:rsidR="00062085" w:rsidRDefault="00062085" w:rsidP="008302E0">
            <w:r>
              <w:t>fe</w:t>
            </w:r>
          </w:p>
        </w:tc>
        <w:tc>
          <w:tcPr>
            <w:tcW w:w="3024" w:type="dxa"/>
          </w:tcPr>
          <w:p w:rsidR="00062085" w:rsidRDefault="00062085" w:rsidP="008302E0">
            <w:r>
              <w:t>FE</w:t>
            </w:r>
          </w:p>
        </w:tc>
        <w:tc>
          <w:tcPr>
            <w:tcW w:w="2592" w:type="dxa"/>
          </w:tcPr>
          <w:p w:rsidR="00062085" w:rsidRDefault="00062085" w:rsidP="008302E0">
            <w:r>
              <w:t>Afkortingen met hoofdletters</w:t>
            </w:r>
          </w:p>
        </w:tc>
      </w:tr>
      <w:tr w:rsidR="00062085" w:rsidTr="00062085">
        <w:tc>
          <w:tcPr>
            <w:tcW w:w="3024" w:type="dxa"/>
          </w:tcPr>
          <w:p w:rsidR="00062085" w:rsidRDefault="00062085" w:rsidP="008302E0">
            <w:r>
              <w:t>ac</w:t>
            </w:r>
          </w:p>
        </w:tc>
        <w:tc>
          <w:tcPr>
            <w:tcW w:w="3024" w:type="dxa"/>
          </w:tcPr>
          <w:p w:rsidR="00062085" w:rsidRDefault="00062085" w:rsidP="008302E0">
            <w:r>
              <w:t>AC</w:t>
            </w:r>
          </w:p>
        </w:tc>
        <w:tc>
          <w:tcPr>
            <w:tcW w:w="2592" w:type="dxa"/>
          </w:tcPr>
          <w:p w:rsidR="00062085" w:rsidRDefault="00062085" w:rsidP="008302E0">
            <w:r>
              <w:t>Afkortingen met hoofdletters</w:t>
            </w:r>
          </w:p>
        </w:tc>
      </w:tr>
      <w:tr w:rsidR="00062085" w:rsidTr="00062085">
        <w:tc>
          <w:tcPr>
            <w:tcW w:w="3024" w:type="dxa"/>
          </w:tcPr>
          <w:p w:rsidR="00062085" w:rsidRDefault="00062085" w:rsidP="008302E0">
            <w:r>
              <w:t>tyleen</w:t>
            </w:r>
          </w:p>
        </w:tc>
        <w:tc>
          <w:tcPr>
            <w:tcW w:w="3024" w:type="dxa"/>
          </w:tcPr>
          <w:p w:rsidR="00062085" w:rsidRDefault="00062085" w:rsidP="008302E0">
            <w:r>
              <w:t>Tyleen</w:t>
            </w:r>
          </w:p>
        </w:tc>
        <w:tc>
          <w:tcPr>
            <w:tcW w:w="2592" w:type="dxa"/>
          </w:tcPr>
          <w:p w:rsidR="00062085" w:rsidRDefault="00062085" w:rsidP="008302E0">
            <w:r>
              <w:t>Hoofdletters</w:t>
            </w:r>
          </w:p>
        </w:tc>
      </w:tr>
    </w:tbl>
    <w:p w:rsidR="00062085" w:rsidRDefault="00062085" w:rsidP="008302E0">
      <w:r>
        <w:rPr>
          <w:rFonts w:ascii="Arial" w:hAnsi="Arial"/>
          <w:color w:val="000000"/>
        </w:rPr>
        <w:t xml:space="preserve"> </w:t>
      </w:r>
    </w:p>
    <w:p w:rsidR="00062085" w:rsidRDefault="00062085" w:rsidP="008302E0">
      <w:pPr>
        <w:pStyle w:val="Kop1"/>
      </w:pPr>
      <w:bookmarkStart w:id="277" w:name="_Toc14728385"/>
      <w:r>
        <w:t>Relationship Classes</w:t>
      </w:r>
      <w:bookmarkEnd w:id="277"/>
    </w:p>
    <w:p w:rsidR="00062085" w:rsidRPr="00700351" w:rsidRDefault="00062085" w:rsidP="008302E0">
      <w:pPr>
        <w:pStyle w:val="Kop2"/>
      </w:pPr>
      <w:bookmarkStart w:id="278" w:name="_Toc14728386"/>
      <w:r w:rsidRPr="00700351">
        <w:t>Relationship Classes: Verwijderen en herderfineren relaties</w:t>
      </w:r>
      <w:bookmarkEnd w:id="278"/>
      <w:r w:rsidRPr="00700351">
        <w:br/>
      </w:r>
    </w:p>
    <w:p w:rsidR="00062085" w:rsidRPr="00700351" w:rsidRDefault="00062085" w:rsidP="008302E0">
      <w:pPr>
        <w:pStyle w:val="Geenafstand"/>
      </w:pPr>
      <w:r w:rsidRPr="00700351">
        <w:t>De volgende Relationship Classes zijn verwijderd of worden opnieuw aangemaakt om de definitie eenduidig te maken:</w:t>
      </w:r>
      <w:r w:rsidRPr="00700351">
        <w:br/>
      </w:r>
    </w:p>
    <w:p w:rsidR="00062085" w:rsidRDefault="00062085" w:rsidP="008302E0">
      <w:pPr>
        <w:pStyle w:val="Kop3"/>
      </w:pPr>
      <w:bookmarkStart w:id="279" w:name="_Toc14728387"/>
      <w:r>
        <w:t>begroeidTerreindeelBerm_begroeidTerreindeelBermKr_cr</w:t>
      </w:r>
      <w:bookmarkEnd w:id="279"/>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begroeidTerreindeelBerm_v</w:t>
            </w:r>
          </w:p>
        </w:tc>
        <w:tc>
          <w:tcPr>
            <w:tcW w:w="2880" w:type="dxa"/>
          </w:tcPr>
          <w:p w:rsidR="00062085" w:rsidRDefault="00062085" w:rsidP="008302E0">
            <w:r>
              <w:t>begroeidTerreindeelBermKr_l</w:t>
            </w:r>
          </w:p>
        </w:tc>
        <w:tc>
          <w:tcPr>
            <w:tcW w:w="2880" w:type="dxa"/>
          </w:tcPr>
          <w:p w:rsidR="00062085" w:rsidRDefault="00062085" w:rsidP="008302E0">
            <w:r>
              <w:t>Relationship class wordt verwijderd</w:t>
            </w:r>
          </w:p>
        </w:tc>
      </w:tr>
    </w:tbl>
    <w:p w:rsidR="00062085" w:rsidRDefault="00062085" w:rsidP="008302E0">
      <w:pPr>
        <w:pStyle w:val="Geenafstand"/>
      </w:pPr>
      <w:r>
        <w:lastRenderedPageBreak/>
        <w:t xml:space="preserve"> </w:t>
      </w:r>
    </w:p>
    <w:p w:rsidR="00062085" w:rsidRDefault="00062085" w:rsidP="008302E0">
      <w:pPr>
        <w:pStyle w:val="Kop3"/>
      </w:pPr>
      <w:bookmarkStart w:id="280" w:name="_Toc14728388"/>
      <w:r>
        <w:t>begroeidTerreindeelPlantvak_begroeidTerreindeelPlKr_cr</w:t>
      </w:r>
      <w:bookmarkEnd w:id="280"/>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begroeidTerreindeelPlantvak_v</w:t>
            </w:r>
          </w:p>
        </w:tc>
        <w:tc>
          <w:tcPr>
            <w:tcW w:w="2880" w:type="dxa"/>
          </w:tcPr>
          <w:p w:rsidR="00062085" w:rsidRDefault="00062085" w:rsidP="008302E0">
            <w:r>
              <w:t>begroeidTerreindeelPlKr_l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81" w:name="_Toc14728389"/>
      <w:r>
        <w:t>onbegroeidTerreindeel_onbegroeidTerreindeelKruin_cr</w:t>
      </w:r>
      <w:bookmarkEnd w:id="281"/>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onbegroeidTerreindeel_v</w:t>
            </w:r>
          </w:p>
        </w:tc>
        <w:tc>
          <w:tcPr>
            <w:tcW w:w="2880" w:type="dxa"/>
          </w:tcPr>
          <w:p w:rsidR="00062085" w:rsidRDefault="00062085" w:rsidP="008302E0">
            <w:r>
              <w:t>onbegroeidTerreindeelKruin_l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82" w:name="_Toc14728390"/>
      <w:r>
        <w:t>ondersteunendWegdeelPlantvak_ondersteunendWegdeelPlKr_cr</w:t>
      </w:r>
      <w:bookmarkEnd w:id="282"/>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ondersteunendWegdeelPlantvak_v</w:t>
            </w:r>
          </w:p>
        </w:tc>
        <w:tc>
          <w:tcPr>
            <w:tcW w:w="2880" w:type="dxa"/>
          </w:tcPr>
          <w:p w:rsidR="00062085" w:rsidRDefault="00062085" w:rsidP="008302E0">
            <w:r>
              <w:t>ondersteunendWegdeelPlKr_l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83" w:name="_Toc14728391"/>
      <w:r>
        <w:t>ondersteunendWegdeel_ondersteunendWegdeelKruin_cr</w:t>
      </w:r>
      <w:bookmarkEnd w:id="283"/>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ondersteunendWegdeel_v</w:t>
            </w:r>
          </w:p>
        </w:tc>
        <w:tc>
          <w:tcPr>
            <w:tcW w:w="2880" w:type="dxa"/>
          </w:tcPr>
          <w:p w:rsidR="00062085" w:rsidRDefault="00062085" w:rsidP="008302E0">
            <w:r>
              <w:t>ondersteunendWegdeelKruin_l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84" w:name="_Toc14728392"/>
      <w:r>
        <w:t>scheiding_l_beschoeiingInspectie_tbl_r</w:t>
      </w:r>
      <w:bookmarkEnd w:id="284"/>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RPr="00700351" w:rsidTr="00062085">
        <w:tc>
          <w:tcPr>
            <w:tcW w:w="2880" w:type="dxa"/>
          </w:tcPr>
          <w:p w:rsidR="00062085" w:rsidRDefault="00062085" w:rsidP="008302E0">
            <w:r>
              <w:t>scheidingOevervak_l</w:t>
            </w:r>
          </w:p>
        </w:tc>
        <w:tc>
          <w:tcPr>
            <w:tcW w:w="2880" w:type="dxa"/>
          </w:tcPr>
          <w:p w:rsidR="00062085" w:rsidRDefault="00062085" w:rsidP="008302E0">
            <w:r>
              <w:t>beschoeiingInspectie_tbl</w:t>
            </w:r>
          </w:p>
        </w:tc>
        <w:tc>
          <w:tcPr>
            <w:tcW w:w="2880" w:type="dxa"/>
          </w:tcPr>
          <w:p w:rsidR="00062085" w:rsidRPr="00700351" w:rsidRDefault="00062085" w:rsidP="008302E0">
            <w:r w:rsidRPr="00700351">
              <w:t>Relationship class wordt opnieuw aangemaakt omdat deze verkeerd is gekoppeld (koppeling is nu scheidingOevervak_l met beschoeiingInspectie_tbl)</w:t>
            </w:r>
          </w:p>
        </w:tc>
      </w:tr>
    </w:tbl>
    <w:p w:rsidR="00062085" w:rsidRPr="00700351" w:rsidRDefault="00062085" w:rsidP="008302E0">
      <w:pPr>
        <w:pStyle w:val="Geenafstand"/>
      </w:pPr>
      <w:r w:rsidRPr="00700351">
        <w:lastRenderedPageBreak/>
        <w:t xml:space="preserve"> </w:t>
      </w:r>
    </w:p>
    <w:p w:rsidR="00062085" w:rsidRDefault="00062085" w:rsidP="008302E0">
      <w:pPr>
        <w:pStyle w:val="Kop3"/>
      </w:pPr>
      <w:bookmarkStart w:id="285" w:name="_Toc14728393"/>
      <w:r>
        <w:t>scheidingOevervak_l_bouwdeelOevervak_tbl_r</w:t>
      </w:r>
      <w:bookmarkEnd w:id="285"/>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scheidingOevervak_l</w:t>
            </w:r>
          </w:p>
        </w:tc>
        <w:tc>
          <w:tcPr>
            <w:tcW w:w="2880" w:type="dxa"/>
          </w:tcPr>
          <w:p w:rsidR="00062085" w:rsidRDefault="00062085" w:rsidP="008302E0">
            <w:r>
              <w:t>bouwdeelOevervak_tbl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86" w:name="_Toc14728394"/>
      <w:r>
        <w:t>kunstwerkBeweegbaar_p_kwElement_tbl_r</w:t>
      </w:r>
      <w:bookmarkEnd w:id="286"/>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kunstwerkBeweegbaar_p</w:t>
            </w:r>
          </w:p>
        </w:tc>
        <w:tc>
          <w:tcPr>
            <w:tcW w:w="2880" w:type="dxa"/>
          </w:tcPr>
          <w:p w:rsidR="00062085" w:rsidRDefault="00062085" w:rsidP="008302E0">
            <w:r>
              <w:t>kwElement_tbl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87" w:name="_Toc14728395"/>
      <w:r>
        <w:t>schutsluis_p_kwElement_tbl_r</w:t>
      </w:r>
      <w:bookmarkEnd w:id="287"/>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schutsluis_p</w:t>
            </w:r>
          </w:p>
        </w:tc>
        <w:tc>
          <w:tcPr>
            <w:tcW w:w="2880" w:type="dxa"/>
          </w:tcPr>
          <w:p w:rsidR="00062085" w:rsidRDefault="00062085" w:rsidP="008302E0">
            <w:r>
              <w:t>kwElement_tbl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88" w:name="_Toc14728396"/>
      <w:r>
        <w:t>scheidingOevervak_l_nenConditiescore_tbl_r</w:t>
      </w:r>
      <w:bookmarkEnd w:id="288"/>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scheidingOevervak_l</w:t>
            </w:r>
          </w:p>
        </w:tc>
        <w:tc>
          <w:tcPr>
            <w:tcW w:w="2880" w:type="dxa"/>
          </w:tcPr>
          <w:p w:rsidR="00062085" w:rsidRDefault="00062085" w:rsidP="008302E0">
            <w:r>
              <w:t>nenConditiescore_tbl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89" w:name="_Toc14728397"/>
      <w:r>
        <w:t>diepteTovMaaiveld_p_utiliteitsNet_tbl_r</w:t>
      </w:r>
      <w:bookmarkEnd w:id="289"/>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diepteTovMaaiveld_p</w:t>
            </w:r>
          </w:p>
        </w:tc>
        <w:tc>
          <w:tcPr>
            <w:tcW w:w="2880" w:type="dxa"/>
          </w:tcPr>
          <w:p w:rsidR="00062085" w:rsidRDefault="00062085" w:rsidP="008302E0">
            <w:r>
              <w:t>utiliteitsNet_tbl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0" w:name="_Toc14728398"/>
      <w:r>
        <w:t>utiliteitsNet_tbl_aanduidingEisVoorzorgsmaatr_p_r</w:t>
      </w:r>
      <w:bookmarkEnd w:id="290"/>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utiliteitsNet_tbl</w:t>
            </w:r>
          </w:p>
        </w:tc>
        <w:tc>
          <w:tcPr>
            <w:tcW w:w="2880" w:type="dxa"/>
          </w:tcPr>
          <w:p w:rsidR="00062085" w:rsidRDefault="00062085" w:rsidP="008302E0">
            <w:r>
              <w:t>aanduidingEisVoorzorgs</w:t>
            </w:r>
            <w:r>
              <w:lastRenderedPageBreak/>
              <w:t>maatr_p</w:t>
            </w:r>
          </w:p>
        </w:tc>
        <w:tc>
          <w:tcPr>
            <w:tcW w:w="2880" w:type="dxa"/>
          </w:tcPr>
          <w:p w:rsidR="00062085" w:rsidRDefault="00062085" w:rsidP="008302E0">
            <w:r>
              <w:lastRenderedPageBreak/>
              <w:t xml:space="preserve">Relationship class wordt </w:t>
            </w:r>
            <w:r>
              <w:lastRenderedPageBreak/>
              <w:t>verwijderd</w:t>
            </w:r>
          </w:p>
        </w:tc>
      </w:tr>
    </w:tbl>
    <w:p w:rsidR="00062085" w:rsidRDefault="00062085" w:rsidP="008302E0">
      <w:pPr>
        <w:pStyle w:val="Geenafstand"/>
      </w:pPr>
      <w:r>
        <w:lastRenderedPageBreak/>
        <w:t xml:space="preserve"> </w:t>
      </w:r>
    </w:p>
    <w:p w:rsidR="00062085" w:rsidRDefault="00062085" w:rsidP="008302E0">
      <w:pPr>
        <w:pStyle w:val="Kop3"/>
      </w:pPr>
      <w:bookmarkStart w:id="291" w:name="_Toc14728399"/>
      <w:r>
        <w:t>utiliteitsNet_tbl_aanduidingVerzoekContact_p_r</w:t>
      </w:r>
      <w:bookmarkEnd w:id="291"/>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utiliteitsNet_tbl</w:t>
            </w:r>
          </w:p>
        </w:tc>
        <w:tc>
          <w:tcPr>
            <w:tcW w:w="2880" w:type="dxa"/>
          </w:tcPr>
          <w:p w:rsidR="00062085" w:rsidRDefault="00062085" w:rsidP="008302E0">
            <w:r>
              <w:t>aanduidingVerzoekContact_p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2" w:name="_Toc14728400"/>
      <w:r>
        <w:t>electriciteitskabel_l_aanduidingVerzoekContact_p_r</w:t>
      </w:r>
      <w:bookmarkEnd w:id="292"/>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electriciteitskabel_l</w:t>
            </w:r>
          </w:p>
        </w:tc>
        <w:tc>
          <w:tcPr>
            <w:tcW w:w="2880" w:type="dxa"/>
          </w:tcPr>
          <w:p w:rsidR="00062085" w:rsidRDefault="00062085" w:rsidP="008302E0">
            <w:r>
              <w:t>aanduidingVerzoekContact_p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3" w:name="_Toc14728401"/>
      <w:r>
        <w:t>kunstwerkVast_p_doorvaartmaat_p_r</w:t>
      </w:r>
      <w:bookmarkEnd w:id="293"/>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kunstwerkVast_p</w:t>
            </w:r>
          </w:p>
        </w:tc>
        <w:tc>
          <w:tcPr>
            <w:tcW w:w="2880" w:type="dxa"/>
          </w:tcPr>
          <w:p w:rsidR="00062085" w:rsidRDefault="00062085" w:rsidP="008302E0">
            <w:r>
              <w:t>doorvaartmaat_p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4" w:name="_Toc14728402"/>
      <w:r>
        <w:t>utiliteitsNet_tbl_kabelbed_v_r</w:t>
      </w:r>
      <w:bookmarkEnd w:id="294"/>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utiliteitsNet_tbl</w:t>
            </w:r>
          </w:p>
        </w:tc>
        <w:tc>
          <w:tcPr>
            <w:tcW w:w="2880" w:type="dxa"/>
          </w:tcPr>
          <w:p w:rsidR="00062085" w:rsidRDefault="00062085" w:rsidP="008302E0">
            <w:r>
              <w:t>kabelbed_v</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5" w:name="_Toc14728403"/>
      <w:r>
        <w:t>diepteTovMaaiveld_p_kabelbed_v_r</w:t>
      </w:r>
      <w:bookmarkEnd w:id="295"/>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diepteTovMaaiveld_p</w:t>
            </w:r>
          </w:p>
        </w:tc>
        <w:tc>
          <w:tcPr>
            <w:tcW w:w="2880" w:type="dxa"/>
          </w:tcPr>
          <w:p w:rsidR="00062085" w:rsidRDefault="00062085" w:rsidP="008302E0">
            <w:r>
              <w:t>kabelbed_v</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6" w:name="_Toc14728404"/>
      <w:r>
        <w:t>diepteTovMaaiveld_p_electriciteitskabel_l_r</w:t>
      </w:r>
      <w:bookmarkEnd w:id="296"/>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lastRenderedPageBreak/>
              <w:t>diepteTovMaaiveld_p</w:t>
            </w:r>
          </w:p>
        </w:tc>
        <w:tc>
          <w:tcPr>
            <w:tcW w:w="2880" w:type="dxa"/>
          </w:tcPr>
          <w:p w:rsidR="00062085" w:rsidRDefault="00062085" w:rsidP="008302E0">
            <w:r>
              <w:t>electriciteitskabel_l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7" w:name="_Toc14728405"/>
      <w:r>
        <w:t>traject_v_kunstwerkBeweegbaar_p_r</w:t>
      </w:r>
      <w:bookmarkEnd w:id="297"/>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traject_v</w:t>
            </w:r>
          </w:p>
        </w:tc>
        <w:tc>
          <w:tcPr>
            <w:tcW w:w="2880" w:type="dxa"/>
          </w:tcPr>
          <w:p w:rsidR="00062085" w:rsidRDefault="00062085" w:rsidP="008302E0">
            <w:r>
              <w:t>kunstwerkBeweegbaar_p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8" w:name="_Toc14728406"/>
      <w:r>
        <w:t>vaarwegdeeltraject_v_kunstwerkBeweegbaar_p_r</w:t>
      </w:r>
      <w:bookmarkEnd w:id="298"/>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vaarwegdeeltraject_v</w:t>
            </w:r>
          </w:p>
        </w:tc>
        <w:tc>
          <w:tcPr>
            <w:tcW w:w="2880" w:type="dxa"/>
          </w:tcPr>
          <w:p w:rsidR="00062085" w:rsidRDefault="00062085" w:rsidP="008302E0">
            <w:r>
              <w:t>kunstwerkBeweegbaar_p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299" w:name="_Toc14728407"/>
      <w:r>
        <w:t>adres_tbl_kunstwerkBeweegbaar_p_r</w:t>
      </w:r>
      <w:bookmarkEnd w:id="299"/>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adres_tbl</w:t>
            </w:r>
          </w:p>
        </w:tc>
        <w:tc>
          <w:tcPr>
            <w:tcW w:w="2880" w:type="dxa"/>
          </w:tcPr>
          <w:p w:rsidR="00062085" w:rsidRDefault="00062085" w:rsidP="008302E0">
            <w:r>
              <w:t>kunstwerkBeweegbaar_p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0" w:name="_Toc14728408"/>
      <w:r>
        <w:t>traject_v_kunstwerkVast_p_r</w:t>
      </w:r>
      <w:bookmarkEnd w:id="300"/>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traject_v</w:t>
            </w:r>
          </w:p>
        </w:tc>
        <w:tc>
          <w:tcPr>
            <w:tcW w:w="2880" w:type="dxa"/>
          </w:tcPr>
          <w:p w:rsidR="00062085" w:rsidRDefault="00062085" w:rsidP="008302E0">
            <w:r>
              <w:t>kunstwerkVast_p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1" w:name="_Toc14728409"/>
      <w:r>
        <w:t>adres_tbl_kunstwerkVast_p_r</w:t>
      </w:r>
      <w:bookmarkEnd w:id="301"/>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adres_tbl</w:t>
            </w:r>
          </w:p>
        </w:tc>
        <w:tc>
          <w:tcPr>
            <w:tcW w:w="2880" w:type="dxa"/>
          </w:tcPr>
          <w:p w:rsidR="00062085" w:rsidRDefault="00062085" w:rsidP="008302E0">
            <w:r>
              <w:t>kunstwerkVast_p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2" w:name="_Toc14728410"/>
      <w:r>
        <w:lastRenderedPageBreak/>
        <w:t>straatmeubilair_p_lamp_p_r</w:t>
      </w:r>
      <w:bookmarkEnd w:id="302"/>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straatmeubilair_p</w:t>
            </w:r>
          </w:p>
        </w:tc>
        <w:tc>
          <w:tcPr>
            <w:tcW w:w="2880" w:type="dxa"/>
          </w:tcPr>
          <w:p w:rsidR="00062085" w:rsidRDefault="00062085" w:rsidP="008302E0">
            <w:r>
              <w:t>lamp_p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3" w:name="_Toc14728411"/>
      <w:r>
        <w:t>diepteTovMaaiveld_p_leidingelement_p_r</w:t>
      </w:r>
      <w:bookmarkEnd w:id="303"/>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diepteTovMaaiveld_p</w:t>
            </w:r>
          </w:p>
        </w:tc>
        <w:tc>
          <w:tcPr>
            <w:tcW w:w="2880" w:type="dxa"/>
          </w:tcPr>
          <w:p w:rsidR="00062085" w:rsidRDefault="00062085" w:rsidP="008302E0">
            <w:r>
              <w:t>leidingelement_p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4" w:name="_Toc14728412"/>
      <w:r>
        <w:t>diepteTovMaaiveld_p_mantelbuis_v_r</w:t>
      </w:r>
      <w:bookmarkEnd w:id="304"/>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diepteTovMaaiveld_p</w:t>
            </w:r>
          </w:p>
        </w:tc>
        <w:tc>
          <w:tcPr>
            <w:tcW w:w="2880" w:type="dxa"/>
          </w:tcPr>
          <w:p w:rsidR="00062085" w:rsidRDefault="00062085" w:rsidP="008302E0">
            <w:r>
              <w:t>mantelbuis_v</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5" w:name="_Toc14728413"/>
      <w:r>
        <w:t>oevervak_v_scheidingOevervak_l_r</w:t>
      </w:r>
      <w:bookmarkEnd w:id="305"/>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oevervak_v</w:t>
            </w:r>
          </w:p>
        </w:tc>
        <w:tc>
          <w:tcPr>
            <w:tcW w:w="2880" w:type="dxa"/>
          </w:tcPr>
          <w:p w:rsidR="00062085" w:rsidRDefault="00062085" w:rsidP="008302E0">
            <w:r>
              <w:t>scheidingOevervak_l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6" w:name="_Toc14728414"/>
      <w:r>
        <w:t>vaarwegdeeltraject_v_schutsluis_p_r</w:t>
      </w:r>
      <w:bookmarkEnd w:id="306"/>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vaarwegdeeltraject_v</w:t>
            </w:r>
          </w:p>
        </w:tc>
        <w:tc>
          <w:tcPr>
            <w:tcW w:w="2880" w:type="dxa"/>
          </w:tcPr>
          <w:p w:rsidR="00062085" w:rsidRDefault="00062085" w:rsidP="008302E0">
            <w:r>
              <w:t>schutsluis_p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7" w:name="_Toc14728415"/>
      <w:r>
        <w:t>traject_v_schutsluis_p_r</w:t>
      </w:r>
      <w:bookmarkEnd w:id="307"/>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traject_v</w:t>
            </w:r>
          </w:p>
        </w:tc>
        <w:tc>
          <w:tcPr>
            <w:tcW w:w="2880" w:type="dxa"/>
          </w:tcPr>
          <w:p w:rsidR="00062085" w:rsidRDefault="00062085" w:rsidP="008302E0">
            <w:r>
              <w:t>schutsluis_p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8" w:name="_Toc14728416"/>
      <w:r>
        <w:lastRenderedPageBreak/>
        <w:t>adres_tbl_schutsluis_p_r</w:t>
      </w:r>
      <w:bookmarkEnd w:id="308"/>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adres_tbl</w:t>
            </w:r>
          </w:p>
        </w:tc>
        <w:tc>
          <w:tcPr>
            <w:tcW w:w="2880" w:type="dxa"/>
          </w:tcPr>
          <w:p w:rsidR="00062085" w:rsidRDefault="00062085" w:rsidP="008302E0">
            <w:r>
              <w:t>schutsluis_p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09" w:name="_Toc14728417"/>
      <w:r>
        <w:t>mastDraagconstructie_p_sensor_p_r</w:t>
      </w:r>
      <w:bookmarkEnd w:id="309"/>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mastDraagconstructie_p</w:t>
            </w:r>
          </w:p>
        </w:tc>
        <w:tc>
          <w:tcPr>
            <w:tcW w:w="2880" w:type="dxa"/>
          </w:tcPr>
          <w:p w:rsidR="00062085" w:rsidRDefault="00062085" w:rsidP="008302E0">
            <w:r>
              <w:t>sensor_p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10" w:name="_Toc14728418"/>
      <w:r>
        <w:t>diepteTovMaaiveld_p_telecommunicatiekabel_l_r</w:t>
      </w:r>
      <w:bookmarkEnd w:id="310"/>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diepteTovMaaiveld_p</w:t>
            </w:r>
          </w:p>
        </w:tc>
        <w:tc>
          <w:tcPr>
            <w:tcW w:w="2880" w:type="dxa"/>
          </w:tcPr>
          <w:p w:rsidR="00062085" w:rsidRDefault="00062085" w:rsidP="008302E0">
            <w:r>
              <w:t>telecommunicatiekabel_l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11" w:name="_Toc14728419"/>
      <w:r>
        <w:t>traject_v_telpaal_p_r</w:t>
      </w:r>
      <w:bookmarkEnd w:id="311"/>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traject_v</w:t>
            </w:r>
          </w:p>
        </w:tc>
        <w:tc>
          <w:tcPr>
            <w:tcW w:w="2880" w:type="dxa"/>
          </w:tcPr>
          <w:p w:rsidR="00062085" w:rsidRDefault="00062085" w:rsidP="008302E0">
            <w:r>
              <w:t>telpaal_p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12" w:name="_Toc14728420"/>
      <w:r>
        <w:t>utiliteitsNet_tbl_telpaal_p_r</w:t>
      </w:r>
      <w:bookmarkEnd w:id="312"/>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utiliteitsNet_tbl</w:t>
            </w:r>
          </w:p>
        </w:tc>
        <w:tc>
          <w:tcPr>
            <w:tcW w:w="2880" w:type="dxa"/>
          </w:tcPr>
          <w:p w:rsidR="00062085" w:rsidRDefault="00062085" w:rsidP="008302E0">
            <w:r>
              <w:t>telpaal_p</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13" w:name="_Toc14728421"/>
      <w:r>
        <w:t>halte_v_overigBouwwerk_v_r</w:t>
      </w:r>
      <w:bookmarkEnd w:id="313"/>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halte_v</w:t>
            </w:r>
          </w:p>
        </w:tc>
        <w:tc>
          <w:tcPr>
            <w:tcW w:w="2880" w:type="dxa"/>
          </w:tcPr>
          <w:p w:rsidR="00062085" w:rsidRDefault="00062085" w:rsidP="008302E0">
            <w:r>
              <w:t>overigBouwwerk_v</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14" w:name="_Toc14728422"/>
      <w:r>
        <w:lastRenderedPageBreak/>
        <w:t>traject_v_ondersteunendWegdeelPlantvak_v_r</w:t>
      </w:r>
      <w:bookmarkEnd w:id="314"/>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traject_v</w:t>
            </w:r>
          </w:p>
        </w:tc>
        <w:tc>
          <w:tcPr>
            <w:tcW w:w="2880" w:type="dxa"/>
          </w:tcPr>
          <w:p w:rsidR="00062085" w:rsidRDefault="00062085" w:rsidP="008302E0">
            <w:r>
              <w:t>ondersteunendWegdeelPlantvak_v</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Default="00062085" w:rsidP="008302E0">
      <w:pPr>
        <w:pStyle w:val="Kop3"/>
      </w:pPr>
      <w:bookmarkStart w:id="315" w:name="_Toc14728423"/>
      <w:r>
        <w:t>kunstwerkVast_p_kwElement_tbl_r</w:t>
      </w:r>
      <w:bookmarkEnd w:id="315"/>
    </w:p>
    <w:tbl>
      <w:tblPr>
        <w:tblW w:w="0" w:type="auto"/>
        <w:tblLayout w:type="fixed"/>
        <w:tblLook w:val="04A0" w:firstRow="1" w:lastRow="0" w:firstColumn="1" w:lastColumn="0" w:noHBand="0" w:noVBand="1"/>
      </w:tblPr>
      <w:tblGrid>
        <w:gridCol w:w="2880"/>
        <w:gridCol w:w="2880"/>
        <w:gridCol w:w="2880"/>
      </w:tblGrid>
      <w:tr w:rsidR="00062085" w:rsidTr="00062085">
        <w:tc>
          <w:tcPr>
            <w:tcW w:w="2880" w:type="dxa"/>
          </w:tcPr>
          <w:p w:rsidR="00062085" w:rsidRDefault="00062085" w:rsidP="008302E0">
            <w:r>
              <w:t>Origin</w:t>
            </w:r>
          </w:p>
        </w:tc>
        <w:tc>
          <w:tcPr>
            <w:tcW w:w="2880" w:type="dxa"/>
          </w:tcPr>
          <w:p w:rsidR="00062085" w:rsidRDefault="00062085" w:rsidP="008302E0">
            <w:r>
              <w:t>Destination</w:t>
            </w:r>
          </w:p>
        </w:tc>
        <w:tc>
          <w:tcPr>
            <w:tcW w:w="2880" w:type="dxa"/>
          </w:tcPr>
          <w:p w:rsidR="00062085" w:rsidRDefault="00062085" w:rsidP="008302E0">
            <w:r>
              <w:t>Reden</w:t>
            </w:r>
          </w:p>
        </w:tc>
      </w:tr>
      <w:tr w:rsidR="00062085" w:rsidTr="00062085">
        <w:tc>
          <w:tcPr>
            <w:tcW w:w="2880" w:type="dxa"/>
          </w:tcPr>
          <w:p w:rsidR="00062085" w:rsidRDefault="00062085" w:rsidP="008302E0">
            <w:r>
              <w:t>kunstwerkVast_p</w:t>
            </w:r>
          </w:p>
        </w:tc>
        <w:tc>
          <w:tcPr>
            <w:tcW w:w="2880" w:type="dxa"/>
          </w:tcPr>
          <w:p w:rsidR="00062085" w:rsidRDefault="00062085" w:rsidP="008302E0">
            <w:r>
              <w:t>kwElement_tbl</w:t>
            </w:r>
          </w:p>
        </w:tc>
        <w:tc>
          <w:tcPr>
            <w:tcW w:w="2880" w:type="dxa"/>
          </w:tcPr>
          <w:p w:rsidR="00062085" w:rsidRDefault="00062085" w:rsidP="008302E0">
            <w:r>
              <w:t>Relationship class wordt verwijderd</w:t>
            </w:r>
          </w:p>
        </w:tc>
      </w:tr>
    </w:tbl>
    <w:p w:rsidR="00062085" w:rsidRDefault="00062085" w:rsidP="008302E0">
      <w:pPr>
        <w:pStyle w:val="Geenafstand"/>
      </w:pPr>
      <w:r>
        <w:t xml:space="preserve"> </w:t>
      </w:r>
    </w:p>
    <w:p w:rsidR="00062085" w:rsidRPr="00062085" w:rsidRDefault="00062085" w:rsidP="008302E0">
      <w:pPr>
        <w:pStyle w:val="Kop2"/>
        <w:rPr>
          <w:lang w:val="en-GB"/>
        </w:rPr>
      </w:pPr>
      <w:bookmarkStart w:id="316" w:name="_Toc14728424"/>
      <w:r w:rsidRPr="00062085">
        <w:rPr>
          <w:lang w:val="en-GB"/>
        </w:rPr>
        <w:t>Relationship Classes: Nieuwe Relationship Classes</w:t>
      </w:r>
      <w:bookmarkEnd w:id="316"/>
      <w:r w:rsidRPr="00062085">
        <w:rPr>
          <w:lang w:val="en-GB"/>
        </w:rPr>
        <w:br/>
      </w:r>
    </w:p>
    <w:p w:rsidR="00062085" w:rsidRPr="00700351" w:rsidRDefault="00062085" w:rsidP="008302E0">
      <w:pPr>
        <w:pStyle w:val="Geenafstand"/>
      </w:pPr>
      <w:r w:rsidRPr="00700351">
        <w:t>De volgende Relationship Classes worden aangemaakt:</w:t>
      </w:r>
      <w:r w:rsidRPr="00700351">
        <w:br/>
      </w:r>
    </w:p>
    <w:p w:rsidR="00062085" w:rsidRDefault="00062085" w:rsidP="008302E0">
      <w:pPr>
        <w:pStyle w:val="Kop3"/>
      </w:pPr>
      <w:bookmarkStart w:id="317" w:name="_Toc14728425"/>
      <w:r>
        <w:t>traject_v_kunstwerk_p_r</w:t>
      </w:r>
      <w:bookmarkEnd w:id="317"/>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traject_v</w:t>
            </w:r>
          </w:p>
        </w:tc>
        <w:tc>
          <w:tcPr>
            <w:tcW w:w="2160" w:type="dxa"/>
          </w:tcPr>
          <w:p w:rsidR="00062085" w:rsidRDefault="00062085" w:rsidP="008302E0">
            <w:r>
              <w:t>kunstwerk_p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18" w:name="_Toc14728426"/>
      <w:r>
        <w:t>vaarwegdeeltraject_v_kunstwerk_p_r</w:t>
      </w:r>
      <w:bookmarkEnd w:id="318"/>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vaarwegdeeltraject_v</w:t>
            </w:r>
          </w:p>
        </w:tc>
        <w:tc>
          <w:tcPr>
            <w:tcW w:w="2160" w:type="dxa"/>
          </w:tcPr>
          <w:p w:rsidR="00062085" w:rsidRDefault="00062085" w:rsidP="008302E0">
            <w:r>
              <w:t>kunstwerk_p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19" w:name="_Toc14728427"/>
      <w:r>
        <w:t>adres_tbl_kunstwerk_p_r</w:t>
      </w:r>
      <w:bookmarkEnd w:id="319"/>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adres_tbl</w:t>
            </w:r>
          </w:p>
        </w:tc>
        <w:tc>
          <w:tcPr>
            <w:tcW w:w="2160" w:type="dxa"/>
          </w:tcPr>
          <w:p w:rsidR="00062085" w:rsidRDefault="00062085" w:rsidP="008302E0">
            <w:r>
              <w:t>kunstwerk_p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20" w:name="_Toc14728428"/>
      <w:r>
        <w:t>kunstwerk_p_kwElement_tbl_r</w:t>
      </w:r>
      <w:bookmarkEnd w:id="320"/>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lastRenderedPageBreak/>
              <w:t>kunstwerk_p</w:t>
            </w:r>
          </w:p>
        </w:tc>
        <w:tc>
          <w:tcPr>
            <w:tcW w:w="2160" w:type="dxa"/>
          </w:tcPr>
          <w:p w:rsidR="00062085" w:rsidRDefault="00062085" w:rsidP="008302E0">
            <w:r>
              <w:t>kwElement_tbl</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bookmarkStart w:id="321" w:name="_GoBack"/>
    </w:p>
    <w:p w:rsidR="00062085" w:rsidRDefault="00062085" w:rsidP="008302E0">
      <w:pPr>
        <w:pStyle w:val="Kop3"/>
      </w:pPr>
      <w:bookmarkStart w:id="322" w:name="_Toc14728429"/>
      <w:bookmarkEnd w:id="321"/>
      <w:r>
        <w:t>scheidingWater_l_nenConditiescore_tbl_r</w:t>
      </w:r>
      <w:bookmarkEnd w:id="322"/>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scheidingWater_l</w:t>
            </w:r>
          </w:p>
        </w:tc>
        <w:tc>
          <w:tcPr>
            <w:tcW w:w="2160" w:type="dxa"/>
          </w:tcPr>
          <w:p w:rsidR="00062085" w:rsidRDefault="00062085" w:rsidP="008302E0">
            <w:r>
              <w:t>nenConditiescore_tbl</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23" w:name="_Toc14728430"/>
      <w:r>
        <w:t>lantaarn_p_lamp_p_r</w:t>
      </w:r>
      <w:bookmarkEnd w:id="323"/>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lantaarn_p</w:t>
            </w:r>
          </w:p>
        </w:tc>
        <w:tc>
          <w:tcPr>
            <w:tcW w:w="2160" w:type="dxa"/>
          </w:tcPr>
          <w:p w:rsidR="00062085" w:rsidRDefault="00062085" w:rsidP="008302E0">
            <w:r>
              <w:t>lamp_p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24" w:name="_Toc14728431"/>
      <w:r>
        <w:t>faunavoorziening_v_terugkeervoorziening_p_r</w:t>
      </w:r>
      <w:bookmarkEnd w:id="324"/>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faunavoorziening_v</w:t>
            </w:r>
          </w:p>
        </w:tc>
        <w:tc>
          <w:tcPr>
            <w:tcW w:w="2160" w:type="dxa"/>
          </w:tcPr>
          <w:p w:rsidR="00062085" w:rsidRDefault="00062085" w:rsidP="008302E0">
            <w:r>
              <w:t>terugkeervoorziening_p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25" w:name="_Toc14728432"/>
      <w:r>
        <w:t>scheidingWater_l_bouwdeelOevervak_tbl_r</w:t>
      </w:r>
      <w:bookmarkEnd w:id="325"/>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scheidingWater_l</w:t>
            </w:r>
          </w:p>
        </w:tc>
        <w:tc>
          <w:tcPr>
            <w:tcW w:w="2160" w:type="dxa"/>
          </w:tcPr>
          <w:p w:rsidR="00062085" w:rsidRDefault="00062085" w:rsidP="008302E0">
            <w:r>
              <w:t>bouwdeelOevervak_tbl</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26" w:name="_Toc14728433"/>
      <w:r>
        <w:t>scheiding_v_bouwdeelOevervak_tbl_r</w:t>
      </w:r>
      <w:bookmarkEnd w:id="326"/>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scheiding_v</w:t>
            </w:r>
          </w:p>
        </w:tc>
        <w:tc>
          <w:tcPr>
            <w:tcW w:w="2160" w:type="dxa"/>
          </w:tcPr>
          <w:p w:rsidR="00062085" w:rsidRDefault="00062085" w:rsidP="008302E0">
            <w:r>
              <w:t>bouwdeelOevervak_tbl</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27" w:name="_Toc14728434"/>
      <w:r>
        <w:t>oevervak_v_scheidingWater_l_r</w:t>
      </w:r>
      <w:bookmarkEnd w:id="327"/>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lastRenderedPageBreak/>
              <w:t>oevervak_v</w:t>
            </w:r>
          </w:p>
        </w:tc>
        <w:tc>
          <w:tcPr>
            <w:tcW w:w="2160" w:type="dxa"/>
          </w:tcPr>
          <w:p w:rsidR="00062085" w:rsidRDefault="00062085" w:rsidP="008302E0">
            <w:r>
              <w:t>scheidingWater_l</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28" w:name="_Toc14728435"/>
      <w:r>
        <w:t>traject_v_scheidingWater_l_r</w:t>
      </w:r>
      <w:bookmarkEnd w:id="328"/>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traject_v</w:t>
            </w:r>
          </w:p>
        </w:tc>
        <w:tc>
          <w:tcPr>
            <w:tcW w:w="2160" w:type="dxa"/>
          </w:tcPr>
          <w:p w:rsidR="00062085" w:rsidRDefault="00062085" w:rsidP="008302E0">
            <w:r>
              <w:t>scheidingWater_l</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29" w:name="_Toc14728436"/>
      <w:r>
        <w:t>oevervak_v_scheiding_v_r</w:t>
      </w:r>
      <w:bookmarkEnd w:id="329"/>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oevervak_v</w:t>
            </w:r>
          </w:p>
        </w:tc>
        <w:tc>
          <w:tcPr>
            <w:tcW w:w="2160" w:type="dxa"/>
          </w:tcPr>
          <w:p w:rsidR="00062085" w:rsidRDefault="00062085" w:rsidP="008302E0">
            <w:r>
              <w:t>scheiding_v</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0" w:name="_Toc14728437"/>
      <w:r>
        <w:t>halte_v_bordDRIS_p_r</w:t>
      </w:r>
      <w:bookmarkEnd w:id="330"/>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halte_v</w:t>
            </w:r>
          </w:p>
        </w:tc>
        <w:tc>
          <w:tcPr>
            <w:tcW w:w="2160" w:type="dxa"/>
          </w:tcPr>
          <w:p w:rsidR="00062085" w:rsidRDefault="00062085" w:rsidP="008302E0">
            <w:r>
              <w:t>bordDRIS_p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1" w:name="_Toc14728438"/>
      <w:r>
        <w:t>traject_v_bordDRIS_p_r</w:t>
      </w:r>
      <w:bookmarkEnd w:id="331"/>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traject_v</w:t>
            </w:r>
          </w:p>
        </w:tc>
        <w:tc>
          <w:tcPr>
            <w:tcW w:w="2160" w:type="dxa"/>
          </w:tcPr>
          <w:p w:rsidR="00062085" w:rsidRDefault="00062085" w:rsidP="008302E0">
            <w:r>
              <w:t>bordDRIS_p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2" w:name="_Toc14728439"/>
      <w:r>
        <w:t>paalDraagconstructie_p_bordDRIS_p_r</w:t>
      </w:r>
      <w:bookmarkEnd w:id="332"/>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paalDraagconstructie_p</w:t>
            </w:r>
          </w:p>
        </w:tc>
        <w:tc>
          <w:tcPr>
            <w:tcW w:w="2160" w:type="dxa"/>
          </w:tcPr>
          <w:p w:rsidR="00062085" w:rsidRDefault="00062085" w:rsidP="008302E0">
            <w:r>
              <w:t>bordDRIS_p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3" w:name="_Toc14728440"/>
      <w:r>
        <w:t>halte_v_kleineHalteDisplay_p_r</w:t>
      </w:r>
      <w:bookmarkEnd w:id="333"/>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halte_v</w:t>
            </w:r>
          </w:p>
        </w:tc>
        <w:tc>
          <w:tcPr>
            <w:tcW w:w="2160" w:type="dxa"/>
          </w:tcPr>
          <w:p w:rsidR="00062085" w:rsidRDefault="00062085" w:rsidP="008302E0">
            <w:r>
              <w:t>kleineHalteDisplay_p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4" w:name="_Toc14728441"/>
      <w:r>
        <w:lastRenderedPageBreak/>
        <w:t>traject_v_kleineHalteDisplay_p_r</w:t>
      </w:r>
      <w:bookmarkEnd w:id="334"/>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traject_v</w:t>
            </w:r>
          </w:p>
        </w:tc>
        <w:tc>
          <w:tcPr>
            <w:tcW w:w="2160" w:type="dxa"/>
          </w:tcPr>
          <w:p w:rsidR="00062085" w:rsidRDefault="00062085" w:rsidP="008302E0">
            <w:r>
              <w:t>kleineHalteDisplay_p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5" w:name="_Toc14728442"/>
      <w:r>
        <w:t>halte_v_perron_v_r</w:t>
      </w:r>
      <w:bookmarkEnd w:id="335"/>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halte_v</w:t>
            </w:r>
          </w:p>
        </w:tc>
        <w:tc>
          <w:tcPr>
            <w:tcW w:w="2160" w:type="dxa"/>
          </w:tcPr>
          <w:p w:rsidR="00062085" w:rsidRDefault="00062085" w:rsidP="008302E0">
            <w:r>
              <w:t>perron_v</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6" w:name="_Toc14728443"/>
      <w:r>
        <w:t>traject_v_perron_v_r</w:t>
      </w:r>
      <w:bookmarkEnd w:id="336"/>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traject_v</w:t>
            </w:r>
          </w:p>
        </w:tc>
        <w:tc>
          <w:tcPr>
            <w:tcW w:w="2160" w:type="dxa"/>
          </w:tcPr>
          <w:p w:rsidR="00062085" w:rsidRDefault="00062085" w:rsidP="008302E0">
            <w:r>
              <w:t>perron_v</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7" w:name="_Toc14728444"/>
      <w:r>
        <w:t>paalDraagconstructie_p_perron_v_r</w:t>
      </w:r>
      <w:bookmarkEnd w:id="337"/>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paalDraagconstructie_p</w:t>
            </w:r>
          </w:p>
        </w:tc>
        <w:tc>
          <w:tcPr>
            <w:tcW w:w="2160" w:type="dxa"/>
          </w:tcPr>
          <w:p w:rsidR="00062085" w:rsidRDefault="00062085" w:rsidP="008302E0">
            <w:r>
              <w:t>perron_v</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8" w:name="_Toc14728445"/>
      <w:r>
        <w:t>halte_v_straatmeubilairAbri_p_r</w:t>
      </w:r>
      <w:bookmarkEnd w:id="338"/>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halte_v</w:t>
            </w:r>
          </w:p>
        </w:tc>
        <w:tc>
          <w:tcPr>
            <w:tcW w:w="2160" w:type="dxa"/>
          </w:tcPr>
          <w:p w:rsidR="00062085" w:rsidRDefault="00062085" w:rsidP="008302E0">
            <w:r>
              <w:t>straatmeubilairAbri_p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39" w:name="_Toc14728446"/>
      <w:r>
        <w:t>traject_v_straatmeubilairAbri_p_r</w:t>
      </w:r>
      <w:bookmarkEnd w:id="339"/>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traject_v</w:t>
            </w:r>
          </w:p>
        </w:tc>
        <w:tc>
          <w:tcPr>
            <w:tcW w:w="2160" w:type="dxa"/>
          </w:tcPr>
          <w:p w:rsidR="00062085" w:rsidRDefault="00062085" w:rsidP="008302E0">
            <w:r>
              <w:t>straatmeubilairAbri_p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0" w:name="_Toc14728447"/>
      <w:r>
        <w:lastRenderedPageBreak/>
        <w:t>begroeidTerreindeelBerm_v_begroeidTerreindeelBermKr_l_cr</w:t>
      </w:r>
      <w:bookmarkEnd w:id="340"/>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begroeidTerreindeelBerm_v</w:t>
            </w:r>
          </w:p>
        </w:tc>
        <w:tc>
          <w:tcPr>
            <w:tcW w:w="2160" w:type="dxa"/>
          </w:tcPr>
          <w:p w:rsidR="00062085" w:rsidRDefault="00062085" w:rsidP="008302E0">
            <w:r>
              <w:t>begroeidTerreindeelBermKr_l</w:t>
            </w:r>
          </w:p>
        </w:tc>
        <w:tc>
          <w:tcPr>
            <w:tcW w:w="2160" w:type="dxa"/>
          </w:tcPr>
          <w:p w:rsidR="00062085" w:rsidRDefault="00062085" w:rsidP="008302E0">
            <w:r>
              <w:t>COMPOSIET</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1" w:name="_Toc14728448"/>
      <w:r>
        <w:t>begroeidTerreindeelPlantvak_v_begroeidTerreindeelPlKr_l_cr</w:t>
      </w:r>
      <w:bookmarkEnd w:id="341"/>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begroeidTerreindeelPlantvak_v</w:t>
            </w:r>
          </w:p>
        </w:tc>
        <w:tc>
          <w:tcPr>
            <w:tcW w:w="2160" w:type="dxa"/>
          </w:tcPr>
          <w:p w:rsidR="00062085" w:rsidRDefault="00062085" w:rsidP="008302E0">
            <w:r>
              <w:t>begroeidTerreindeelPlKr_l</w:t>
            </w:r>
          </w:p>
        </w:tc>
        <w:tc>
          <w:tcPr>
            <w:tcW w:w="2160" w:type="dxa"/>
          </w:tcPr>
          <w:p w:rsidR="00062085" w:rsidRDefault="00062085" w:rsidP="008302E0">
            <w:r>
              <w:t>COMPOSIET</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2" w:name="_Toc14728449"/>
      <w:r>
        <w:t>scheiding_l_beschoeiingInspectie_tbl_r</w:t>
      </w:r>
      <w:bookmarkEnd w:id="342"/>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scheiding_l</w:t>
            </w:r>
          </w:p>
        </w:tc>
        <w:tc>
          <w:tcPr>
            <w:tcW w:w="2160" w:type="dxa"/>
          </w:tcPr>
          <w:p w:rsidR="00062085" w:rsidRDefault="00062085" w:rsidP="008302E0">
            <w:r>
              <w:t>beschoeiingInspectie_tbl</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3" w:name="_Toc14728450"/>
      <w:r>
        <w:t>kunstwerk_p_doorvaartmaat_p_r</w:t>
      </w:r>
      <w:bookmarkEnd w:id="343"/>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kunstwerk_p</w:t>
            </w:r>
          </w:p>
        </w:tc>
        <w:tc>
          <w:tcPr>
            <w:tcW w:w="2160" w:type="dxa"/>
          </w:tcPr>
          <w:p w:rsidR="00062085" w:rsidRDefault="00062085" w:rsidP="008302E0">
            <w:r>
              <w:t>doorvaartmaat_p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4" w:name="_Toc14728451"/>
      <w:r>
        <w:t>straatmeubilairLichtpunt_p_lamp_p_r</w:t>
      </w:r>
      <w:bookmarkEnd w:id="344"/>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straatmeubilairLichtpunt_p</w:t>
            </w:r>
          </w:p>
        </w:tc>
        <w:tc>
          <w:tcPr>
            <w:tcW w:w="2160" w:type="dxa"/>
          </w:tcPr>
          <w:p w:rsidR="00062085" w:rsidRDefault="00062085" w:rsidP="008302E0">
            <w:r>
              <w:t>lamp_p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5" w:name="_Toc14728452"/>
      <w:r>
        <w:t>onbegroeidTerreindeel_v_onbegroeidTerreindeelKruin_l_cr</w:t>
      </w:r>
      <w:bookmarkEnd w:id="345"/>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onbegroeidTerreindeel_v</w:t>
            </w:r>
          </w:p>
        </w:tc>
        <w:tc>
          <w:tcPr>
            <w:tcW w:w="2160" w:type="dxa"/>
          </w:tcPr>
          <w:p w:rsidR="00062085" w:rsidRDefault="00062085" w:rsidP="008302E0">
            <w:r>
              <w:t>onbegroeidTerreindeelKruin_l</w:t>
            </w:r>
          </w:p>
        </w:tc>
        <w:tc>
          <w:tcPr>
            <w:tcW w:w="2160" w:type="dxa"/>
          </w:tcPr>
          <w:p w:rsidR="00062085" w:rsidRDefault="00062085" w:rsidP="008302E0">
            <w:r>
              <w:t>COMPOSIET</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6" w:name="_Toc14728453"/>
      <w:r>
        <w:lastRenderedPageBreak/>
        <w:t>mastDraagconstructie_p_onderdeel_tbl_r</w:t>
      </w:r>
      <w:bookmarkEnd w:id="346"/>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mastDraagconstructie_p</w:t>
            </w:r>
          </w:p>
        </w:tc>
        <w:tc>
          <w:tcPr>
            <w:tcW w:w="2160" w:type="dxa"/>
          </w:tcPr>
          <w:p w:rsidR="00062085" w:rsidRDefault="00062085" w:rsidP="008302E0">
            <w:r>
              <w:t>onderdeel_tbl</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7" w:name="_Toc14728454"/>
      <w:r>
        <w:t>ondersteunendWegdeel_v_ondersteunendWegdeelKruin_l_cr</w:t>
      </w:r>
      <w:bookmarkEnd w:id="347"/>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ondersteunendWegdeel_v</w:t>
            </w:r>
          </w:p>
        </w:tc>
        <w:tc>
          <w:tcPr>
            <w:tcW w:w="2160" w:type="dxa"/>
          </w:tcPr>
          <w:p w:rsidR="00062085" w:rsidRDefault="00062085" w:rsidP="008302E0">
            <w:r>
              <w:t>ondersteunendWegdeelKruin_l</w:t>
            </w:r>
          </w:p>
        </w:tc>
        <w:tc>
          <w:tcPr>
            <w:tcW w:w="2160" w:type="dxa"/>
          </w:tcPr>
          <w:p w:rsidR="00062085" w:rsidRDefault="00062085" w:rsidP="008302E0">
            <w:r>
              <w:t>COMPOSIET</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8" w:name="_Toc14728455"/>
      <w:r>
        <w:t>paalDraagconstructie_p_sensor_p_r</w:t>
      </w:r>
      <w:bookmarkEnd w:id="348"/>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paalDraagconstructie_p</w:t>
            </w:r>
          </w:p>
        </w:tc>
        <w:tc>
          <w:tcPr>
            <w:tcW w:w="2160" w:type="dxa"/>
          </w:tcPr>
          <w:p w:rsidR="00062085" w:rsidRDefault="00062085" w:rsidP="008302E0">
            <w:r>
              <w:t>sensor_p</w:t>
            </w:r>
          </w:p>
        </w:tc>
        <w:tc>
          <w:tcPr>
            <w:tcW w:w="2160" w:type="dxa"/>
          </w:tcPr>
          <w:p w:rsidR="00062085" w:rsidRDefault="00062085" w:rsidP="008302E0">
            <w:r>
              <w:t>SIMPEL</w:t>
            </w:r>
          </w:p>
        </w:tc>
        <w:tc>
          <w:tcPr>
            <w:tcW w:w="2160" w:type="dxa"/>
          </w:tcPr>
          <w:p w:rsidR="00062085" w:rsidRDefault="00062085" w:rsidP="008302E0">
            <w:r>
              <w:t>1:M</w:t>
            </w:r>
          </w:p>
        </w:tc>
      </w:tr>
    </w:tbl>
    <w:p w:rsidR="00062085" w:rsidRDefault="00062085" w:rsidP="008302E0">
      <w:pPr>
        <w:pStyle w:val="Geenafstand"/>
      </w:pPr>
      <w:r>
        <w:t xml:space="preserve"> </w:t>
      </w:r>
    </w:p>
    <w:p w:rsidR="00062085" w:rsidRDefault="00062085" w:rsidP="008302E0">
      <w:pPr>
        <w:pStyle w:val="Kop3"/>
      </w:pPr>
      <w:bookmarkStart w:id="349" w:name="_Toc14728456"/>
      <w:r>
        <w:t>wegdeel_v_wegdeelKruin_l_cr</w:t>
      </w:r>
      <w:bookmarkEnd w:id="349"/>
    </w:p>
    <w:tbl>
      <w:tblPr>
        <w:tblW w:w="0" w:type="auto"/>
        <w:tblLayout w:type="fixed"/>
        <w:tblLook w:val="04A0" w:firstRow="1" w:lastRow="0" w:firstColumn="1" w:lastColumn="0" w:noHBand="0" w:noVBand="1"/>
      </w:tblPr>
      <w:tblGrid>
        <w:gridCol w:w="2160"/>
        <w:gridCol w:w="2160"/>
        <w:gridCol w:w="2160"/>
        <w:gridCol w:w="2160"/>
      </w:tblGrid>
      <w:tr w:rsidR="00062085" w:rsidTr="00062085">
        <w:tc>
          <w:tcPr>
            <w:tcW w:w="2160" w:type="dxa"/>
          </w:tcPr>
          <w:p w:rsidR="00062085" w:rsidRDefault="00062085" w:rsidP="008302E0">
            <w:r>
              <w:t>Origin</w:t>
            </w:r>
          </w:p>
        </w:tc>
        <w:tc>
          <w:tcPr>
            <w:tcW w:w="2160" w:type="dxa"/>
          </w:tcPr>
          <w:p w:rsidR="00062085" w:rsidRDefault="00062085" w:rsidP="008302E0">
            <w:r>
              <w:t>Destination</w:t>
            </w:r>
          </w:p>
        </w:tc>
        <w:tc>
          <w:tcPr>
            <w:tcW w:w="2160" w:type="dxa"/>
          </w:tcPr>
          <w:p w:rsidR="00062085" w:rsidRDefault="00062085" w:rsidP="008302E0">
            <w:r>
              <w:t>Type</w:t>
            </w:r>
          </w:p>
        </w:tc>
        <w:tc>
          <w:tcPr>
            <w:tcW w:w="2160" w:type="dxa"/>
          </w:tcPr>
          <w:p w:rsidR="00062085" w:rsidRDefault="00062085" w:rsidP="008302E0">
            <w:r>
              <w:t>Cardinaliteit</w:t>
            </w:r>
          </w:p>
        </w:tc>
      </w:tr>
      <w:tr w:rsidR="00062085" w:rsidTr="00062085">
        <w:tc>
          <w:tcPr>
            <w:tcW w:w="2160" w:type="dxa"/>
          </w:tcPr>
          <w:p w:rsidR="00062085" w:rsidRDefault="00062085" w:rsidP="008302E0">
            <w:r>
              <w:t>wegdeel_v</w:t>
            </w:r>
          </w:p>
        </w:tc>
        <w:tc>
          <w:tcPr>
            <w:tcW w:w="2160" w:type="dxa"/>
          </w:tcPr>
          <w:p w:rsidR="00062085" w:rsidRDefault="00062085" w:rsidP="008302E0">
            <w:r>
              <w:t>wegdeelKruin_l</w:t>
            </w:r>
          </w:p>
        </w:tc>
        <w:tc>
          <w:tcPr>
            <w:tcW w:w="2160" w:type="dxa"/>
          </w:tcPr>
          <w:p w:rsidR="00062085" w:rsidRDefault="00062085" w:rsidP="008302E0">
            <w:r>
              <w:t>COMPOSIET</w:t>
            </w:r>
          </w:p>
        </w:tc>
        <w:tc>
          <w:tcPr>
            <w:tcW w:w="2160" w:type="dxa"/>
          </w:tcPr>
          <w:p w:rsidR="00062085" w:rsidRDefault="00062085" w:rsidP="008302E0">
            <w:r>
              <w:t>1:M</w:t>
            </w:r>
          </w:p>
        </w:tc>
      </w:tr>
    </w:tbl>
    <w:p w:rsidR="00062085" w:rsidRDefault="00062085" w:rsidP="008302E0">
      <w:pPr>
        <w:pStyle w:val="Geenafstand"/>
      </w:pPr>
      <w:r>
        <w:t xml:space="preserve"> </w:t>
      </w:r>
    </w:p>
    <w:p w:rsidR="008302E0" w:rsidRDefault="008302E0">
      <w:pPr>
        <w:spacing w:after="0" w:line="240" w:lineRule="auto"/>
        <w:rPr>
          <w:rFonts w:ascii="Calibri" w:hAnsi="Calibri"/>
        </w:rPr>
      </w:pPr>
      <w:r>
        <w:br w:type="page"/>
      </w:r>
    </w:p>
    <w:p w:rsidR="008302E0" w:rsidRDefault="008302E0" w:rsidP="008302E0">
      <w:pPr>
        <w:pStyle w:val="Kop1"/>
      </w:pPr>
      <w:bookmarkStart w:id="350" w:name="_Toc14728457"/>
      <w:r>
        <w:lastRenderedPageBreak/>
        <w:t>Postscript</w:t>
      </w:r>
      <w:bookmarkEnd w:id="350"/>
    </w:p>
    <w:p w:rsidR="008302E0" w:rsidRDefault="008302E0" w:rsidP="008302E0">
      <w:r>
        <w:t>Na de opwaardering in de ArcGIS database, zijn de volgende acties scriptmatig uitgevoerd</w:t>
      </w:r>
      <w:r w:rsidR="0055592E">
        <w:t xml:space="preserve"> (niet per se in onderstaande volgorde)</w:t>
      </w:r>
      <w:r>
        <w:t>:</w:t>
      </w:r>
    </w:p>
    <w:p w:rsidR="0055592E" w:rsidRDefault="0055592E" w:rsidP="0055592E">
      <w:pPr>
        <w:pStyle w:val="Lijstalinea"/>
        <w:numPr>
          <w:ilvl w:val="0"/>
          <w:numId w:val="33"/>
        </w:numPr>
      </w:pPr>
      <w:r>
        <w:t>De inhoud van alle vrij invulbare velden (zoals omschrijving) naar opmerking</w:t>
      </w:r>
    </w:p>
    <w:p w:rsidR="0055592E" w:rsidRDefault="0055592E" w:rsidP="0055592E">
      <w:pPr>
        <w:pStyle w:val="Lijstalinea"/>
        <w:numPr>
          <w:ilvl w:val="0"/>
          <w:numId w:val="33"/>
        </w:numPr>
      </w:pPr>
      <w:r>
        <w:t>Inhoud van scheiding_l naar scheidingWater_l (indien damwand, kademuur of walbescherming)</w:t>
      </w:r>
    </w:p>
    <w:p w:rsidR="0055592E" w:rsidRDefault="0055592E" w:rsidP="0055592E">
      <w:pPr>
        <w:pStyle w:val="Lijstalinea"/>
        <w:numPr>
          <w:ilvl w:val="0"/>
          <w:numId w:val="33"/>
        </w:numPr>
      </w:pPr>
      <w:r>
        <w:t>Domeinen gesorteerd (behalve bronhouder)</w:t>
      </w:r>
    </w:p>
    <w:p w:rsidR="0055592E" w:rsidRDefault="0055592E" w:rsidP="0055592E">
      <w:pPr>
        <w:pStyle w:val="Lijstalinea"/>
        <w:numPr>
          <w:ilvl w:val="0"/>
          <w:numId w:val="33"/>
        </w:numPr>
      </w:pPr>
      <w:r>
        <w:t>Inhoud van ondersteunendWegdeelPlantvak_v naar ondersteunendWegdeel_v</w:t>
      </w:r>
    </w:p>
    <w:p w:rsidR="0055592E" w:rsidRDefault="0055592E" w:rsidP="0055592E">
      <w:pPr>
        <w:pStyle w:val="Lijstalinea"/>
        <w:numPr>
          <w:ilvl w:val="0"/>
          <w:numId w:val="33"/>
        </w:numPr>
      </w:pPr>
      <w:r>
        <w:t>Inhoud van kunstwerkVast_p, kunstwerkBeweegbaar_p en schutsluis_p naar kunstwerk_p</w:t>
      </w:r>
    </w:p>
    <w:p w:rsidR="0055592E" w:rsidRDefault="0055592E" w:rsidP="0055592E">
      <w:pPr>
        <w:pStyle w:val="Lijstalinea"/>
        <w:numPr>
          <w:ilvl w:val="0"/>
          <w:numId w:val="33"/>
        </w:numPr>
      </w:pPr>
      <w:r>
        <w:t>Inhoud van abri's in overigBouwwerk_v naar straatmeubilairAbri_p</w:t>
      </w:r>
    </w:p>
    <w:p w:rsidR="0055592E" w:rsidRDefault="0055592E" w:rsidP="0055592E">
      <w:pPr>
        <w:pStyle w:val="Lijstalinea"/>
        <w:numPr>
          <w:ilvl w:val="0"/>
          <w:numId w:val="33"/>
        </w:numPr>
      </w:pPr>
      <w:r>
        <w:t>Attribuutwaardes die een domeinwaarde hadden die gewijzigd is, aangepast</w:t>
      </w:r>
    </w:p>
    <w:p w:rsidR="0055592E" w:rsidRDefault="00FD101C" w:rsidP="0055592E">
      <w:pPr>
        <w:pStyle w:val="Lijstalinea"/>
        <w:numPr>
          <w:ilvl w:val="0"/>
          <w:numId w:val="33"/>
        </w:numPr>
      </w:pPr>
      <w:r>
        <w:t>Domeinwaardes verhuizen van de ene naar het andere domein</w:t>
      </w:r>
    </w:p>
    <w:p w:rsidR="0055592E" w:rsidRDefault="0055592E" w:rsidP="0055592E">
      <w:pPr>
        <w:pStyle w:val="Lijstalinea"/>
        <w:numPr>
          <w:ilvl w:val="0"/>
          <w:numId w:val="33"/>
        </w:numPr>
      </w:pPr>
      <w:r>
        <w:t>resterende domein fouten (rapport voor kern)</w:t>
      </w:r>
    </w:p>
    <w:p w:rsidR="00FD4F8F" w:rsidRDefault="00FD4F8F" w:rsidP="008302E0"/>
    <w:p w:rsidR="00FD4F8F" w:rsidRDefault="00FD4F8F">
      <w:pPr>
        <w:spacing w:after="0" w:line="240" w:lineRule="auto"/>
      </w:pPr>
    </w:p>
    <w:p w:rsidR="00FD4F8F" w:rsidRDefault="00FD4F8F">
      <w:pPr>
        <w:spacing w:after="0" w:line="240" w:lineRule="auto"/>
      </w:pPr>
      <w:r>
        <w:br w:type="page"/>
      </w:r>
    </w:p>
    <w:p w:rsidR="008302E0" w:rsidRPr="008302E0" w:rsidRDefault="008302E0" w:rsidP="008302E0"/>
    <w:p w:rsidR="00117BF8" w:rsidRPr="00977699" w:rsidRDefault="00117BF8" w:rsidP="008302E0">
      <w:pPr>
        <w:pStyle w:val="Kop1"/>
      </w:pPr>
      <w:bookmarkStart w:id="351" w:name="_Toc14728458"/>
      <w:r w:rsidRPr="00977699">
        <w:t>Impact op applicaties</w:t>
      </w:r>
      <w:bookmarkEnd w:id="11"/>
      <w:bookmarkEnd w:id="351"/>
    </w:p>
    <w:p w:rsidR="00A27171" w:rsidRPr="00977699" w:rsidRDefault="00A27171" w:rsidP="008302E0">
      <w:r w:rsidRPr="00977699">
        <w:t>Omdat data in Areaaldata uitgewi</w:t>
      </w:r>
      <w:r w:rsidR="00662FAF" w:rsidRPr="00977699">
        <w:t>sseld wordt met andere systemen</w:t>
      </w:r>
      <w:r w:rsidRPr="00977699">
        <w:t>, kan een datamodelwijziging gevolgen hebben voor de uitwisselscripts en –configuraties. Deze worden in dit hoofdstuk beschreven.</w:t>
      </w:r>
    </w:p>
    <w:p w:rsidR="00C36E9E" w:rsidRDefault="00C36E9E" w:rsidP="008302E0">
      <w:pPr>
        <w:pStyle w:val="Kop2"/>
      </w:pPr>
      <w:bookmarkStart w:id="352" w:name="_Toc14728459"/>
      <w:bookmarkStart w:id="353" w:name="_Toc495317133"/>
      <w:r w:rsidRPr="00977699">
        <w:t xml:space="preserve">Areaaldata – </w:t>
      </w:r>
      <w:r>
        <w:t>Algemeen</w:t>
      </w:r>
      <w:bookmarkEnd w:id="352"/>
    </w:p>
    <w:p w:rsidR="00C36E9E" w:rsidRPr="00C36E9E" w:rsidRDefault="00AD719C" w:rsidP="008302E0">
      <w:r>
        <w:t xml:space="preserve">Areaaldata maakt gebruik van versioning. </w:t>
      </w:r>
      <w:r w:rsidR="00C36E9E">
        <w:t xml:space="preserve">Voor sommige modelwijzigingen is het noodzakelijk dat </w:t>
      </w:r>
      <w:r>
        <w:t xml:space="preserve">huidige </w:t>
      </w:r>
      <w:r w:rsidR="00C36E9E">
        <w:t xml:space="preserve">versies worden opgeruimd via een reconcile, </w:t>
      </w:r>
      <w:r w:rsidR="008302E0">
        <w:t>controle</w:t>
      </w:r>
      <w:r w:rsidR="00C36E9E">
        <w:t xml:space="preserve"> en post-actie. </w:t>
      </w:r>
    </w:p>
    <w:p w:rsidR="00A27171" w:rsidRPr="00977699" w:rsidRDefault="00A27171" w:rsidP="008302E0">
      <w:pPr>
        <w:pStyle w:val="Kop2"/>
      </w:pPr>
      <w:bookmarkStart w:id="354" w:name="_Toc14728460"/>
      <w:r w:rsidRPr="00977699">
        <w:t>Areaaldata – GeoBGT</w:t>
      </w:r>
      <w:bookmarkEnd w:id="353"/>
      <w:bookmarkEnd w:id="354"/>
    </w:p>
    <w:p w:rsidR="008D77CF" w:rsidRPr="00977699" w:rsidRDefault="00FD4F8F" w:rsidP="008302E0">
      <w:bookmarkStart w:id="355" w:name="_Toc495317134"/>
      <w:r>
        <w:t xml:space="preserve">De mapping tussen </w:t>
      </w:r>
      <w:r w:rsidR="008D77CF">
        <w:t>Areaaldata en GeoBGT</w:t>
      </w:r>
      <w:r>
        <w:t xml:space="preserve"> is eenvoudiger gemaakt</w:t>
      </w:r>
      <w:r w:rsidR="008D77CF">
        <w:t>:</w:t>
      </w:r>
      <w:r>
        <w:t xml:space="preserve"> de configuratie XML voor het horizontale berichtenverkeer moet aangepast worden.</w:t>
      </w:r>
    </w:p>
    <w:p w:rsidR="00A27171" w:rsidRPr="00977699" w:rsidRDefault="00A27171" w:rsidP="008302E0">
      <w:pPr>
        <w:pStyle w:val="Kop2"/>
      </w:pPr>
      <w:bookmarkStart w:id="356" w:name="_Toc14728461"/>
      <w:r w:rsidRPr="00977699">
        <w:t xml:space="preserve">Areaaldata </w:t>
      </w:r>
      <w:r w:rsidR="00DD5A6B" w:rsidRPr="00977699">
        <w:t>–</w:t>
      </w:r>
      <w:r w:rsidRPr="00977699">
        <w:t xml:space="preserve"> Areaalviewer</w:t>
      </w:r>
      <w:bookmarkEnd w:id="355"/>
      <w:bookmarkEnd w:id="356"/>
    </w:p>
    <w:p w:rsidR="00DD5A6B" w:rsidRPr="00977699" w:rsidRDefault="008D77CF" w:rsidP="008302E0">
      <w:r>
        <w:t>Het Areaaldata naar AV_Areaaldata script moet worden nagelopen – er zijn veel datamodelwijzigingen.</w:t>
      </w:r>
    </w:p>
    <w:p w:rsidR="00A27171" w:rsidRPr="00977699" w:rsidRDefault="00A27171" w:rsidP="008302E0">
      <w:pPr>
        <w:pStyle w:val="Kop2"/>
      </w:pPr>
      <w:bookmarkStart w:id="357" w:name="_Toc495317135"/>
      <w:bookmarkStart w:id="358" w:name="_Toc14728462"/>
      <w:r w:rsidRPr="00977699">
        <w:t xml:space="preserve">Areaaldata </w:t>
      </w:r>
      <w:r w:rsidR="00DD5A6B" w:rsidRPr="00977699">
        <w:t>–</w:t>
      </w:r>
      <w:r w:rsidRPr="00977699">
        <w:t xml:space="preserve"> Gisib</w:t>
      </w:r>
      <w:bookmarkEnd w:id="357"/>
      <w:bookmarkEnd w:id="358"/>
    </w:p>
    <w:p w:rsidR="00DD5A6B" w:rsidRPr="00977699" w:rsidRDefault="008302E0" w:rsidP="008302E0">
      <w:r>
        <w:t>Aangezien kunstwerk_p nu bestaat als enig kunswerk beheerobject, moet dit aangepast worden in de Areaaldat =&gt; Gisib export.</w:t>
      </w:r>
    </w:p>
    <w:p w:rsidR="00117BF8" w:rsidRPr="00977699" w:rsidRDefault="00117BF8" w:rsidP="008302E0">
      <w:pPr>
        <w:pStyle w:val="Kop2"/>
      </w:pPr>
      <w:bookmarkStart w:id="359" w:name="_Toc14728463"/>
      <w:r w:rsidRPr="00977699">
        <w:t>Areaaldata – BeheerApp</w:t>
      </w:r>
      <w:bookmarkEnd w:id="359"/>
      <w:r w:rsidR="00FD4F8F">
        <w:t xml:space="preserve"> en Servicepuntviewer</w:t>
      </w:r>
    </w:p>
    <w:p w:rsidR="008D77CF" w:rsidRDefault="008D77CF" w:rsidP="008302E0">
      <w:pPr>
        <w:spacing w:after="0" w:line="240" w:lineRule="auto"/>
      </w:pPr>
      <w:r>
        <w:t>De Areaaldata BeheerApp zal geraakt worden door deze datamodelwijziging:</w:t>
      </w:r>
    </w:p>
    <w:p w:rsidR="008D77CF" w:rsidRDefault="008D77CF" w:rsidP="008302E0">
      <w:pPr>
        <w:spacing w:after="0" w:line="240" w:lineRule="auto"/>
      </w:pPr>
    </w:p>
    <w:p w:rsidR="008D77CF" w:rsidRDefault="008D77CF" w:rsidP="008302E0">
      <w:pPr>
        <w:pStyle w:val="Lijstalinea"/>
        <w:numPr>
          <w:ilvl w:val="0"/>
          <w:numId w:val="20"/>
        </w:numPr>
        <w:spacing w:after="0" w:line="240" w:lineRule="auto"/>
      </w:pPr>
      <w:r>
        <w:t>De permanente Areaaaldata versies t.b.v. de Areaaldata BeheerApp zullen tijdelijk ver</w:t>
      </w:r>
      <w:r w:rsidR="00F0330B">
        <w:t>wijderd moeten worden en daarna weer aangemaakt</w:t>
      </w:r>
    </w:p>
    <w:p w:rsidR="00F0330B" w:rsidRDefault="008D77CF" w:rsidP="008302E0">
      <w:pPr>
        <w:pStyle w:val="Lijstalinea"/>
        <w:numPr>
          <w:ilvl w:val="0"/>
          <w:numId w:val="20"/>
        </w:numPr>
        <w:spacing w:after="0" w:line="240" w:lineRule="auto"/>
      </w:pPr>
      <w:r>
        <w:t>De MXDs waarmee de referentie- en muteerservices die ten grondslag liggen aan de Areaaldata BeheerApp Webmaps moeten opnieuw opgebouwd worden (ArcMap gaat niet goed om met datamodelwijzingen in de bron van een layer: let vooral op de symbologie</w:t>
      </w:r>
      <w:r w:rsidR="00F0330B">
        <w:t>)</w:t>
      </w:r>
    </w:p>
    <w:p w:rsidR="00F0330B" w:rsidRDefault="00F0330B" w:rsidP="008302E0">
      <w:pPr>
        <w:pStyle w:val="Lijstalinea"/>
        <w:numPr>
          <w:ilvl w:val="0"/>
          <w:numId w:val="20"/>
        </w:numPr>
        <w:spacing w:after="0" w:line="240" w:lineRule="auto"/>
      </w:pPr>
      <w:r>
        <w:t>De services moeten opnieuw worden gepubliceerd (met tag 4.</w:t>
      </w:r>
      <w:r w:rsidR="00FD4F8F">
        <w:t>2</w:t>
      </w:r>
      <w:r>
        <w:t>)</w:t>
      </w:r>
    </w:p>
    <w:p w:rsidR="00FD4F8F" w:rsidRDefault="00F0330B" w:rsidP="008302E0">
      <w:pPr>
        <w:pStyle w:val="Lijstalinea"/>
        <w:numPr>
          <w:ilvl w:val="0"/>
          <w:numId w:val="20"/>
        </w:numPr>
        <w:spacing w:after="0" w:line="240" w:lineRule="auto"/>
      </w:pPr>
      <w:r>
        <w:t>De Webmaps en Webapps zullen ververst moeten worden en gecontroleerd.</w:t>
      </w:r>
    </w:p>
    <w:p w:rsidR="00FD101C" w:rsidRDefault="00FD101C" w:rsidP="00FD101C">
      <w:pPr>
        <w:spacing w:after="0" w:line="240" w:lineRule="auto"/>
      </w:pPr>
    </w:p>
    <w:p w:rsidR="00FD101C" w:rsidRDefault="00FD101C" w:rsidP="00FD101C">
      <w:pPr>
        <w:pStyle w:val="Kop2"/>
      </w:pPr>
      <w:r w:rsidRPr="00977699">
        <w:t xml:space="preserve">Areaaldata – </w:t>
      </w:r>
      <w:r>
        <w:t>Toetsviewers</w:t>
      </w:r>
    </w:p>
    <w:p w:rsidR="00FD101C" w:rsidRPr="00FD101C" w:rsidRDefault="00FD101C" w:rsidP="00FD101C">
      <w:r>
        <w:t>Het toetsviewerpublicatieproces wordt geraakt door de opwaardering van Areaaldata. Het template in ArcGIS Pro dat gebruikt wordt als basis van dit proces, zal moeten aangepast worden aan het nieuwe datamodel.</w:t>
      </w:r>
    </w:p>
    <w:p w:rsidR="00FD101C" w:rsidRDefault="00FD101C" w:rsidP="00FD101C">
      <w:pPr>
        <w:spacing w:after="0" w:line="240" w:lineRule="auto"/>
      </w:pPr>
    </w:p>
    <w:p w:rsidR="00FD4F8F" w:rsidRDefault="00FD4F8F" w:rsidP="00FD4F8F">
      <w:pPr>
        <w:spacing w:after="0" w:line="240" w:lineRule="auto"/>
      </w:pPr>
    </w:p>
    <w:p w:rsidR="00117BF8" w:rsidRPr="00977699" w:rsidRDefault="00117BF8" w:rsidP="008302E0">
      <w:pPr>
        <w:pStyle w:val="Kop2"/>
      </w:pPr>
      <w:bookmarkStart w:id="360" w:name="_Toc14728465"/>
      <w:r w:rsidRPr="00977699">
        <w:t>Areaaldata – Replicacontroletool</w:t>
      </w:r>
      <w:bookmarkEnd w:id="360"/>
      <w:r w:rsidR="00FD4F8F">
        <w:t xml:space="preserve"> en DaLeCT</w:t>
      </w:r>
    </w:p>
    <w:p w:rsidR="00DD5A6B" w:rsidRPr="00DD5A6B" w:rsidRDefault="00FD4F8F" w:rsidP="00FD4F8F">
      <w:r>
        <w:t>Er moet een n</w:t>
      </w:r>
      <w:r w:rsidR="006E6860" w:rsidRPr="00977699">
        <w:t xml:space="preserve">ieuwe Workspace XML </w:t>
      </w:r>
      <w:r>
        <w:t>aangemaakt worden op basis van AD 4.2d3</w:t>
      </w:r>
    </w:p>
    <w:sectPr w:rsidR="00DD5A6B" w:rsidRPr="00DD5A6B" w:rsidSect="002942D4">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394" w:rsidRDefault="00683394" w:rsidP="002942D4">
      <w:pPr>
        <w:spacing w:after="0" w:line="240" w:lineRule="auto"/>
      </w:pPr>
      <w:r>
        <w:separator/>
      </w:r>
    </w:p>
  </w:endnote>
  <w:endnote w:type="continuationSeparator" w:id="0">
    <w:p w:rsidR="00683394" w:rsidRDefault="00683394" w:rsidP="0029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92E" w:rsidRDefault="0055592E">
    <w:pPr>
      <w:pStyle w:val="Voettekst"/>
      <w:jc w:val="right"/>
    </w:pPr>
    <w:r>
      <w:fldChar w:fldCharType="begin"/>
    </w:r>
    <w:r>
      <w:instrText>PAGE   \* MERGEFORMAT</w:instrText>
    </w:r>
    <w:r>
      <w:fldChar w:fldCharType="separate"/>
    </w:r>
    <w:r w:rsidR="00AF5E3C">
      <w:rPr>
        <w:noProof/>
      </w:rPr>
      <w:t>21</w:t>
    </w:r>
    <w:r>
      <w:fldChar w:fldCharType="end"/>
    </w:r>
  </w:p>
  <w:p w:rsidR="0055592E" w:rsidRDefault="0055592E" w:rsidP="002942D4">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394" w:rsidRDefault="00683394" w:rsidP="002942D4">
      <w:pPr>
        <w:spacing w:after="0" w:line="240" w:lineRule="auto"/>
      </w:pPr>
      <w:r>
        <w:separator/>
      </w:r>
    </w:p>
  </w:footnote>
  <w:footnote w:type="continuationSeparator" w:id="0">
    <w:p w:rsidR="00683394" w:rsidRDefault="00683394" w:rsidP="0029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92E" w:rsidRDefault="0055592E" w:rsidP="002942D4">
    <w:pPr>
      <w:pStyle w:val="Koptekst"/>
      <w:jc w:val="right"/>
    </w:pPr>
    <w:r>
      <w:rPr>
        <w:noProof/>
        <w:lang w:eastAsia="nl-NL"/>
      </w:rPr>
      <w:drawing>
        <wp:inline distT="0" distB="0" distL="0" distR="0">
          <wp:extent cx="2590800" cy="504825"/>
          <wp:effectExtent l="0" t="0" r="0" b="0"/>
          <wp:docPr id="2" name="Afbeelding 2" descr="PNH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H_RGB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04825"/>
                  </a:xfrm>
                  <a:prstGeom prst="rect">
                    <a:avLst/>
                  </a:prstGeom>
                  <a:noFill/>
                  <a:ln>
                    <a:noFill/>
                  </a:ln>
                </pic:spPr>
              </pic:pic>
            </a:graphicData>
          </a:graphic>
        </wp:inline>
      </w:drawing>
    </w:r>
  </w:p>
  <w:p w:rsidR="0055592E" w:rsidRDefault="0055592E" w:rsidP="002942D4">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22856BD"/>
    <w:multiLevelType w:val="hybridMultilevel"/>
    <w:tmpl w:val="91BA01BC"/>
    <w:lvl w:ilvl="0" w:tplc="04130001">
      <w:start w:val="1"/>
      <w:numFmt w:val="bullet"/>
      <w:lvlText w:val=""/>
      <w:lvlJc w:val="left"/>
      <w:pPr>
        <w:ind w:left="795" w:hanging="360"/>
      </w:pPr>
      <w:rPr>
        <w:rFonts w:ascii="Symbol" w:hAnsi="Symbo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abstractNum w:abstractNumId="10" w15:restartNumberingAfterBreak="0">
    <w:nsid w:val="02A94C5A"/>
    <w:multiLevelType w:val="hybridMultilevel"/>
    <w:tmpl w:val="9EC2F3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5BC082A"/>
    <w:multiLevelType w:val="hybridMultilevel"/>
    <w:tmpl w:val="AF1C4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C051BE9"/>
    <w:multiLevelType w:val="hybridMultilevel"/>
    <w:tmpl w:val="ED64C9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A972140"/>
    <w:multiLevelType w:val="hybridMultilevel"/>
    <w:tmpl w:val="A068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1F6D2A"/>
    <w:multiLevelType w:val="hybridMultilevel"/>
    <w:tmpl w:val="5C9C5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9D15B2"/>
    <w:multiLevelType w:val="hybridMultilevel"/>
    <w:tmpl w:val="209691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866FE3"/>
    <w:multiLevelType w:val="hybridMultilevel"/>
    <w:tmpl w:val="A3462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7237480"/>
    <w:multiLevelType w:val="hybridMultilevel"/>
    <w:tmpl w:val="4872C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E45334"/>
    <w:multiLevelType w:val="hybridMultilevel"/>
    <w:tmpl w:val="58648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75F4A83"/>
    <w:multiLevelType w:val="hybridMultilevel"/>
    <w:tmpl w:val="A0A459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EFB3550"/>
    <w:multiLevelType w:val="hybridMultilevel"/>
    <w:tmpl w:val="9102A3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FE41652"/>
    <w:multiLevelType w:val="hybridMultilevel"/>
    <w:tmpl w:val="04DE0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059356E"/>
    <w:multiLevelType w:val="hybridMultilevel"/>
    <w:tmpl w:val="E4F63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5DB768F"/>
    <w:multiLevelType w:val="hybridMultilevel"/>
    <w:tmpl w:val="6156B1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6E3DF4"/>
    <w:multiLevelType w:val="hybridMultilevel"/>
    <w:tmpl w:val="F29CFFA0"/>
    <w:lvl w:ilvl="0" w:tplc="92C8A01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5" w15:restartNumberingAfterBreak="0">
    <w:nsid w:val="5FCD11A6"/>
    <w:multiLevelType w:val="hybridMultilevel"/>
    <w:tmpl w:val="8F3EDFBA"/>
    <w:lvl w:ilvl="0" w:tplc="54409B0C">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634393"/>
    <w:multiLevelType w:val="hybridMultilevel"/>
    <w:tmpl w:val="1E7E5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6603CD0"/>
    <w:multiLevelType w:val="hybridMultilevel"/>
    <w:tmpl w:val="87A41B70"/>
    <w:lvl w:ilvl="0" w:tplc="5B02F604">
      <w:numFmt w:val="bullet"/>
      <w:lvlText w:val="-"/>
      <w:lvlJc w:val="left"/>
      <w:pPr>
        <w:ind w:left="720" w:hanging="360"/>
      </w:pPr>
      <w:rPr>
        <w:rFonts w:ascii="Lucida Sans" w:eastAsia="Calibri" w:hAnsi="Lucida San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A5298C"/>
    <w:multiLevelType w:val="hybridMultilevel"/>
    <w:tmpl w:val="232244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D867BC5"/>
    <w:multiLevelType w:val="hybridMultilevel"/>
    <w:tmpl w:val="21DA209A"/>
    <w:lvl w:ilvl="0" w:tplc="314EFF1A">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C93CAB"/>
    <w:multiLevelType w:val="hybridMultilevel"/>
    <w:tmpl w:val="6F4631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0023C42"/>
    <w:multiLevelType w:val="hybridMultilevel"/>
    <w:tmpl w:val="D4D6A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3C4079B"/>
    <w:multiLevelType w:val="hybridMultilevel"/>
    <w:tmpl w:val="E44A8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49717C7"/>
    <w:multiLevelType w:val="hybridMultilevel"/>
    <w:tmpl w:val="D9646C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20"/>
  </w:num>
  <w:num w:numId="4">
    <w:abstractNumId w:val="28"/>
  </w:num>
  <w:num w:numId="5">
    <w:abstractNumId w:val="24"/>
  </w:num>
  <w:num w:numId="6">
    <w:abstractNumId w:val="22"/>
  </w:num>
  <w:num w:numId="7">
    <w:abstractNumId w:val="10"/>
  </w:num>
  <w:num w:numId="8">
    <w:abstractNumId w:val="19"/>
  </w:num>
  <w:num w:numId="9">
    <w:abstractNumId w:val="13"/>
  </w:num>
  <w:num w:numId="10">
    <w:abstractNumId w:val="9"/>
  </w:num>
  <w:num w:numId="11">
    <w:abstractNumId w:val="17"/>
  </w:num>
  <w:num w:numId="12">
    <w:abstractNumId w:val="23"/>
  </w:num>
  <w:num w:numId="13">
    <w:abstractNumId w:val="33"/>
  </w:num>
  <w:num w:numId="14">
    <w:abstractNumId w:val="32"/>
  </w:num>
  <w:num w:numId="15">
    <w:abstractNumId w:val="15"/>
  </w:num>
  <w:num w:numId="16">
    <w:abstractNumId w:val="31"/>
  </w:num>
  <w:num w:numId="17">
    <w:abstractNumId w:val="21"/>
  </w:num>
  <w:num w:numId="18">
    <w:abstractNumId w:val="26"/>
  </w:num>
  <w:num w:numId="19">
    <w:abstractNumId w:val="27"/>
  </w:num>
  <w:num w:numId="20">
    <w:abstractNumId w:val="16"/>
  </w:num>
  <w:num w:numId="21">
    <w:abstractNumId w:val="8"/>
  </w:num>
  <w:num w:numId="22">
    <w:abstractNumId w:val="6"/>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2"/>
  </w:num>
  <w:num w:numId="31">
    <w:abstractNumId w:val="14"/>
  </w:num>
  <w:num w:numId="32">
    <w:abstractNumId w:val="18"/>
  </w:num>
  <w:num w:numId="33">
    <w:abstractNumId w:val="1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1B"/>
    <w:rsid w:val="00003279"/>
    <w:rsid w:val="00006578"/>
    <w:rsid w:val="000109A2"/>
    <w:rsid w:val="00011332"/>
    <w:rsid w:val="000146C8"/>
    <w:rsid w:val="00014E3E"/>
    <w:rsid w:val="000150A9"/>
    <w:rsid w:val="00025DDE"/>
    <w:rsid w:val="00026B79"/>
    <w:rsid w:val="00034CD8"/>
    <w:rsid w:val="00045581"/>
    <w:rsid w:val="00051D20"/>
    <w:rsid w:val="00062085"/>
    <w:rsid w:val="00075388"/>
    <w:rsid w:val="00077069"/>
    <w:rsid w:val="00082E42"/>
    <w:rsid w:val="00084A23"/>
    <w:rsid w:val="00095C28"/>
    <w:rsid w:val="000A5BD0"/>
    <w:rsid w:val="000C5B4F"/>
    <w:rsid w:val="000D1C36"/>
    <w:rsid w:val="000F1786"/>
    <w:rsid w:val="000F18FA"/>
    <w:rsid w:val="000F2018"/>
    <w:rsid w:val="000F6350"/>
    <w:rsid w:val="001021A8"/>
    <w:rsid w:val="00105F86"/>
    <w:rsid w:val="00107074"/>
    <w:rsid w:val="00107EF2"/>
    <w:rsid w:val="00117BF8"/>
    <w:rsid w:val="00120083"/>
    <w:rsid w:val="00120933"/>
    <w:rsid w:val="001217AF"/>
    <w:rsid w:val="00131BB4"/>
    <w:rsid w:val="001440A5"/>
    <w:rsid w:val="001507E0"/>
    <w:rsid w:val="001518D2"/>
    <w:rsid w:val="00154BF8"/>
    <w:rsid w:val="00162D3C"/>
    <w:rsid w:val="00173E4D"/>
    <w:rsid w:val="00183307"/>
    <w:rsid w:val="00185977"/>
    <w:rsid w:val="001A087C"/>
    <w:rsid w:val="001A4102"/>
    <w:rsid w:val="001A5FF7"/>
    <w:rsid w:val="001A68F3"/>
    <w:rsid w:val="001B6644"/>
    <w:rsid w:val="001B7209"/>
    <w:rsid w:val="001E0DB6"/>
    <w:rsid w:val="00220B47"/>
    <w:rsid w:val="002221FA"/>
    <w:rsid w:val="002277CE"/>
    <w:rsid w:val="0023665E"/>
    <w:rsid w:val="002464E1"/>
    <w:rsid w:val="0025108B"/>
    <w:rsid w:val="002679AB"/>
    <w:rsid w:val="00272BBC"/>
    <w:rsid w:val="00275D6D"/>
    <w:rsid w:val="00283EDA"/>
    <w:rsid w:val="002856A4"/>
    <w:rsid w:val="00287487"/>
    <w:rsid w:val="002942D4"/>
    <w:rsid w:val="00295D94"/>
    <w:rsid w:val="002A15FF"/>
    <w:rsid w:val="002B780F"/>
    <w:rsid w:val="002C35A7"/>
    <w:rsid w:val="002C35F7"/>
    <w:rsid w:val="002D02B5"/>
    <w:rsid w:val="002D3FCC"/>
    <w:rsid w:val="003232E6"/>
    <w:rsid w:val="00331046"/>
    <w:rsid w:val="0033663C"/>
    <w:rsid w:val="003452F8"/>
    <w:rsid w:val="00347DD8"/>
    <w:rsid w:val="003579F0"/>
    <w:rsid w:val="00362A07"/>
    <w:rsid w:val="00376036"/>
    <w:rsid w:val="00380325"/>
    <w:rsid w:val="003841CD"/>
    <w:rsid w:val="00385F9B"/>
    <w:rsid w:val="003863A4"/>
    <w:rsid w:val="003A008D"/>
    <w:rsid w:val="003A01E3"/>
    <w:rsid w:val="003A0CAE"/>
    <w:rsid w:val="003A4C8D"/>
    <w:rsid w:val="003A5A04"/>
    <w:rsid w:val="003A5F21"/>
    <w:rsid w:val="003C1FF5"/>
    <w:rsid w:val="003E25C3"/>
    <w:rsid w:val="003E3BBE"/>
    <w:rsid w:val="003F2015"/>
    <w:rsid w:val="003F4519"/>
    <w:rsid w:val="00413B25"/>
    <w:rsid w:val="004141B9"/>
    <w:rsid w:val="0041759C"/>
    <w:rsid w:val="00436A09"/>
    <w:rsid w:val="004379F7"/>
    <w:rsid w:val="00441543"/>
    <w:rsid w:val="00442BBF"/>
    <w:rsid w:val="00450AEC"/>
    <w:rsid w:val="0045241B"/>
    <w:rsid w:val="0045512D"/>
    <w:rsid w:val="00474F3C"/>
    <w:rsid w:val="004758A9"/>
    <w:rsid w:val="00477410"/>
    <w:rsid w:val="004800AB"/>
    <w:rsid w:val="0048736A"/>
    <w:rsid w:val="00492384"/>
    <w:rsid w:val="00493014"/>
    <w:rsid w:val="00493ADA"/>
    <w:rsid w:val="00496A8A"/>
    <w:rsid w:val="004A0520"/>
    <w:rsid w:val="004B0759"/>
    <w:rsid w:val="004B4B73"/>
    <w:rsid w:val="004B5D73"/>
    <w:rsid w:val="004C317E"/>
    <w:rsid w:val="004C7D1B"/>
    <w:rsid w:val="004D00F6"/>
    <w:rsid w:val="004D07E6"/>
    <w:rsid w:val="004D109A"/>
    <w:rsid w:val="004D5525"/>
    <w:rsid w:val="004E09B5"/>
    <w:rsid w:val="004E6368"/>
    <w:rsid w:val="004F7154"/>
    <w:rsid w:val="005005F1"/>
    <w:rsid w:val="0050307A"/>
    <w:rsid w:val="005216BC"/>
    <w:rsid w:val="00530878"/>
    <w:rsid w:val="005337E3"/>
    <w:rsid w:val="00547483"/>
    <w:rsid w:val="00552E17"/>
    <w:rsid w:val="0055592E"/>
    <w:rsid w:val="00562896"/>
    <w:rsid w:val="00573D7C"/>
    <w:rsid w:val="00576364"/>
    <w:rsid w:val="00590AF0"/>
    <w:rsid w:val="0059680E"/>
    <w:rsid w:val="005C2B0B"/>
    <w:rsid w:val="005C49BE"/>
    <w:rsid w:val="005D03EE"/>
    <w:rsid w:val="005D1ACA"/>
    <w:rsid w:val="005D6C91"/>
    <w:rsid w:val="005E09D6"/>
    <w:rsid w:val="005F38B5"/>
    <w:rsid w:val="005F6C6A"/>
    <w:rsid w:val="00600005"/>
    <w:rsid w:val="00600CC0"/>
    <w:rsid w:val="0060527E"/>
    <w:rsid w:val="00631445"/>
    <w:rsid w:val="00637B9B"/>
    <w:rsid w:val="00657DBD"/>
    <w:rsid w:val="00662FAF"/>
    <w:rsid w:val="00665AC4"/>
    <w:rsid w:val="00666B2C"/>
    <w:rsid w:val="006679F7"/>
    <w:rsid w:val="006808AE"/>
    <w:rsid w:val="006820CC"/>
    <w:rsid w:val="00683394"/>
    <w:rsid w:val="0069276B"/>
    <w:rsid w:val="00695418"/>
    <w:rsid w:val="006B56AB"/>
    <w:rsid w:val="006D7801"/>
    <w:rsid w:val="006E6860"/>
    <w:rsid w:val="006F2C9A"/>
    <w:rsid w:val="00704705"/>
    <w:rsid w:val="00707565"/>
    <w:rsid w:val="00725DA6"/>
    <w:rsid w:val="00730D8C"/>
    <w:rsid w:val="00774557"/>
    <w:rsid w:val="00782CFD"/>
    <w:rsid w:val="00784F10"/>
    <w:rsid w:val="00785080"/>
    <w:rsid w:val="00792F5B"/>
    <w:rsid w:val="007A4D81"/>
    <w:rsid w:val="007A66FB"/>
    <w:rsid w:val="007B45B8"/>
    <w:rsid w:val="007B4AB8"/>
    <w:rsid w:val="007B5054"/>
    <w:rsid w:val="007B7608"/>
    <w:rsid w:val="007C0095"/>
    <w:rsid w:val="007C2547"/>
    <w:rsid w:val="007C3AE1"/>
    <w:rsid w:val="007D0796"/>
    <w:rsid w:val="007D5EB0"/>
    <w:rsid w:val="007E292B"/>
    <w:rsid w:val="007F6AC8"/>
    <w:rsid w:val="00807A15"/>
    <w:rsid w:val="00811C7B"/>
    <w:rsid w:val="0082695C"/>
    <w:rsid w:val="008302E0"/>
    <w:rsid w:val="00844CA3"/>
    <w:rsid w:val="00856437"/>
    <w:rsid w:val="00862AC6"/>
    <w:rsid w:val="00870BF1"/>
    <w:rsid w:val="008730F4"/>
    <w:rsid w:val="00894413"/>
    <w:rsid w:val="008A464C"/>
    <w:rsid w:val="008B073B"/>
    <w:rsid w:val="008B2450"/>
    <w:rsid w:val="008C5757"/>
    <w:rsid w:val="008D5626"/>
    <w:rsid w:val="008D77CF"/>
    <w:rsid w:val="008D7838"/>
    <w:rsid w:val="008F41D9"/>
    <w:rsid w:val="0090383A"/>
    <w:rsid w:val="00906023"/>
    <w:rsid w:val="009309A5"/>
    <w:rsid w:val="00930D48"/>
    <w:rsid w:val="00931004"/>
    <w:rsid w:val="00940437"/>
    <w:rsid w:val="00954436"/>
    <w:rsid w:val="00977699"/>
    <w:rsid w:val="00984D08"/>
    <w:rsid w:val="00990FE7"/>
    <w:rsid w:val="00991D39"/>
    <w:rsid w:val="00994E10"/>
    <w:rsid w:val="009A6B59"/>
    <w:rsid w:val="009C514A"/>
    <w:rsid w:val="009C68A0"/>
    <w:rsid w:val="009D3ED7"/>
    <w:rsid w:val="009E569F"/>
    <w:rsid w:val="009F294A"/>
    <w:rsid w:val="00A04727"/>
    <w:rsid w:val="00A15D5C"/>
    <w:rsid w:val="00A23C8C"/>
    <w:rsid w:val="00A25812"/>
    <w:rsid w:val="00A27171"/>
    <w:rsid w:val="00A357AC"/>
    <w:rsid w:val="00A404E8"/>
    <w:rsid w:val="00A405EB"/>
    <w:rsid w:val="00A42584"/>
    <w:rsid w:val="00A46800"/>
    <w:rsid w:val="00A74947"/>
    <w:rsid w:val="00A769DE"/>
    <w:rsid w:val="00AB2791"/>
    <w:rsid w:val="00AD685A"/>
    <w:rsid w:val="00AD719C"/>
    <w:rsid w:val="00AF5E3C"/>
    <w:rsid w:val="00B11DC0"/>
    <w:rsid w:val="00B23FC7"/>
    <w:rsid w:val="00B318A2"/>
    <w:rsid w:val="00B34D10"/>
    <w:rsid w:val="00B34E9C"/>
    <w:rsid w:val="00B56CEB"/>
    <w:rsid w:val="00B6123B"/>
    <w:rsid w:val="00B82C3F"/>
    <w:rsid w:val="00B946E4"/>
    <w:rsid w:val="00BD3F23"/>
    <w:rsid w:val="00BF58A1"/>
    <w:rsid w:val="00C03B01"/>
    <w:rsid w:val="00C05A15"/>
    <w:rsid w:val="00C113DD"/>
    <w:rsid w:val="00C16F4C"/>
    <w:rsid w:val="00C22CC1"/>
    <w:rsid w:val="00C24A66"/>
    <w:rsid w:val="00C36E9E"/>
    <w:rsid w:val="00C46A88"/>
    <w:rsid w:val="00C557E8"/>
    <w:rsid w:val="00C62AC0"/>
    <w:rsid w:val="00C63DE8"/>
    <w:rsid w:val="00C641D1"/>
    <w:rsid w:val="00C6492A"/>
    <w:rsid w:val="00C65462"/>
    <w:rsid w:val="00C65F3C"/>
    <w:rsid w:val="00C76F8A"/>
    <w:rsid w:val="00C8137A"/>
    <w:rsid w:val="00C948F8"/>
    <w:rsid w:val="00CA1648"/>
    <w:rsid w:val="00CA70CB"/>
    <w:rsid w:val="00CB40A9"/>
    <w:rsid w:val="00CB6A6C"/>
    <w:rsid w:val="00CC69DA"/>
    <w:rsid w:val="00CC6D3D"/>
    <w:rsid w:val="00CC79E5"/>
    <w:rsid w:val="00CE09C0"/>
    <w:rsid w:val="00CF6DC4"/>
    <w:rsid w:val="00D12D63"/>
    <w:rsid w:val="00D24074"/>
    <w:rsid w:val="00D3072A"/>
    <w:rsid w:val="00D43D45"/>
    <w:rsid w:val="00D6417D"/>
    <w:rsid w:val="00D75FB2"/>
    <w:rsid w:val="00D84063"/>
    <w:rsid w:val="00D93B69"/>
    <w:rsid w:val="00DA6C24"/>
    <w:rsid w:val="00DB27D2"/>
    <w:rsid w:val="00DB51D4"/>
    <w:rsid w:val="00DC4107"/>
    <w:rsid w:val="00DD425B"/>
    <w:rsid w:val="00DD5A6B"/>
    <w:rsid w:val="00DF2A49"/>
    <w:rsid w:val="00DF7E47"/>
    <w:rsid w:val="00E0355E"/>
    <w:rsid w:val="00E040B0"/>
    <w:rsid w:val="00E04AED"/>
    <w:rsid w:val="00E204A1"/>
    <w:rsid w:val="00E233ED"/>
    <w:rsid w:val="00E26155"/>
    <w:rsid w:val="00E476DC"/>
    <w:rsid w:val="00E50E98"/>
    <w:rsid w:val="00E674E6"/>
    <w:rsid w:val="00E7416C"/>
    <w:rsid w:val="00E77D00"/>
    <w:rsid w:val="00E91799"/>
    <w:rsid w:val="00EA6F65"/>
    <w:rsid w:val="00EB6664"/>
    <w:rsid w:val="00ED1EC7"/>
    <w:rsid w:val="00ED41D6"/>
    <w:rsid w:val="00ED645E"/>
    <w:rsid w:val="00F0055A"/>
    <w:rsid w:val="00F00D94"/>
    <w:rsid w:val="00F0330B"/>
    <w:rsid w:val="00F42E8F"/>
    <w:rsid w:val="00F57E2F"/>
    <w:rsid w:val="00F736E6"/>
    <w:rsid w:val="00F84833"/>
    <w:rsid w:val="00F909C3"/>
    <w:rsid w:val="00FA704F"/>
    <w:rsid w:val="00FB12B0"/>
    <w:rsid w:val="00FB2D54"/>
    <w:rsid w:val="00FB5869"/>
    <w:rsid w:val="00FC2A5A"/>
    <w:rsid w:val="00FD101C"/>
    <w:rsid w:val="00FD13BD"/>
    <w:rsid w:val="00FD4F8F"/>
    <w:rsid w:val="00FD52B9"/>
    <w:rsid w:val="00FD63C7"/>
    <w:rsid w:val="00FE1438"/>
    <w:rsid w:val="00FF14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50CCE"/>
  <w15:docId w15:val="{B88F31F9-8153-4006-974B-CC2C8340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52E17"/>
    <w:pPr>
      <w:spacing w:after="200" w:line="276" w:lineRule="auto"/>
    </w:pPr>
    <w:rPr>
      <w:rFonts w:ascii="Lucida Sans" w:hAnsi="Lucida Sans"/>
      <w:sz w:val="22"/>
      <w:szCs w:val="22"/>
      <w:lang w:eastAsia="en-US"/>
    </w:rPr>
  </w:style>
  <w:style w:type="paragraph" w:styleId="Kop1">
    <w:name w:val="heading 1"/>
    <w:basedOn w:val="Standaard"/>
    <w:next w:val="Standaard"/>
    <w:link w:val="Kop1Char"/>
    <w:uiPriority w:val="9"/>
    <w:qFormat/>
    <w:rsid w:val="00552E17"/>
    <w:pPr>
      <w:keepNext/>
      <w:spacing w:before="240" w:after="60"/>
      <w:outlineLvl w:val="0"/>
    </w:pPr>
    <w:rPr>
      <w:rFonts w:eastAsia="Times New Roman"/>
      <w:b/>
      <w:bCs/>
      <w:kern w:val="32"/>
      <w:sz w:val="32"/>
      <w:szCs w:val="32"/>
    </w:rPr>
  </w:style>
  <w:style w:type="paragraph" w:styleId="Kop2">
    <w:name w:val="heading 2"/>
    <w:basedOn w:val="Standaard"/>
    <w:next w:val="Standaard"/>
    <w:link w:val="Kop2Char"/>
    <w:uiPriority w:val="9"/>
    <w:unhideWhenUsed/>
    <w:qFormat/>
    <w:rsid w:val="00552E17"/>
    <w:pPr>
      <w:keepNext/>
      <w:spacing w:before="240" w:after="60"/>
      <w:outlineLvl w:val="1"/>
    </w:pPr>
    <w:rPr>
      <w:rFonts w:eastAsia="Times New Roman"/>
      <w:b/>
      <w:bCs/>
      <w:i/>
      <w:iCs/>
      <w:sz w:val="28"/>
      <w:szCs w:val="28"/>
    </w:rPr>
  </w:style>
  <w:style w:type="paragraph" w:styleId="Kop3">
    <w:name w:val="heading 3"/>
    <w:basedOn w:val="Standaard"/>
    <w:next w:val="Standaard"/>
    <w:link w:val="Kop3Char"/>
    <w:uiPriority w:val="9"/>
    <w:unhideWhenUsed/>
    <w:qFormat/>
    <w:rsid w:val="001B6644"/>
    <w:pPr>
      <w:keepNext/>
      <w:spacing w:before="240" w:after="60"/>
      <w:outlineLvl w:val="2"/>
    </w:pPr>
    <w:rPr>
      <w:rFonts w:eastAsiaTheme="majorEastAsia" w:cstheme="majorBidi"/>
      <w:b/>
      <w:bCs/>
      <w:sz w:val="24"/>
      <w:szCs w:val="26"/>
    </w:rPr>
  </w:style>
  <w:style w:type="paragraph" w:styleId="Kop4">
    <w:name w:val="heading 4"/>
    <w:basedOn w:val="Standaard"/>
    <w:next w:val="Standaard"/>
    <w:link w:val="Kop4Char"/>
    <w:uiPriority w:val="9"/>
    <w:semiHidden/>
    <w:unhideWhenUsed/>
    <w:qFormat/>
    <w:rsid w:val="00045581"/>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Kop5">
    <w:name w:val="heading 5"/>
    <w:basedOn w:val="Standaard"/>
    <w:next w:val="Standaard"/>
    <w:link w:val="Kop5Char"/>
    <w:uiPriority w:val="9"/>
    <w:semiHidden/>
    <w:unhideWhenUsed/>
    <w:qFormat/>
    <w:rsid w:val="00045581"/>
    <w:pPr>
      <w:keepNext/>
      <w:keepLines/>
      <w:spacing w:before="200" w:after="0"/>
      <w:outlineLvl w:val="4"/>
    </w:pPr>
    <w:rPr>
      <w:rFonts w:asciiTheme="majorHAnsi" w:eastAsiaTheme="majorEastAsia" w:hAnsiTheme="majorHAnsi" w:cstheme="majorBidi"/>
      <w:color w:val="243F60" w:themeColor="accent1" w:themeShade="7F"/>
      <w:lang w:val="en-US"/>
    </w:rPr>
  </w:style>
  <w:style w:type="paragraph" w:styleId="Kop6">
    <w:name w:val="heading 6"/>
    <w:basedOn w:val="Standaard"/>
    <w:next w:val="Standaard"/>
    <w:link w:val="Kop6Char"/>
    <w:uiPriority w:val="9"/>
    <w:semiHidden/>
    <w:unhideWhenUsed/>
    <w:qFormat/>
    <w:rsid w:val="00045581"/>
    <w:pPr>
      <w:keepNext/>
      <w:keepLines/>
      <w:spacing w:before="200" w:after="0"/>
      <w:outlineLvl w:val="5"/>
    </w:pPr>
    <w:rPr>
      <w:rFonts w:asciiTheme="majorHAnsi" w:eastAsiaTheme="majorEastAsia" w:hAnsiTheme="majorHAnsi" w:cstheme="majorBidi"/>
      <w:i/>
      <w:iCs/>
      <w:color w:val="243F60" w:themeColor="accent1" w:themeShade="7F"/>
      <w:lang w:val="en-US"/>
    </w:rPr>
  </w:style>
  <w:style w:type="paragraph" w:styleId="Kop7">
    <w:name w:val="heading 7"/>
    <w:basedOn w:val="Standaard"/>
    <w:next w:val="Standaard"/>
    <w:link w:val="Kop7Char"/>
    <w:uiPriority w:val="9"/>
    <w:semiHidden/>
    <w:unhideWhenUsed/>
    <w:qFormat/>
    <w:rsid w:val="00045581"/>
    <w:pPr>
      <w:keepNext/>
      <w:keepLines/>
      <w:spacing w:before="200" w:after="0"/>
      <w:outlineLvl w:val="6"/>
    </w:pPr>
    <w:rPr>
      <w:rFonts w:asciiTheme="majorHAnsi" w:eastAsiaTheme="majorEastAsia" w:hAnsiTheme="majorHAnsi" w:cstheme="majorBidi"/>
      <w:i/>
      <w:iCs/>
      <w:color w:val="404040" w:themeColor="text1" w:themeTint="BF"/>
      <w:lang w:val="en-US"/>
    </w:rPr>
  </w:style>
  <w:style w:type="paragraph" w:styleId="Kop8">
    <w:name w:val="heading 8"/>
    <w:basedOn w:val="Standaard"/>
    <w:next w:val="Standaard"/>
    <w:link w:val="Kop8Char"/>
    <w:uiPriority w:val="9"/>
    <w:semiHidden/>
    <w:unhideWhenUsed/>
    <w:qFormat/>
    <w:rsid w:val="00045581"/>
    <w:pPr>
      <w:keepNext/>
      <w:keepLines/>
      <w:spacing w:before="200" w:after="0"/>
      <w:outlineLvl w:val="7"/>
    </w:pPr>
    <w:rPr>
      <w:rFonts w:asciiTheme="majorHAnsi" w:eastAsiaTheme="majorEastAsia" w:hAnsiTheme="majorHAnsi" w:cstheme="majorBidi"/>
      <w:color w:val="4F81BD" w:themeColor="accent1"/>
      <w:sz w:val="20"/>
      <w:szCs w:val="20"/>
      <w:lang w:val="en-US"/>
    </w:rPr>
  </w:style>
  <w:style w:type="paragraph" w:styleId="Kop9">
    <w:name w:val="heading 9"/>
    <w:basedOn w:val="Standaard"/>
    <w:next w:val="Standaard"/>
    <w:link w:val="Kop9Char"/>
    <w:uiPriority w:val="9"/>
    <w:semiHidden/>
    <w:unhideWhenUsed/>
    <w:qFormat/>
    <w:rsid w:val="00045581"/>
    <w:pPr>
      <w:keepNext/>
      <w:keepLines/>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552E17"/>
    <w:rPr>
      <w:rFonts w:ascii="Lucida Sans" w:eastAsia="Times New Roman" w:hAnsi="Lucida Sans"/>
      <w:b/>
      <w:bCs/>
      <w:kern w:val="32"/>
      <w:sz w:val="32"/>
      <w:szCs w:val="32"/>
      <w:lang w:eastAsia="en-US"/>
    </w:rPr>
  </w:style>
  <w:style w:type="character" w:customStyle="1" w:styleId="Kop2Char">
    <w:name w:val="Kop 2 Char"/>
    <w:link w:val="Kop2"/>
    <w:uiPriority w:val="9"/>
    <w:rsid w:val="00552E17"/>
    <w:rPr>
      <w:rFonts w:ascii="Lucida Sans" w:eastAsia="Times New Roman" w:hAnsi="Lucida Sans"/>
      <w:b/>
      <w:bCs/>
      <w:i/>
      <w:iCs/>
      <w:sz w:val="28"/>
      <w:szCs w:val="28"/>
      <w:lang w:eastAsia="en-US"/>
    </w:rPr>
  </w:style>
  <w:style w:type="character" w:customStyle="1" w:styleId="Kop3Char">
    <w:name w:val="Kop 3 Char"/>
    <w:basedOn w:val="Standaardalinea-lettertype"/>
    <w:link w:val="Kop3"/>
    <w:uiPriority w:val="9"/>
    <w:rsid w:val="001B6644"/>
    <w:rPr>
      <w:rFonts w:ascii="Lucida Sans" w:eastAsiaTheme="majorEastAsia" w:hAnsi="Lucida Sans" w:cstheme="majorBidi"/>
      <w:b/>
      <w:bCs/>
      <w:sz w:val="24"/>
      <w:szCs w:val="26"/>
      <w:lang w:eastAsia="en-US"/>
    </w:rPr>
  </w:style>
  <w:style w:type="character" w:customStyle="1" w:styleId="Kop4Char">
    <w:name w:val="Kop 4 Char"/>
    <w:basedOn w:val="Standaardalinea-lettertype"/>
    <w:link w:val="Kop4"/>
    <w:uiPriority w:val="9"/>
    <w:semiHidden/>
    <w:rsid w:val="00045581"/>
    <w:rPr>
      <w:rFonts w:asciiTheme="majorHAnsi" w:eastAsiaTheme="majorEastAsia" w:hAnsiTheme="majorHAnsi" w:cstheme="majorBidi"/>
      <w:b/>
      <w:bCs/>
      <w:i/>
      <w:iCs/>
      <w:color w:val="4F81BD" w:themeColor="accent1"/>
      <w:sz w:val="22"/>
      <w:szCs w:val="22"/>
      <w:lang w:val="en-US" w:eastAsia="en-US"/>
    </w:rPr>
  </w:style>
  <w:style w:type="character" w:customStyle="1" w:styleId="Kop5Char">
    <w:name w:val="Kop 5 Char"/>
    <w:basedOn w:val="Standaardalinea-lettertype"/>
    <w:link w:val="Kop5"/>
    <w:uiPriority w:val="9"/>
    <w:semiHidden/>
    <w:rsid w:val="00045581"/>
    <w:rPr>
      <w:rFonts w:asciiTheme="majorHAnsi" w:eastAsiaTheme="majorEastAsia" w:hAnsiTheme="majorHAnsi" w:cstheme="majorBidi"/>
      <w:color w:val="243F60" w:themeColor="accent1" w:themeShade="7F"/>
      <w:sz w:val="22"/>
      <w:szCs w:val="22"/>
      <w:lang w:val="en-US" w:eastAsia="en-US"/>
    </w:rPr>
  </w:style>
  <w:style w:type="character" w:customStyle="1" w:styleId="Kop6Char">
    <w:name w:val="Kop 6 Char"/>
    <w:basedOn w:val="Standaardalinea-lettertype"/>
    <w:link w:val="Kop6"/>
    <w:uiPriority w:val="9"/>
    <w:semiHidden/>
    <w:rsid w:val="00045581"/>
    <w:rPr>
      <w:rFonts w:asciiTheme="majorHAnsi" w:eastAsiaTheme="majorEastAsia" w:hAnsiTheme="majorHAnsi" w:cstheme="majorBidi"/>
      <w:i/>
      <w:iCs/>
      <w:color w:val="243F60" w:themeColor="accent1" w:themeShade="7F"/>
      <w:sz w:val="22"/>
      <w:szCs w:val="22"/>
      <w:lang w:val="en-US" w:eastAsia="en-US"/>
    </w:rPr>
  </w:style>
  <w:style w:type="character" w:customStyle="1" w:styleId="Kop7Char">
    <w:name w:val="Kop 7 Char"/>
    <w:basedOn w:val="Standaardalinea-lettertype"/>
    <w:link w:val="Kop7"/>
    <w:uiPriority w:val="9"/>
    <w:semiHidden/>
    <w:rsid w:val="00045581"/>
    <w:rPr>
      <w:rFonts w:asciiTheme="majorHAnsi" w:eastAsiaTheme="majorEastAsia" w:hAnsiTheme="majorHAnsi" w:cstheme="majorBidi"/>
      <w:i/>
      <w:iCs/>
      <w:color w:val="404040" w:themeColor="text1" w:themeTint="BF"/>
      <w:sz w:val="22"/>
      <w:szCs w:val="22"/>
      <w:lang w:val="en-US" w:eastAsia="en-US"/>
    </w:rPr>
  </w:style>
  <w:style w:type="character" w:customStyle="1" w:styleId="Kop8Char">
    <w:name w:val="Kop 8 Char"/>
    <w:basedOn w:val="Standaardalinea-lettertype"/>
    <w:link w:val="Kop8"/>
    <w:uiPriority w:val="9"/>
    <w:semiHidden/>
    <w:rsid w:val="00045581"/>
    <w:rPr>
      <w:rFonts w:asciiTheme="majorHAnsi" w:eastAsiaTheme="majorEastAsia" w:hAnsiTheme="majorHAnsi" w:cstheme="majorBidi"/>
      <w:color w:val="4F81BD" w:themeColor="accent1"/>
      <w:lang w:val="en-US" w:eastAsia="en-US"/>
    </w:rPr>
  </w:style>
  <w:style w:type="character" w:customStyle="1" w:styleId="Kop9Char">
    <w:name w:val="Kop 9 Char"/>
    <w:basedOn w:val="Standaardalinea-lettertype"/>
    <w:link w:val="Kop9"/>
    <w:uiPriority w:val="9"/>
    <w:semiHidden/>
    <w:rsid w:val="00045581"/>
    <w:rPr>
      <w:rFonts w:asciiTheme="majorHAnsi" w:eastAsiaTheme="majorEastAsia" w:hAnsiTheme="majorHAnsi" w:cstheme="majorBidi"/>
      <w:i/>
      <w:iCs/>
      <w:color w:val="404040" w:themeColor="text1" w:themeTint="BF"/>
      <w:lang w:val="en-US" w:eastAsia="en-US"/>
    </w:rPr>
  </w:style>
  <w:style w:type="paragraph" w:styleId="Kopvaninhoudsopgave">
    <w:name w:val="TOC Heading"/>
    <w:basedOn w:val="Kop1"/>
    <w:next w:val="Standaard"/>
    <w:uiPriority w:val="39"/>
    <w:unhideWhenUsed/>
    <w:qFormat/>
    <w:rsid w:val="00E040B0"/>
    <w:pPr>
      <w:keepLines/>
      <w:spacing w:before="480" w:after="0"/>
      <w:outlineLvl w:val="9"/>
    </w:pPr>
    <w:rPr>
      <w:color w:val="00325F"/>
      <w:kern w:val="0"/>
      <w:sz w:val="28"/>
      <w:szCs w:val="28"/>
      <w:lang w:eastAsia="nl-NL"/>
    </w:rPr>
  </w:style>
  <w:style w:type="paragraph" w:styleId="Inhopg1">
    <w:name w:val="toc 1"/>
    <w:basedOn w:val="Standaard"/>
    <w:next w:val="Standaard"/>
    <w:autoRedefine/>
    <w:uiPriority w:val="39"/>
    <w:unhideWhenUsed/>
    <w:rsid w:val="002942D4"/>
  </w:style>
  <w:style w:type="character" w:styleId="Hyperlink">
    <w:name w:val="Hyperlink"/>
    <w:uiPriority w:val="99"/>
    <w:unhideWhenUsed/>
    <w:rsid w:val="002942D4"/>
    <w:rPr>
      <w:color w:val="0000FF"/>
      <w:u w:val="single"/>
    </w:rPr>
  </w:style>
  <w:style w:type="paragraph" w:styleId="Koptekst">
    <w:name w:val="header"/>
    <w:basedOn w:val="Standaard"/>
    <w:link w:val="KoptekstChar"/>
    <w:uiPriority w:val="99"/>
    <w:unhideWhenUsed/>
    <w:rsid w:val="002942D4"/>
    <w:pPr>
      <w:tabs>
        <w:tab w:val="center" w:pos="4536"/>
        <w:tab w:val="right" w:pos="9072"/>
      </w:tabs>
    </w:pPr>
  </w:style>
  <w:style w:type="character" w:customStyle="1" w:styleId="KoptekstChar">
    <w:name w:val="Koptekst Char"/>
    <w:link w:val="Koptekst"/>
    <w:uiPriority w:val="99"/>
    <w:rsid w:val="002942D4"/>
    <w:rPr>
      <w:sz w:val="22"/>
      <w:szCs w:val="22"/>
      <w:lang w:eastAsia="en-US"/>
    </w:rPr>
  </w:style>
  <w:style w:type="paragraph" w:styleId="Voettekst">
    <w:name w:val="footer"/>
    <w:basedOn w:val="Standaard"/>
    <w:link w:val="VoettekstChar"/>
    <w:uiPriority w:val="99"/>
    <w:unhideWhenUsed/>
    <w:rsid w:val="002942D4"/>
    <w:pPr>
      <w:tabs>
        <w:tab w:val="center" w:pos="4536"/>
        <w:tab w:val="right" w:pos="9072"/>
      </w:tabs>
    </w:pPr>
  </w:style>
  <w:style w:type="character" w:customStyle="1" w:styleId="VoettekstChar">
    <w:name w:val="Voettekst Char"/>
    <w:link w:val="Voettekst"/>
    <w:uiPriority w:val="99"/>
    <w:rsid w:val="002942D4"/>
    <w:rPr>
      <w:sz w:val="22"/>
      <w:szCs w:val="22"/>
      <w:lang w:eastAsia="en-US"/>
    </w:rPr>
  </w:style>
  <w:style w:type="paragraph" w:styleId="Geenafstand">
    <w:name w:val="No Spacing"/>
    <w:uiPriority w:val="1"/>
    <w:qFormat/>
    <w:rsid w:val="00436A09"/>
    <w:rPr>
      <w:sz w:val="22"/>
      <w:szCs w:val="22"/>
      <w:lang w:eastAsia="en-US"/>
    </w:rPr>
  </w:style>
  <w:style w:type="table" w:styleId="Tabelraster">
    <w:name w:val="Table Grid"/>
    <w:basedOn w:val="Standaardtabel"/>
    <w:uiPriority w:val="59"/>
    <w:rsid w:val="001A6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D24074"/>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D24074"/>
    <w:rPr>
      <w:rFonts w:ascii="Tahoma" w:hAnsi="Tahoma" w:cs="Tahoma"/>
      <w:sz w:val="16"/>
      <w:szCs w:val="16"/>
      <w:lang w:eastAsia="en-US"/>
    </w:rPr>
  </w:style>
  <w:style w:type="paragraph" w:styleId="Titel">
    <w:name w:val="Title"/>
    <w:basedOn w:val="Lijst"/>
    <w:next w:val="Standaard"/>
    <w:link w:val="TitelChar"/>
    <w:uiPriority w:val="10"/>
    <w:qFormat/>
    <w:rsid w:val="00552E17"/>
    <w:pPr>
      <w:spacing w:before="240" w:after="60"/>
      <w:jc w:val="center"/>
      <w:outlineLvl w:val="0"/>
    </w:pPr>
    <w:rPr>
      <w:rFonts w:eastAsia="Times New Roman"/>
      <w:b/>
      <w:bCs/>
      <w:kern w:val="28"/>
      <w:sz w:val="32"/>
      <w:szCs w:val="32"/>
    </w:rPr>
  </w:style>
  <w:style w:type="paragraph" w:styleId="Lijst">
    <w:name w:val="List"/>
    <w:basedOn w:val="Standaard"/>
    <w:uiPriority w:val="99"/>
    <w:unhideWhenUsed/>
    <w:rsid w:val="00552E17"/>
    <w:pPr>
      <w:ind w:left="283" w:hanging="283"/>
      <w:contextualSpacing/>
    </w:pPr>
  </w:style>
  <w:style w:type="character" w:customStyle="1" w:styleId="TitelChar">
    <w:name w:val="Titel Char"/>
    <w:link w:val="Titel"/>
    <w:uiPriority w:val="10"/>
    <w:rsid w:val="00552E17"/>
    <w:rPr>
      <w:rFonts w:ascii="Lucida Sans" w:eastAsia="Times New Roman" w:hAnsi="Lucida Sans"/>
      <w:b/>
      <w:bCs/>
      <w:kern w:val="28"/>
      <w:sz w:val="32"/>
      <w:szCs w:val="32"/>
      <w:lang w:eastAsia="en-US"/>
    </w:rPr>
  </w:style>
  <w:style w:type="paragraph" w:styleId="Inhopg2">
    <w:name w:val="toc 2"/>
    <w:basedOn w:val="Standaard"/>
    <w:next w:val="Standaard"/>
    <w:autoRedefine/>
    <w:uiPriority w:val="39"/>
    <w:unhideWhenUsed/>
    <w:rsid w:val="00DD5A6B"/>
    <w:pPr>
      <w:ind w:left="220"/>
    </w:pPr>
  </w:style>
  <w:style w:type="paragraph" w:styleId="Inhopg3">
    <w:name w:val="toc 3"/>
    <w:basedOn w:val="Standaard"/>
    <w:next w:val="Standaard"/>
    <w:autoRedefine/>
    <w:uiPriority w:val="39"/>
    <w:unhideWhenUsed/>
    <w:rsid w:val="007C2547"/>
    <w:pPr>
      <w:ind w:left="440"/>
    </w:pPr>
  </w:style>
  <w:style w:type="paragraph" w:styleId="Ondertitel">
    <w:name w:val="Subtitle"/>
    <w:basedOn w:val="Standaard"/>
    <w:next w:val="Standaard"/>
    <w:link w:val="OndertitelChar"/>
    <w:uiPriority w:val="11"/>
    <w:qFormat/>
    <w:rsid w:val="00552E17"/>
    <w:pPr>
      <w:spacing w:after="60"/>
      <w:jc w:val="center"/>
      <w:outlineLvl w:val="1"/>
    </w:pPr>
    <w:rPr>
      <w:rFonts w:eastAsiaTheme="majorEastAsia" w:cstheme="majorBidi"/>
      <w:sz w:val="24"/>
      <w:szCs w:val="24"/>
    </w:rPr>
  </w:style>
  <w:style w:type="character" w:customStyle="1" w:styleId="OndertitelChar">
    <w:name w:val="Ondertitel Char"/>
    <w:basedOn w:val="Standaardalinea-lettertype"/>
    <w:link w:val="Ondertitel"/>
    <w:uiPriority w:val="11"/>
    <w:rsid w:val="00552E17"/>
    <w:rPr>
      <w:rFonts w:ascii="Lucida Sans" w:eastAsiaTheme="majorEastAsia" w:hAnsi="Lucida Sans" w:cstheme="majorBidi"/>
      <w:sz w:val="24"/>
      <w:szCs w:val="24"/>
      <w:lang w:eastAsia="en-US"/>
    </w:rPr>
  </w:style>
  <w:style w:type="paragraph" w:styleId="Lijstalinea">
    <w:name w:val="List Paragraph"/>
    <w:basedOn w:val="Standaard"/>
    <w:uiPriority w:val="34"/>
    <w:qFormat/>
    <w:rsid w:val="00FD13BD"/>
    <w:pPr>
      <w:ind w:left="720"/>
      <w:contextualSpacing/>
    </w:pPr>
  </w:style>
  <w:style w:type="paragraph" w:styleId="Plattetekst">
    <w:name w:val="Body Text"/>
    <w:basedOn w:val="Standaard"/>
    <w:link w:val="PlattetekstChar"/>
    <w:uiPriority w:val="99"/>
    <w:unhideWhenUsed/>
    <w:rsid w:val="00045581"/>
    <w:pPr>
      <w:spacing w:after="120"/>
    </w:pPr>
    <w:rPr>
      <w:rFonts w:asciiTheme="minorHAnsi" w:eastAsiaTheme="minorEastAsia" w:hAnsiTheme="minorHAnsi" w:cstheme="minorBidi"/>
      <w:lang w:val="en-US"/>
    </w:rPr>
  </w:style>
  <w:style w:type="character" w:customStyle="1" w:styleId="PlattetekstChar">
    <w:name w:val="Platte tekst Char"/>
    <w:basedOn w:val="Standaardalinea-lettertype"/>
    <w:link w:val="Plattetekst"/>
    <w:uiPriority w:val="99"/>
    <w:rsid w:val="00045581"/>
    <w:rPr>
      <w:rFonts w:asciiTheme="minorHAnsi" w:eastAsiaTheme="minorEastAsia" w:hAnsiTheme="minorHAnsi" w:cstheme="minorBidi"/>
      <w:sz w:val="22"/>
      <w:szCs w:val="22"/>
      <w:lang w:val="en-US" w:eastAsia="en-US"/>
    </w:rPr>
  </w:style>
  <w:style w:type="paragraph" w:styleId="Plattetekst2">
    <w:name w:val="Body Text 2"/>
    <w:basedOn w:val="Standaard"/>
    <w:link w:val="Plattetekst2Char"/>
    <w:uiPriority w:val="99"/>
    <w:unhideWhenUsed/>
    <w:rsid w:val="00045581"/>
    <w:pPr>
      <w:spacing w:after="120" w:line="480" w:lineRule="auto"/>
    </w:pPr>
    <w:rPr>
      <w:rFonts w:asciiTheme="minorHAnsi" w:eastAsiaTheme="minorEastAsia" w:hAnsiTheme="minorHAnsi" w:cstheme="minorBidi"/>
      <w:lang w:val="en-US"/>
    </w:rPr>
  </w:style>
  <w:style w:type="character" w:customStyle="1" w:styleId="Plattetekst2Char">
    <w:name w:val="Platte tekst 2 Char"/>
    <w:basedOn w:val="Standaardalinea-lettertype"/>
    <w:link w:val="Plattetekst2"/>
    <w:uiPriority w:val="99"/>
    <w:rsid w:val="00045581"/>
    <w:rPr>
      <w:rFonts w:asciiTheme="minorHAnsi" w:eastAsiaTheme="minorEastAsia" w:hAnsiTheme="minorHAnsi" w:cstheme="minorBidi"/>
      <w:sz w:val="22"/>
      <w:szCs w:val="22"/>
      <w:lang w:val="en-US" w:eastAsia="en-US"/>
    </w:rPr>
  </w:style>
  <w:style w:type="paragraph" w:styleId="Plattetekst3">
    <w:name w:val="Body Text 3"/>
    <w:basedOn w:val="Standaard"/>
    <w:link w:val="Plattetekst3Char"/>
    <w:uiPriority w:val="99"/>
    <w:unhideWhenUsed/>
    <w:rsid w:val="00045581"/>
    <w:pPr>
      <w:spacing w:after="120"/>
    </w:pPr>
    <w:rPr>
      <w:rFonts w:asciiTheme="minorHAnsi" w:eastAsiaTheme="minorEastAsia" w:hAnsiTheme="minorHAnsi" w:cstheme="minorBidi"/>
      <w:sz w:val="16"/>
      <w:szCs w:val="16"/>
      <w:lang w:val="en-US"/>
    </w:rPr>
  </w:style>
  <w:style w:type="character" w:customStyle="1" w:styleId="Plattetekst3Char">
    <w:name w:val="Platte tekst 3 Char"/>
    <w:basedOn w:val="Standaardalinea-lettertype"/>
    <w:link w:val="Plattetekst3"/>
    <w:uiPriority w:val="99"/>
    <w:rsid w:val="00045581"/>
    <w:rPr>
      <w:rFonts w:asciiTheme="minorHAnsi" w:eastAsiaTheme="minorEastAsia" w:hAnsiTheme="minorHAnsi" w:cstheme="minorBidi"/>
      <w:sz w:val="16"/>
      <w:szCs w:val="16"/>
      <w:lang w:val="en-US" w:eastAsia="en-US"/>
    </w:rPr>
  </w:style>
  <w:style w:type="paragraph" w:styleId="Lijst2">
    <w:name w:val="List 2"/>
    <w:basedOn w:val="Standaard"/>
    <w:uiPriority w:val="99"/>
    <w:unhideWhenUsed/>
    <w:rsid w:val="00045581"/>
    <w:pPr>
      <w:ind w:left="720" w:hanging="360"/>
      <w:contextualSpacing/>
    </w:pPr>
    <w:rPr>
      <w:rFonts w:asciiTheme="minorHAnsi" w:eastAsiaTheme="minorEastAsia" w:hAnsiTheme="minorHAnsi" w:cstheme="minorBidi"/>
      <w:lang w:val="en-US"/>
    </w:rPr>
  </w:style>
  <w:style w:type="paragraph" w:styleId="Lijst3">
    <w:name w:val="List 3"/>
    <w:basedOn w:val="Standaard"/>
    <w:uiPriority w:val="99"/>
    <w:unhideWhenUsed/>
    <w:rsid w:val="00045581"/>
    <w:pPr>
      <w:ind w:left="1080" w:hanging="360"/>
      <w:contextualSpacing/>
    </w:pPr>
    <w:rPr>
      <w:rFonts w:asciiTheme="minorHAnsi" w:eastAsiaTheme="minorEastAsia" w:hAnsiTheme="minorHAnsi" w:cstheme="minorBidi"/>
      <w:lang w:val="en-US"/>
    </w:rPr>
  </w:style>
  <w:style w:type="paragraph" w:styleId="Lijstopsomteken">
    <w:name w:val="List Bullet"/>
    <w:basedOn w:val="Standaard"/>
    <w:uiPriority w:val="99"/>
    <w:unhideWhenUsed/>
    <w:rsid w:val="00045581"/>
    <w:pPr>
      <w:numPr>
        <w:numId w:val="21"/>
      </w:numPr>
      <w:contextualSpacing/>
    </w:pPr>
    <w:rPr>
      <w:rFonts w:asciiTheme="minorHAnsi" w:eastAsiaTheme="minorEastAsia" w:hAnsiTheme="minorHAnsi" w:cstheme="minorBidi"/>
      <w:lang w:val="en-US"/>
    </w:rPr>
  </w:style>
  <w:style w:type="paragraph" w:styleId="Lijstopsomteken2">
    <w:name w:val="List Bullet 2"/>
    <w:basedOn w:val="Standaard"/>
    <w:uiPriority w:val="99"/>
    <w:unhideWhenUsed/>
    <w:rsid w:val="00045581"/>
    <w:pPr>
      <w:numPr>
        <w:numId w:val="22"/>
      </w:numPr>
      <w:contextualSpacing/>
    </w:pPr>
    <w:rPr>
      <w:rFonts w:asciiTheme="minorHAnsi" w:eastAsiaTheme="minorEastAsia" w:hAnsiTheme="minorHAnsi" w:cstheme="minorBidi"/>
      <w:lang w:val="en-US"/>
    </w:rPr>
  </w:style>
  <w:style w:type="paragraph" w:styleId="Lijstopsomteken3">
    <w:name w:val="List Bullet 3"/>
    <w:basedOn w:val="Standaard"/>
    <w:uiPriority w:val="99"/>
    <w:unhideWhenUsed/>
    <w:rsid w:val="00045581"/>
    <w:pPr>
      <w:numPr>
        <w:numId w:val="23"/>
      </w:numPr>
      <w:contextualSpacing/>
    </w:pPr>
    <w:rPr>
      <w:rFonts w:asciiTheme="minorHAnsi" w:eastAsiaTheme="minorEastAsia" w:hAnsiTheme="minorHAnsi" w:cstheme="minorBidi"/>
      <w:lang w:val="en-US"/>
    </w:rPr>
  </w:style>
  <w:style w:type="paragraph" w:styleId="Lijstnummering">
    <w:name w:val="List Number"/>
    <w:basedOn w:val="Standaard"/>
    <w:uiPriority w:val="99"/>
    <w:unhideWhenUsed/>
    <w:rsid w:val="00045581"/>
    <w:pPr>
      <w:numPr>
        <w:numId w:val="25"/>
      </w:numPr>
      <w:contextualSpacing/>
    </w:pPr>
    <w:rPr>
      <w:rFonts w:asciiTheme="minorHAnsi" w:eastAsiaTheme="minorEastAsia" w:hAnsiTheme="minorHAnsi" w:cstheme="minorBidi"/>
      <w:lang w:val="en-US"/>
    </w:rPr>
  </w:style>
  <w:style w:type="paragraph" w:styleId="Lijstnummering2">
    <w:name w:val="List Number 2"/>
    <w:basedOn w:val="Standaard"/>
    <w:uiPriority w:val="99"/>
    <w:unhideWhenUsed/>
    <w:rsid w:val="00045581"/>
    <w:pPr>
      <w:numPr>
        <w:numId w:val="26"/>
      </w:numPr>
      <w:contextualSpacing/>
    </w:pPr>
    <w:rPr>
      <w:rFonts w:asciiTheme="minorHAnsi" w:eastAsiaTheme="minorEastAsia" w:hAnsiTheme="minorHAnsi" w:cstheme="minorBidi"/>
      <w:lang w:val="en-US"/>
    </w:rPr>
  </w:style>
  <w:style w:type="paragraph" w:styleId="Lijstnummering3">
    <w:name w:val="List Number 3"/>
    <w:basedOn w:val="Standaard"/>
    <w:uiPriority w:val="99"/>
    <w:unhideWhenUsed/>
    <w:rsid w:val="00045581"/>
    <w:pPr>
      <w:numPr>
        <w:numId w:val="27"/>
      </w:numPr>
      <w:contextualSpacing/>
    </w:pPr>
    <w:rPr>
      <w:rFonts w:asciiTheme="minorHAnsi" w:eastAsiaTheme="minorEastAsia" w:hAnsiTheme="minorHAnsi" w:cstheme="minorBidi"/>
      <w:lang w:val="en-US"/>
    </w:rPr>
  </w:style>
  <w:style w:type="paragraph" w:styleId="Lijstvoortzetting">
    <w:name w:val="List Continue"/>
    <w:basedOn w:val="Standaard"/>
    <w:uiPriority w:val="99"/>
    <w:unhideWhenUsed/>
    <w:rsid w:val="00045581"/>
    <w:pPr>
      <w:spacing w:after="120"/>
      <w:ind w:left="360"/>
      <w:contextualSpacing/>
    </w:pPr>
    <w:rPr>
      <w:rFonts w:asciiTheme="minorHAnsi" w:eastAsiaTheme="minorEastAsia" w:hAnsiTheme="minorHAnsi" w:cstheme="minorBidi"/>
      <w:lang w:val="en-US"/>
    </w:rPr>
  </w:style>
  <w:style w:type="paragraph" w:styleId="Lijstvoortzetting2">
    <w:name w:val="List Continue 2"/>
    <w:basedOn w:val="Standaard"/>
    <w:uiPriority w:val="99"/>
    <w:unhideWhenUsed/>
    <w:rsid w:val="00045581"/>
    <w:pPr>
      <w:spacing w:after="120"/>
      <w:ind w:left="720"/>
      <w:contextualSpacing/>
    </w:pPr>
    <w:rPr>
      <w:rFonts w:asciiTheme="minorHAnsi" w:eastAsiaTheme="minorEastAsia" w:hAnsiTheme="minorHAnsi" w:cstheme="minorBidi"/>
      <w:lang w:val="en-US"/>
    </w:rPr>
  </w:style>
  <w:style w:type="paragraph" w:styleId="Lijstvoortzetting3">
    <w:name w:val="List Continue 3"/>
    <w:basedOn w:val="Standaard"/>
    <w:uiPriority w:val="99"/>
    <w:unhideWhenUsed/>
    <w:rsid w:val="00045581"/>
    <w:pPr>
      <w:spacing w:after="120"/>
      <w:ind w:left="1080"/>
      <w:contextualSpacing/>
    </w:pPr>
    <w:rPr>
      <w:rFonts w:asciiTheme="minorHAnsi" w:eastAsiaTheme="minorEastAsia" w:hAnsiTheme="minorHAnsi" w:cstheme="minorBidi"/>
      <w:lang w:val="en-US"/>
    </w:rPr>
  </w:style>
  <w:style w:type="paragraph" w:styleId="Macrotekst">
    <w:name w:val="macro"/>
    <w:link w:val="MacrotekstChar"/>
    <w:uiPriority w:val="99"/>
    <w:unhideWhenUsed/>
    <w:rsid w:val="00045581"/>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character" w:customStyle="1" w:styleId="MacrotekstChar">
    <w:name w:val="Macrotekst Char"/>
    <w:basedOn w:val="Standaardalinea-lettertype"/>
    <w:link w:val="Macrotekst"/>
    <w:uiPriority w:val="99"/>
    <w:rsid w:val="00045581"/>
    <w:rPr>
      <w:rFonts w:ascii="Courier" w:eastAsiaTheme="minorEastAsia" w:hAnsi="Courier" w:cstheme="minorBidi"/>
      <w:lang w:val="en-US" w:eastAsia="en-US"/>
    </w:rPr>
  </w:style>
  <w:style w:type="paragraph" w:styleId="Citaat">
    <w:name w:val="Quote"/>
    <w:basedOn w:val="Standaard"/>
    <w:next w:val="Standaard"/>
    <w:link w:val="CitaatChar"/>
    <w:uiPriority w:val="29"/>
    <w:qFormat/>
    <w:rsid w:val="00045581"/>
    <w:rPr>
      <w:rFonts w:asciiTheme="minorHAnsi" w:eastAsiaTheme="minorEastAsia" w:hAnsiTheme="minorHAnsi" w:cstheme="minorBidi"/>
      <w:i/>
      <w:iCs/>
      <w:color w:val="000000" w:themeColor="text1"/>
      <w:lang w:val="en-US"/>
    </w:rPr>
  </w:style>
  <w:style w:type="character" w:customStyle="1" w:styleId="CitaatChar">
    <w:name w:val="Citaat Char"/>
    <w:basedOn w:val="Standaardalinea-lettertype"/>
    <w:link w:val="Citaat"/>
    <w:uiPriority w:val="29"/>
    <w:rsid w:val="00045581"/>
    <w:rPr>
      <w:rFonts w:asciiTheme="minorHAnsi" w:eastAsiaTheme="minorEastAsia" w:hAnsiTheme="minorHAnsi" w:cstheme="minorBidi"/>
      <w:i/>
      <w:iCs/>
      <w:color w:val="000000" w:themeColor="text1"/>
      <w:sz w:val="22"/>
      <w:szCs w:val="22"/>
      <w:lang w:val="en-US" w:eastAsia="en-US"/>
    </w:rPr>
  </w:style>
  <w:style w:type="paragraph" w:styleId="Bijschrift">
    <w:name w:val="caption"/>
    <w:basedOn w:val="Standaard"/>
    <w:next w:val="Standaard"/>
    <w:uiPriority w:val="35"/>
    <w:semiHidden/>
    <w:unhideWhenUsed/>
    <w:qFormat/>
    <w:rsid w:val="00045581"/>
    <w:pPr>
      <w:spacing w:line="240" w:lineRule="auto"/>
    </w:pPr>
    <w:rPr>
      <w:rFonts w:asciiTheme="minorHAnsi" w:eastAsiaTheme="minorEastAsia" w:hAnsiTheme="minorHAnsi" w:cstheme="minorBidi"/>
      <w:b/>
      <w:bCs/>
      <w:color w:val="4F81BD" w:themeColor="accent1"/>
      <w:sz w:val="18"/>
      <w:szCs w:val="18"/>
      <w:lang w:val="en-US"/>
    </w:rPr>
  </w:style>
  <w:style w:type="character" w:styleId="Zwaar">
    <w:name w:val="Strong"/>
    <w:basedOn w:val="Standaardalinea-lettertype"/>
    <w:uiPriority w:val="22"/>
    <w:qFormat/>
    <w:rsid w:val="00045581"/>
    <w:rPr>
      <w:b/>
      <w:bCs/>
    </w:rPr>
  </w:style>
  <w:style w:type="character" w:styleId="Nadruk">
    <w:name w:val="Emphasis"/>
    <w:basedOn w:val="Standaardalinea-lettertype"/>
    <w:uiPriority w:val="20"/>
    <w:qFormat/>
    <w:rsid w:val="00045581"/>
    <w:rPr>
      <w:i/>
      <w:iCs/>
    </w:rPr>
  </w:style>
  <w:style w:type="paragraph" w:styleId="Duidelijkcitaat">
    <w:name w:val="Intense Quote"/>
    <w:basedOn w:val="Standaard"/>
    <w:next w:val="Standaard"/>
    <w:link w:val="DuidelijkcitaatChar"/>
    <w:uiPriority w:val="30"/>
    <w:qFormat/>
    <w:rsid w:val="00045581"/>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val="en-US"/>
    </w:rPr>
  </w:style>
  <w:style w:type="character" w:customStyle="1" w:styleId="DuidelijkcitaatChar">
    <w:name w:val="Duidelijk citaat Char"/>
    <w:basedOn w:val="Standaardalinea-lettertype"/>
    <w:link w:val="Duidelijkcitaat"/>
    <w:uiPriority w:val="30"/>
    <w:rsid w:val="00045581"/>
    <w:rPr>
      <w:rFonts w:asciiTheme="minorHAnsi" w:eastAsiaTheme="minorEastAsia" w:hAnsiTheme="minorHAnsi" w:cstheme="minorBidi"/>
      <w:b/>
      <w:bCs/>
      <w:i/>
      <w:iCs/>
      <w:color w:val="4F81BD" w:themeColor="accent1"/>
      <w:sz w:val="22"/>
      <w:szCs w:val="22"/>
      <w:lang w:val="en-US" w:eastAsia="en-US"/>
    </w:rPr>
  </w:style>
  <w:style w:type="character" w:styleId="Subtielebenadrukking">
    <w:name w:val="Subtle Emphasis"/>
    <w:basedOn w:val="Standaardalinea-lettertype"/>
    <w:uiPriority w:val="19"/>
    <w:qFormat/>
    <w:rsid w:val="00045581"/>
    <w:rPr>
      <w:i/>
      <w:iCs/>
      <w:color w:val="808080" w:themeColor="text1" w:themeTint="7F"/>
    </w:rPr>
  </w:style>
  <w:style w:type="character" w:styleId="Intensievebenadrukking">
    <w:name w:val="Intense Emphasis"/>
    <w:basedOn w:val="Standaardalinea-lettertype"/>
    <w:uiPriority w:val="21"/>
    <w:qFormat/>
    <w:rsid w:val="00045581"/>
    <w:rPr>
      <w:b/>
      <w:bCs/>
      <w:i/>
      <w:iCs/>
      <w:color w:val="4F81BD" w:themeColor="accent1"/>
    </w:rPr>
  </w:style>
  <w:style w:type="character" w:styleId="Subtieleverwijzing">
    <w:name w:val="Subtle Reference"/>
    <w:basedOn w:val="Standaardalinea-lettertype"/>
    <w:uiPriority w:val="31"/>
    <w:qFormat/>
    <w:rsid w:val="00045581"/>
    <w:rPr>
      <w:smallCaps/>
      <w:color w:val="C0504D" w:themeColor="accent2"/>
      <w:u w:val="single"/>
    </w:rPr>
  </w:style>
  <w:style w:type="character" w:styleId="Intensieveverwijzing">
    <w:name w:val="Intense Reference"/>
    <w:basedOn w:val="Standaardalinea-lettertype"/>
    <w:uiPriority w:val="32"/>
    <w:qFormat/>
    <w:rsid w:val="00045581"/>
    <w:rPr>
      <w:b/>
      <w:bCs/>
      <w:smallCaps/>
      <w:color w:val="C0504D" w:themeColor="accent2"/>
      <w:spacing w:val="5"/>
      <w:u w:val="single"/>
    </w:rPr>
  </w:style>
  <w:style w:type="character" w:styleId="Titelvanboek">
    <w:name w:val="Book Title"/>
    <w:basedOn w:val="Standaardalinea-lettertype"/>
    <w:uiPriority w:val="33"/>
    <w:qFormat/>
    <w:rsid w:val="00045581"/>
    <w:rPr>
      <w:b/>
      <w:bCs/>
      <w:smallCaps/>
      <w:spacing w:val="5"/>
    </w:rPr>
  </w:style>
  <w:style w:type="table" w:styleId="Lichtearcering">
    <w:name w:val="Light Shading"/>
    <w:basedOn w:val="Standaardtabel"/>
    <w:uiPriority w:val="60"/>
    <w:rsid w:val="00045581"/>
    <w:rPr>
      <w:rFonts w:asciiTheme="minorHAnsi" w:eastAsiaTheme="minorEastAsia"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045581"/>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045581"/>
    <w:rPr>
      <w:rFonts w:asciiTheme="minorHAnsi" w:eastAsiaTheme="minorEastAsia" w:hAnsiTheme="minorHAnsi" w:cstheme="minorBidi"/>
      <w:color w:val="943634" w:themeColor="accent2" w:themeShade="BF"/>
      <w:sz w:val="22"/>
      <w:szCs w:val="22"/>
      <w:lang w:val="en-US"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045581"/>
    <w:rPr>
      <w:rFonts w:asciiTheme="minorHAnsi" w:eastAsiaTheme="minorEastAsia" w:hAnsiTheme="minorHAnsi" w:cstheme="minorBidi"/>
      <w:color w:val="76923C" w:themeColor="accent3" w:themeShade="BF"/>
      <w:sz w:val="22"/>
      <w:szCs w:val="22"/>
      <w:lang w:val="en-US"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045581"/>
    <w:rPr>
      <w:rFonts w:asciiTheme="minorHAnsi" w:eastAsiaTheme="minorEastAsia" w:hAnsiTheme="minorHAnsi" w:cstheme="minorBidi"/>
      <w:color w:val="5F497A" w:themeColor="accent4" w:themeShade="BF"/>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045581"/>
    <w:rPr>
      <w:rFonts w:asciiTheme="minorHAnsi" w:eastAsiaTheme="minorEastAsia" w:hAnsiTheme="minorHAnsi" w:cstheme="minorBidi"/>
      <w:color w:val="31849B" w:themeColor="accent5" w:themeShade="BF"/>
      <w:sz w:val="22"/>
      <w:szCs w:val="22"/>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045581"/>
    <w:rPr>
      <w:rFonts w:asciiTheme="minorHAnsi" w:eastAsiaTheme="minorEastAsia" w:hAnsiTheme="minorHAnsi" w:cstheme="minorBidi"/>
      <w:color w:val="E36C0A" w:themeColor="accent6" w:themeShade="BF"/>
      <w:sz w:val="22"/>
      <w:szCs w:val="22"/>
      <w:lang w:val="en-US"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045581"/>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045581"/>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045581"/>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045581"/>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045581"/>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nhopg4">
    <w:name w:val="toc 4"/>
    <w:basedOn w:val="Standaard"/>
    <w:next w:val="Standaard"/>
    <w:autoRedefine/>
    <w:uiPriority w:val="39"/>
    <w:unhideWhenUsed/>
    <w:rsid w:val="0069276B"/>
    <w:pPr>
      <w:spacing w:after="100" w:line="259" w:lineRule="auto"/>
      <w:ind w:left="660"/>
    </w:pPr>
    <w:rPr>
      <w:rFonts w:asciiTheme="minorHAnsi" w:eastAsiaTheme="minorEastAsia" w:hAnsiTheme="minorHAnsi" w:cstheme="minorBidi"/>
      <w:lang w:eastAsia="nl-NL"/>
    </w:rPr>
  </w:style>
  <w:style w:type="paragraph" w:styleId="Inhopg5">
    <w:name w:val="toc 5"/>
    <w:basedOn w:val="Standaard"/>
    <w:next w:val="Standaard"/>
    <w:autoRedefine/>
    <w:uiPriority w:val="39"/>
    <w:unhideWhenUsed/>
    <w:rsid w:val="0069276B"/>
    <w:pPr>
      <w:spacing w:after="100" w:line="259" w:lineRule="auto"/>
      <w:ind w:left="880"/>
    </w:pPr>
    <w:rPr>
      <w:rFonts w:asciiTheme="minorHAnsi" w:eastAsiaTheme="minorEastAsia" w:hAnsiTheme="minorHAnsi" w:cstheme="minorBidi"/>
      <w:lang w:eastAsia="nl-NL"/>
    </w:rPr>
  </w:style>
  <w:style w:type="paragraph" w:styleId="Inhopg6">
    <w:name w:val="toc 6"/>
    <w:basedOn w:val="Standaard"/>
    <w:next w:val="Standaard"/>
    <w:autoRedefine/>
    <w:uiPriority w:val="39"/>
    <w:unhideWhenUsed/>
    <w:rsid w:val="0069276B"/>
    <w:pPr>
      <w:spacing w:after="100" w:line="259" w:lineRule="auto"/>
      <w:ind w:left="1100"/>
    </w:pPr>
    <w:rPr>
      <w:rFonts w:asciiTheme="minorHAnsi" w:eastAsiaTheme="minorEastAsia" w:hAnsiTheme="minorHAnsi" w:cstheme="minorBidi"/>
      <w:lang w:eastAsia="nl-NL"/>
    </w:rPr>
  </w:style>
  <w:style w:type="paragraph" w:styleId="Inhopg7">
    <w:name w:val="toc 7"/>
    <w:basedOn w:val="Standaard"/>
    <w:next w:val="Standaard"/>
    <w:autoRedefine/>
    <w:uiPriority w:val="39"/>
    <w:unhideWhenUsed/>
    <w:rsid w:val="0069276B"/>
    <w:pPr>
      <w:spacing w:after="100" w:line="259" w:lineRule="auto"/>
      <w:ind w:left="1320"/>
    </w:pPr>
    <w:rPr>
      <w:rFonts w:asciiTheme="minorHAnsi" w:eastAsiaTheme="minorEastAsia" w:hAnsiTheme="minorHAnsi" w:cstheme="minorBidi"/>
      <w:lang w:eastAsia="nl-NL"/>
    </w:rPr>
  </w:style>
  <w:style w:type="paragraph" w:styleId="Inhopg8">
    <w:name w:val="toc 8"/>
    <w:basedOn w:val="Standaard"/>
    <w:next w:val="Standaard"/>
    <w:autoRedefine/>
    <w:uiPriority w:val="39"/>
    <w:unhideWhenUsed/>
    <w:rsid w:val="0069276B"/>
    <w:pPr>
      <w:spacing w:after="100" w:line="259" w:lineRule="auto"/>
      <w:ind w:left="1540"/>
    </w:pPr>
    <w:rPr>
      <w:rFonts w:asciiTheme="minorHAnsi" w:eastAsiaTheme="minorEastAsia" w:hAnsiTheme="minorHAnsi" w:cstheme="minorBidi"/>
      <w:lang w:eastAsia="nl-NL"/>
    </w:rPr>
  </w:style>
  <w:style w:type="paragraph" w:styleId="Inhopg9">
    <w:name w:val="toc 9"/>
    <w:basedOn w:val="Standaard"/>
    <w:next w:val="Standaard"/>
    <w:autoRedefine/>
    <w:uiPriority w:val="39"/>
    <w:unhideWhenUsed/>
    <w:rsid w:val="0069276B"/>
    <w:pPr>
      <w:spacing w:after="100" w:line="259" w:lineRule="auto"/>
      <w:ind w:left="1760"/>
    </w:pPr>
    <w:rPr>
      <w:rFonts w:asciiTheme="minorHAnsi" w:eastAsiaTheme="minorEastAsia" w:hAnsiTheme="minorHAnsi" w:cstheme="minorBidi"/>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2220">
      <w:bodyDiv w:val="1"/>
      <w:marLeft w:val="0"/>
      <w:marRight w:val="0"/>
      <w:marTop w:val="0"/>
      <w:marBottom w:val="0"/>
      <w:divBdr>
        <w:top w:val="none" w:sz="0" w:space="0" w:color="auto"/>
        <w:left w:val="none" w:sz="0" w:space="0" w:color="auto"/>
        <w:bottom w:val="none" w:sz="0" w:space="0" w:color="auto"/>
        <w:right w:val="none" w:sz="0" w:space="0" w:color="auto"/>
      </w:divBdr>
    </w:div>
    <w:div w:id="146675540">
      <w:bodyDiv w:val="1"/>
      <w:marLeft w:val="0"/>
      <w:marRight w:val="0"/>
      <w:marTop w:val="0"/>
      <w:marBottom w:val="0"/>
      <w:divBdr>
        <w:top w:val="none" w:sz="0" w:space="0" w:color="auto"/>
        <w:left w:val="none" w:sz="0" w:space="0" w:color="auto"/>
        <w:bottom w:val="none" w:sz="0" w:space="0" w:color="auto"/>
        <w:right w:val="none" w:sz="0" w:space="0" w:color="auto"/>
      </w:divBdr>
    </w:div>
    <w:div w:id="172113937">
      <w:bodyDiv w:val="1"/>
      <w:marLeft w:val="0"/>
      <w:marRight w:val="0"/>
      <w:marTop w:val="0"/>
      <w:marBottom w:val="0"/>
      <w:divBdr>
        <w:top w:val="none" w:sz="0" w:space="0" w:color="auto"/>
        <w:left w:val="none" w:sz="0" w:space="0" w:color="auto"/>
        <w:bottom w:val="none" w:sz="0" w:space="0" w:color="auto"/>
        <w:right w:val="none" w:sz="0" w:space="0" w:color="auto"/>
      </w:divBdr>
    </w:div>
    <w:div w:id="288971993">
      <w:bodyDiv w:val="1"/>
      <w:marLeft w:val="0"/>
      <w:marRight w:val="0"/>
      <w:marTop w:val="0"/>
      <w:marBottom w:val="0"/>
      <w:divBdr>
        <w:top w:val="none" w:sz="0" w:space="0" w:color="auto"/>
        <w:left w:val="none" w:sz="0" w:space="0" w:color="auto"/>
        <w:bottom w:val="none" w:sz="0" w:space="0" w:color="auto"/>
        <w:right w:val="none" w:sz="0" w:space="0" w:color="auto"/>
      </w:divBdr>
    </w:div>
    <w:div w:id="459735439">
      <w:bodyDiv w:val="1"/>
      <w:marLeft w:val="0"/>
      <w:marRight w:val="0"/>
      <w:marTop w:val="0"/>
      <w:marBottom w:val="0"/>
      <w:divBdr>
        <w:top w:val="none" w:sz="0" w:space="0" w:color="auto"/>
        <w:left w:val="none" w:sz="0" w:space="0" w:color="auto"/>
        <w:bottom w:val="none" w:sz="0" w:space="0" w:color="auto"/>
        <w:right w:val="none" w:sz="0" w:space="0" w:color="auto"/>
      </w:divBdr>
    </w:div>
    <w:div w:id="613559986">
      <w:bodyDiv w:val="1"/>
      <w:marLeft w:val="0"/>
      <w:marRight w:val="0"/>
      <w:marTop w:val="0"/>
      <w:marBottom w:val="0"/>
      <w:divBdr>
        <w:top w:val="none" w:sz="0" w:space="0" w:color="auto"/>
        <w:left w:val="none" w:sz="0" w:space="0" w:color="auto"/>
        <w:bottom w:val="none" w:sz="0" w:space="0" w:color="auto"/>
        <w:right w:val="none" w:sz="0" w:space="0" w:color="auto"/>
      </w:divBdr>
    </w:div>
    <w:div w:id="855191307">
      <w:bodyDiv w:val="1"/>
      <w:marLeft w:val="0"/>
      <w:marRight w:val="0"/>
      <w:marTop w:val="0"/>
      <w:marBottom w:val="0"/>
      <w:divBdr>
        <w:top w:val="none" w:sz="0" w:space="0" w:color="auto"/>
        <w:left w:val="none" w:sz="0" w:space="0" w:color="auto"/>
        <w:bottom w:val="none" w:sz="0" w:space="0" w:color="auto"/>
        <w:right w:val="none" w:sz="0" w:space="0" w:color="auto"/>
      </w:divBdr>
    </w:div>
    <w:div w:id="899286847">
      <w:bodyDiv w:val="1"/>
      <w:marLeft w:val="0"/>
      <w:marRight w:val="0"/>
      <w:marTop w:val="0"/>
      <w:marBottom w:val="0"/>
      <w:divBdr>
        <w:top w:val="none" w:sz="0" w:space="0" w:color="auto"/>
        <w:left w:val="none" w:sz="0" w:space="0" w:color="auto"/>
        <w:bottom w:val="none" w:sz="0" w:space="0" w:color="auto"/>
        <w:right w:val="none" w:sz="0" w:space="0" w:color="auto"/>
      </w:divBdr>
    </w:div>
    <w:div w:id="1140999829">
      <w:bodyDiv w:val="1"/>
      <w:marLeft w:val="0"/>
      <w:marRight w:val="0"/>
      <w:marTop w:val="0"/>
      <w:marBottom w:val="0"/>
      <w:divBdr>
        <w:top w:val="none" w:sz="0" w:space="0" w:color="auto"/>
        <w:left w:val="none" w:sz="0" w:space="0" w:color="auto"/>
        <w:bottom w:val="none" w:sz="0" w:space="0" w:color="auto"/>
        <w:right w:val="none" w:sz="0" w:space="0" w:color="auto"/>
      </w:divBdr>
    </w:div>
    <w:div w:id="1299339662">
      <w:bodyDiv w:val="1"/>
      <w:marLeft w:val="0"/>
      <w:marRight w:val="0"/>
      <w:marTop w:val="0"/>
      <w:marBottom w:val="0"/>
      <w:divBdr>
        <w:top w:val="none" w:sz="0" w:space="0" w:color="auto"/>
        <w:left w:val="none" w:sz="0" w:space="0" w:color="auto"/>
        <w:bottom w:val="none" w:sz="0" w:space="0" w:color="auto"/>
        <w:right w:val="none" w:sz="0" w:space="0" w:color="auto"/>
      </w:divBdr>
    </w:div>
    <w:div w:id="1325888694">
      <w:bodyDiv w:val="1"/>
      <w:marLeft w:val="0"/>
      <w:marRight w:val="0"/>
      <w:marTop w:val="0"/>
      <w:marBottom w:val="0"/>
      <w:divBdr>
        <w:top w:val="none" w:sz="0" w:space="0" w:color="auto"/>
        <w:left w:val="none" w:sz="0" w:space="0" w:color="auto"/>
        <w:bottom w:val="none" w:sz="0" w:space="0" w:color="auto"/>
        <w:right w:val="none" w:sz="0" w:space="0" w:color="auto"/>
      </w:divBdr>
    </w:div>
    <w:div w:id="1378310510">
      <w:bodyDiv w:val="1"/>
      <w:marLeft w:val="0"/>
      <w:marRight w:val="0"/>
      <w:marTop w:val="0"/>
      <w:marBottom w:val="0"/>
      <w:divBdr>
        <w:top w:val="none" w:sz="0" w:space="0" w:color="auto"/>
        <w:left w:val="none" w:sz="0" w:space="0" w:color="auto"/>
        <w:bottom w:val="none" w:sz="0" w:space="0" w:color="auto"/>
        <w:right w:val="none" w:sz="0" w:space="0" w:color="auto"/>
      </w:divBdr>
    </w:div>
    <w:div w:id="15635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teken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19306-AD20-4D84-98E8-5E4CC1A3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BA5117B8.dotm</Template>
  <TotalTime>1</TotalTime>
  <Pages>205</Pages>
  <Words>30624</Words>
  <Characters>168433</Characters>
  <Application>Microsoft Office Word</Application>
  <DocSecurity>0</DocSecurity>
  <Lines>1403</Lines>
  <Paragraphs>397</Paragraphs>
  <ScaleCrop>false</ScaleCrop>
  <HeadingPairs>
    <vt:vector size="2" baseType="variant">
      <vt:variant>
        <vt:lpstr>Titel</vt:lpstr>
      </vt:variant>
      <vt:variant>
        <vt:i4>1</vt:i4>
      </vt:variant>
    </vt:vector>
  </HeadingPairs>
  <TitlesOfParts>
    <vt:vector size="1" baseType="lpstr">
      <vt:lpstr/>
    </vt:vector>
  </TitlesOfParts>
  <Company>Provincie Noord-Holland</Company>
  <LinksUpToDate>false</LinksUpToDate>
  <CharactersWithSpaces>198660</CharactersWithSpaces>
  <SharedDoc>false</SharedDoc>
  <HLinks>
    <vt:vector size="6" baseType="variant">
      <vt:variant>
        <vt:i4>1638457</vt:i4>
      </vt:variant>
      <vt:variant>
        <vt:i4>5</vt:i4>
      </vt:variant>
      <vt:variant>
        <vt:i4>0</vt:i4>
      </vt:variant>
      <vt:variant>
        <vt:i4>5</vt:i4>
      </vt:variant>
      <vt:variant>
        <vt:lpwstr/>
      </vt:variant>
      <vt:variant>
        <vt:lpwstr>_Toc445718954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Sander Waterbeemd</dc:creator>
  <cp:lastModifiedBy>Monné, dhr. B.J. (Bart)</cp:lastModifiedBy>
  <cp:revision>2</cp:revision>
  <cp:lastPrinted>2017-11-02T14:30:00Z</cp:lastPrinted>
  <dcterms:created xsi:type="dcterms:W3CDTF">2019-07-23T06:32:00Z</dcterms:created>
  <dcterms:modified xsi:type="dcterms:W3CDTF">2019-07-23T06:32:00Z</dcterms:modified>
</cp:coreProperties>
</file>