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68" w:rsidRPr="00977699" w:rsidRDefault="00552E17" w:rsidP="008302E0">
      <w:r w:rsidRPr="00977699">
        <w:rPr>
          <w:noProof/>
          <w:lang w:eastAsia="nl-NL"/>
        </w:rPr>
        <w:drawing>
          <wp:inline distT="0" distB="0" distL="0" distR="0">
            <wp:extent cx="5753100" cy="1123950"/>
            <wp:effectExtent l="0" t="0" r="0" b="0"/>
            <wp:docPr id="1" name="Afbeelding 1" descr="PNH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H_RGB_p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5C49BE" w:rsidRPr="00977699" w:rsidRDefault="005C49BE" w:rsidP="008302E0"/>
    <w:p w:rsidR="005C49BE" w:rsidRPr="00977699" w:rsidRDefault="005C49BE" w:rsidP="008302E0"/>
    <w:p w:rsidR="005C49BE" w:rsidRPr="00045581" w:rsidRDefault="004C7D1B" w:rsidP="008302E0">
      <w:pPr>
        <w:pStyle w:val="Titel"/>
        <w:jc w:val="left"/>
        <w:rPr>
          <w:lang w:val="en-GB"/>
        </w:rPr>
      </w:pPr>
      <w:bookmarkStart w:id="0" w:name="_Toc495317125"/>
      <w:bookmarkStart w:id="1" w:name="_Toc496690202"/>
      <w:bookmarkStart w:id="2" w:name="_Toc15381226"/>
      <w:r w:rsidRPr="00045581">
        <w:rPr>
          <w:lang w:val="en-GB"/>
        </w:rPr>
        <w:t>Release Notes Areaaldata 4.</w:t>
      </w:r>
      <w:bookmarkEnd w:id="0"/>
      <w:bookmarkEnd w:id="1"/>
      <w:r w:rsidR="00062085">
        <w:rPr>
          <w:lang w:val="en-GB"/>
        </w:rPr>
        <w:t>2</w:t>
      </w:r>
      <w:r w:rsidR="001E0DB6">
        <w:rPr>
          <w:lang w:val="en-GB"/>
        </w:rPr>
        <w:t>d</w:t>
      </w:r>
      <w:r w:rsidR="00062085">
        <w:rPr>
          <w:lang w:val="en-GB"/>
        </w:rPr>
        <w:t>3</w:t>
      </w:r>
      <w:bookmarkEnd w:id="2"/>
    </w:p>
    <w:p w:rsidR="007C2547" w:rsidRPr="00045581" w:rsidRDefault="007C2547" w:rsidP="008302E0">
      <w:pPr>
        <w:pStyle w:val="Ondertitel"/>
        <w:jc w:val="left"/>
        <w:rPr>
          <w:lang w:val="en-GB"/>
        </w:rPr>
      </w:pPr>
      <w:bookmarkStart w:id="3" w:name="_Toc496690203"/>
      <w:bookmarkStart w:id="4" w:name="_Toc15381227"/>
      <w:r w:rsidRPr="00045581">
        <w:rPr>
          <w:lang w:val="en-GB"/>
        </w:rPr>
        <w:t>PNH/BU/IGI-GEODATA 201</w:t>
      </w:r>
      <w:bookmarkEnd w:id="3"/>
      <w:r w:rsidR="001E0DB6">
        <w:rPr>
          <w:lang w:val="en-GB"/>
        </w:rPr>
        <w:t>9</w:t>
      </w:r>
      <w:bookmarkEnd w:id="4"/>
    </w:p>
    <w:p w:rsidR="007C2547" w:rsidRPr="00045581" w:rsidRDefault="007C2547" w:rsidP="008302E0">
      <w:pPr>
        <w:rPr>
          <w:lang w:val="en-GB"/>
        </w:rPr>
      </w:pPr>
    </w:p>
    <w:p w:rsidR="005C49BE" w:rsidRPr="00045581" w:rsidRDefault="005C49BE" w:rsidP="008302E0">
      <w:pPr>
        <w:rPr>
          <w:lang w:val="en-GB"/>
        </w:rPr>
      </w:pPr>
    </w:p>
    <w:p w:rsidR="002942D4" w:rsidRPr="00045581" w:rsidRDefault="007C2547" w:rsidP="008302E0">
      <w:pPr>
        <w:rPr>
          <w:lang w:val="en-GB"/>
        </w:rPr>
      </w:pPr>
      <w:r w:rsidRPr="00045581">
        <w:rPr>
          <w:lang w:val="en-GB"/>
        </w:rPr>
        <w:br w:type="page"/>
      </w:r>
    </w:p>
    <w:p w:rsidR="00DD5A6B" w:rsidRPr="00977699" w:rsidRDefault="00DD5A6B" w:rsidP="008302E0">
      <w:pPr>
        <w:pStyle w:val="Kopvaninhoudsopgave"/>
      </w:pPr>
      <w:r w:rsidRPr="00977699">
        <w:lastRenderedPageBreak/>
        <w:t>Inhoud</w:t>
      </w:r>
    </w:p>
    <w:p w:rsidR="00D00C7E" w:rsidRDefault="00DD5A6B">
      <w:pPr>
        <w:pStyle w:val="Inhopg1"/>
        <w:tabs>
          <w:tab w:val="right" w:leader="dot" w:pos="9062"/>
        </w:tabs>
        <w:rPr>
          <w:rFonts w:asciiTheme="minorHAnsi" w:eastAsiaTheme="minorEastAsia" w:hAnsiTheme="minorHAnsi" w:cstheme="minorBidi"/>
          <w:noProof/>
          <w:lang w:eastAsia="nl-NL"/>
        </w:rPr>
      </w:pPr>
      <w:r w:rsidRPr="00977699">
        <w:fldChar w:fldCharType="begin"/>
      </w:r>
      <w:r w:rsidRPr="00977699">
        <w:instrText xml:space="preserve"> TOC \o "1-3" \h \z \u </w:instrText>
      </w:r>
      <w:r w:rsidRPr="00977699">
        <w:fldChar w:fldCharType="separate"/>
      </w:r>
      <w:hyperlink w:anchor="_Toc15381226" w:history="1">
        <w:r w:rsidR="00D00C7E" w:rsidRPr="00B14B9C">
          <w:rPr>
            <w:rStyle w:val="Hyperlink"/>
            <w:noProof/>
            <w:lang w:val="en-GB"/>
          </w:rPr>
          <w:t>Release Notes Areaaldata 4.2d3</w:t>
        </w:r>
        <w:r w:rsidR="00D00C7E">
          <w:rPr>
            <w:noProof/>
            <w:webHidden/>
          </w:rPr>
          <w:tab/>
        </w:r>
        <w:r w:rsidR="00D00C7E">
          <w:rPr>
            <w:noProof/>
            <w:webHidden/>
          </w:rPr>
          <w:fldChar w:fldCharType="begin"/>
        </w:r>
        <w:r w:rsidR="00D00C7E">
          <w:rPr>
            <w:noProof/>
            <w:webHidden/>
          </w:rPr>
          <w:instrText xml:space="preserve"> PAGEREF _Toc15381226 \h </w:instrText>
        </w:r>
        <w:r w:rsidR="00D00C7E">
          <w:rPr>
            <w:noProof/>
            <w:webHidden/>
          </w:rPr>
        </w:r>
        <w:r w:rsidR="00D00C7E">
          <w:rPr>
            <w:noProof/>
            <w:webHidden/>
          </w:rPr>
          <w:fldChar w:fldCharType="separate"/>
        </w:r>
        <w:r w:rsidR="00D00C7E">
          <w:rPr>
            <w:noProof/>
            <w:webHidden/>
          </w:rPr>
          <w:t>1</w:t>
        </w:r>
        <w:r w:rsidR="00D00C7E">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227" w:history="1">
        <w:r w:rsidRPr="00B14B9C">
          <w:rPr>
            <w:rStyle w:val="Hyperlink"/>
            <w:noProof/>
            <w:lang w:val="en-GB"/>
          </w:rPr>
          <w:t>PNH/BU/IGI-GEODATA 2019</w:t>
        </w:r>
        <w:r>
          <w:rPr>
            <w:noProof/>
            <w:webHidden/>
          </w:rPr>
          <w:tab/>
        </w:r>
        <w:r>
          <w:rPr>
            <w:noProof/>
            <w:webHidden/>
          </w:rPr>
          <w:fldChar w:fldCharType="begin"/>
        </w:r>
        <w:r>
          <w:rPr>
            <w:noProof/>
            <w:webHidden/>
          </w:rPr>
          <w:instrText xml:space="preserve"> PAGEREF _Toc15381227 \h </w:instrText>
        </w:r>
        <w:r>
          <w:rPr>
            <w:noProof/>
            <w:webHidden/>
          </w:rPr>
        </w:r>
        <w:r>
          <w:rPr>
            <w:noProof/>
            <w:webHidden/>
          </w:rPr>
          <w:fldChar w:fldCharType="separate"/>
        </w:r>
        <w:r>
          <w:rPr>
            <w:noProof/>
            <w:webHidden/>
          </w:rPr>
          <w:t>1</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228" w:history="1">
        <w:r w:rsidRPr="00B14B9C">
          <w:rPr>
            <w:rStyle w:val="Hyperlink"/>
            <w:noProof/>
          </w:rPr>
          <w:t>Inleiding</w:t>
        </w:r>
        <w:r>
          <w:rPr>
            <w:noProof/>
            <w:webHidden/>
          </w:rPr>
          <w:tab/>
        </w:r>
        <w:r>
          <w:rPr>
            <w:noProof/>
            <w:webHidden/>
          </w:rPr>
          <w:fldChar w:fldCharType="begin"/>
        </w:r>
        <w:r>
          <w:rPr>
            <w:noProof/>
            <w:webHidden/>
          </w:rPr>
          <w:instrText xml:space="preserve"> PAGEREF _Toc15381228 \h </w:instrText>
        </w:r>
        <w:r>
          <w:rPr>
            <w:noProof/>
            <w:webHidden/>
          </w:rPr>
        </w:r>
        <w:r>
          <w:rPr>
            <w:noProof/>
            <w:webHidden/>
          </w:rPr>
          <w:fldChar w:fldCharType="separate"/>
        </w:r>
        <w:r>
          <w:rPr>
            <w:noProof/>
            <w:webHidden/>
          </w:rPr>
          <w:t>17</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229" w:history="1">
        <w:r w:rsidRPr="00B14B9C">
          <w:rPr>
            <w:rStyle w:val="Hyperlink"/>
            <w:noProof/>
          </w:rPr>
          <w:t>Opbouw</w:t>
        </w:r>
        <w:r>
          <w:rPr>
            <w:noProof/>
            <w:webHidden/>
          </w:rPr>
          <w:tab/>
        </w:r>
        <w:r>
          <w:rPr>
            <w:noProof/>
            <w:webHidden/>
          </w:rPr>
          <w:fldChar w:fldCharType="begin"/>
        </w:r>
        <w:r>
          <w:rPr>
            <w:noProof/>
            <w:webHidden/>
          </w:rPr>
          <w:instrText xml:space="preserve"> PAGEREF _Toc15381229 \h </w:instrText>
        </w:r>
        <w:r>
          <w:rPr>
            <w:noProof/>
            <w:webHidden/>
          </w:rPr>
        </w:r>
        <w:r>
          <w:rPr>
            <w:noProof/>
            <w:webHidden/>
          </w:rPr>
          <w:fldChar w:fldCharType="separate"/>
        </w:r>
        <w:r>
          <w:rPr>
            <w:noProof/>
            <w:webHidden/>
          </w:rPr>
          <w:t>17</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230" w:history="1">
        <w:r w:rsidRPr="00B14B9C">
          <w:rPr>
            <w:rStyle w:val="Hyperlink"/>
            <w:noProof/>
            <w:lang w:val="en-GB"/>
          </w:rPr>
          <w:t>Aanpassingen datamodel</w:t>
        </w:r>
        <w:r>
          <w:rPr>
            <w:noProof/>
            <w:webHidden/>
          </w:rPr>
          <w:tab/>
        </w:r>
        <w:r>
          <w:rPr>
            <w:noProof/>
            <w:webHidden/>
          </w:rPr>
          <w:fldChar w:fldCharType="begin"/>
        </w:r>
        <w:r>
          <w:rPr>
            <w:noProof/>
            <w:webHidden/>
          </w:rPr>
          <w:instrText xml:space="preserve"> PAGEREF _Toc15381230 \h </w:instrText>
        </w:r>
        <w:r>
          <w:rPr>
            <w:noProof/>
            <w:webHidden/>
          </w:rPr>
        </w:r>
        <w:r>
          <w:rPr>
            <w:noProof/>
            <w:webHidden/>
          </w:rPr>
          <w:fldChar w:fldCharType="separate"/>
        </w:r>
        <w:r>
          <w:rPr>
            <w:noProof/>
            <w:webHidden/>
          </w:rPr>
          <w:t>19</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231" w:history="1">
        <w:r w:rsidRPr="00B14B9C">
          <w:rPr>
            <w:rStyle w:val="Hyperlink"/>
            <w:noProof/>
          </w:rPr>
          <w:t>Tabellen</w:t>
        </w:r>
        <w:r>
          <w:rPr>
            <w:noProof/>
            <w:webHidden/>
          </w:rPr>
          <w:tab/>
        </w:r>
        <w:r>
          <w:rPr>
            <w:noProof/>
            <w:webHidden/>
          </w:rPr>
          <w:fldChar w:fldCharType="begin"/>
        </w:r>
        <w:r>
          <w:rPr>
            <w:noProof/>
            <w:webHidden/>
          </w:rPr>
          <w:instrText xml:space="preserve"> PAGEREF _Toc15381231 \h </w:instrText>
        </w:r>
        <w:r>
          <w:rPr>
            <w:noProof/>
            <w:webHidden/>
          </w:rPr>
        </w:r>
        <w:r>
          <w:rPr>
            <w:noProof/>
            <w:webHidden/>
          </w:rPr>
          <w:fldChar w:fldCharType="separate"/>
        </w:r>
        <w:r>
          <w:rPr>
            <w:noProof/>
            <w:webHidden/>
          </w:rPr>
          <w:t>19</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232" w:history="1">
        <w:r w:rsidRPr="00B14B9C">
          <w:rPr>
            <w:rStyle w:val="Hyperlink"/>
            <w:noProof/>
          </w:rPr>
          <w:t>Tabellen: Toegevoegd</w:t>
        </w:r>
        <w:r>
          <w:rPr>
            <w:noProof/>
            <w:webHidden/>
          </w:rPr>
          <w:tab/>
        </w:r>
        <w:r>
          <w:rPr>
            <w:noProof/>
            <w:webHidden/>
          </w:rPr>
          <w:fldChar w:fldCharType="begin"/>
        </w:r>
        <w:r>
          <w:rPr>
            <w:noProof/>
            <w:webHidden/>
          </w:rPr>
          <w:instrText xml:space="preserve"> PAGEREF _Toc15381232 \h </w:instrText>
        </w:r>
        <w:r>
          <w:rPr>
            <w:noProof/>
            <w:webHidden/>
          </w:rPr>
        </w:r>
        <w:r>
          <w:rPr>
            <w:noProof/>
            <w:webHidden/>
          </w:rPr>
          <w:fldChar w:fldCharType="separate"/>
        </w:r>
        <w:r>
          <w:rPr>
            <w:noProof/>
            <w:webHidden/>
          </w:rPr>
          <w:t>19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3" w:history="1">
        <w:r w:rsidRPr="00B14B9C">
          <w:rPr>
            <w:rStyle w:val="Hyperlink"/>
            <w:noProof/>
          </w:rPr>
          <w:t>AREAALDATA.bordDRIS_p</w:t>
        </w:r>
        <w:r>
          <w:rPr>
            <w:noProof/>
            <w:webHidden/>
          </w:rPr>
          <w:tab/>
        </w:r>
        <w:r>
          <w:rPr>
            <w:noProof/>
            <w:webHidden/>
          </w:rPr>
          <w:fldChar w:fldCharType="begin"/>
        </w:r>
        <w:r>
          <w:rPr>
            <w:noProof/>
            <w:webHidden/>
          </w:rPr>
          <w:instrText xml:space="preserve"> PAGEREF _Toc15381233 \h </w:instrText>
        </w:r>
        <w:r>
          <w:rPr>
            <w:noProof/>
            <w:webHidden/>
          </w:rPr>
        </w:r>
        <w:r>
          <w:rPr>
            <w:noProof/>
            <w:webHidden/>
          </w:rPr>
          <w:fldChar w:fldCharType="separate"/>
        </w:r>
        <w:r>
          <w:rPr>
            <w:noProof/>
            <w:webHidden/>
          </w:rPr>
          <w:t>19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4" w:history="1">
        <w:r w:rsidRPr="00B14B9C">
          <w:rPr>
            <w:rStyle w:val="Hyperlink"/>
            <w:noProof/>
          </w:rPr>
          <w:t>AREAALDATA.ExtraDetailInfo_p</w:t>
        </w:r>
        <w:r>
          <w:rPr>
            <w:noProof/>
            <w:webHidden/>
          </w:rPr>
          <w:tab/>
        </w:r>
        <w:r>
          <w:rPr>
            <w:noProof/>
            <w:webHidden/>
          </w:rPr>
          <w:fldChar w:fldCharType="begin"/>
        </w:r>
        <w:r>
          <w:rPr>
            <w:noProof/>
            <w:webHidden/>
          </w:rPr>
          <w:instrText xml:space="preserve"> PAGEREF _Toc15381234 \h </w:instrText>
        </w:r>
        <w:r>
          <w:rPr>
            <w:noProof/>
            <w:webHidden/>
          </w:rPr>
        </w:r>
        <w:r>
          <w:rPr>
            <w:noProof/>
            <w:webHidden/>
          </w:rPr>
          <w:fldChar w:fldCharType="separate"/>
        </w:r>
        <w:r>
          <w:rPr>
            <w:noProof/>
            <w:webHidden/>
          </w:rPr>
          <w:t>21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5" w:history="1">
        <w:r w:rsidRPr="00B14B9C">
          <w:rPr>
            <w:rStyle w:val="Hyperlink"/>
            <w:noProof/>
          </w:rPr>
          <w:t>AREAALDATA.imkl_t</w:t>
        </w:r>
        <w:r>
          <w:rPr>
            <w:noProof/>
            <w:webHidden/>
          </w:rPr>
          <w:tab/>
        </w:r>
        <w:r>
          <w:rPr>
            <w:noProof/>
            <w:webHidden/>
          </w:rPr>
          <w:fldChar w:fldCharType="begin"/>
        </w:r>
        <w:r>
          <w:rPr>
            <w:noProof/>
            <w:webHidden/>
          </w:rPr>
          <w:instrText xml:space="preserve"> PAGEREF _Toc15381235 \h </w:instrText>
        </w:r>
        <w:r>
          <w:rPr>
            <w:noProof/>
            <w:webHidden/>
          </w:rPr>
        </w:r>
        <w:r>
          <w:rPr>
            <w:noProof/>
            <w:webHidden/>
          </w:rPr>
          <w:fldChar w:fldCharType="separate"/>
        </w:r>
        <w:r>
          <w:rPr>
            <w:noProof/>
            <w:webHidden/>
          </w:rPr>
          <w:t>22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6" w:history="1">
        <w:r w:rsidRPr="00B14B9C">
          <w:rPr>
            <w:rStyle w:val="Hyperlink"/>
            <w:noProof/>
          </w:rPr>
          <w:t>AREAALDATA.IMKL_utiliteitsNet_tbl</w:t>
        </w:r>
        <w:r>
          <w:rPr>
            <w:noProof/>
            <w:webHidden/>
          </w:rPr>
          <w:tab/>
        </w:r>
        <w:r>
          <w:rPr>
            <w:noProof/>
            <w:webHidden/>
          </w:rPr>
          <w:fldChar w:fldCharType="begin"/>
        </w:r>
        <w:r>
          <w:rPr>
            <w:noProof/>
            <w:webHidden/>
          </w:rPr>
          <w:instrText xml:space="preserve"> PAGEREF _Toc15381236 \h </w:instrText>
        </w:r>
        <w:r>
          <w:rPr>
            <w:noProof/>
            <w:webHidden/>
          </w:rPr>
        </w:r>
        <w:r>
          <w:rPr>
            <w:noProof/>
            <w:webHidden/>
          </w:rPr>
          <w:fldChar w:fldCharType="separate"/>
        </w:r>
        <w:r>
          <w:rPr>
            <w:noProof/>
            <w:webHidden/>
          </w:rPr>
          <w:t>23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7" w:history="1">
        <w:r w:rsidRPr="00B14B9C">
          <w:rPr>
            <w:rStyle w:val="Hyperlink"/>
            <w:noProof/>
          </w:rPr>
          <w:t>AREAALDATA.kleineHalteDisplay_p</w:t>
        </w:r>
        <w:r>
          <w:rPr>
            <w:noProof/>
            <w:webHidden/>
          </w:rPr>
          <w:tab/>
        </w:r>
        <w:r>
          <w:rPr>
            <w:noProof/>
            <w:webHidden/>
          </w:rPr>
          <w:fldChar w:fldCharType="begin"/>
        </w:r>
        <w:r>
          <w:rPr>
            <w:noProof/>
            <w:webHidden/>
          </w:rPr>
          <w:instrText xml:space="preserve"> PAGEREF _Toc15381237 \h </w:instrText>
        </w:r>
        <w:r>
          <w:rPr>
            <w:noProof/>
            <w:webHidden/>
          </w:rPr>
        </w:r>
        <w:r>
          <w:rPr>
            <w:noProof/>
            <w:webHidden/>
          </w:rPr>
          <w:fldChar w:fldCharType="separate"/>
        </w:r>
        <w:r>
          <w:rPr>
            <w:noProof/>
            <w:webHidden/>
          </w:rPr>
          <w:t>24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8" w:history="1">
        <w:r w:rsidRPr="00B14B9C">
          <w:rPr>
            <w:rStyle w:val="Hyperlink"/>
            <w:noProof/>
          </w:rPr>
          <w:t>AREAALDATA.klicDocumentsjabloon_tbl</w:t>
        </w:r>
        <w:r>
          <w:rPr>
            <w:noProof/>
            <w:webHidden/>
          </w:rPr>
          <w:tab/>
        </w:r>
        <w:r>
          <w:rPr>
            <w:noProof/>
            <w:webHidden/>
          </w:rPr>
          <w:fldChar w:fldCharType="begin"/>
        </w:r>
        <w:r>
          <w:rPr>
            <w:noProof/>
            <w:webHidden/>
          </w:rPr>
          <w:instrText xml:space="preserve"> PAGEREF _Toc15381238 \h </w:instrText>
        </w:r>
        <w:r>
          <w:rPr>
            <w:noProof/>
            <w:webHidden/>
          </w:rPr>
        </w:r>
        <w:r>
          <w:rPr>
            <w:noProof/>
            <w:webHidden/>
          </w:rPr>
          <w:fldChar w:fldCharType="separate"/>
        </w:r>
        <w:r>
          <w:rPr>
            <w:noProof/>
            <w:webHidden/>
          </w:rPr>
          <w:t>26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39" w:history="1">
        <w:r w:rsidRPr="00B14B9C">
          <w:rPr>
            <w:rStyle w:val="Hyperlink"/>
            <w:noProof/>
          </w:rPr>
          <w:t>AREAALDATA.klicEVbeslissingsregel_tbl</w:t>
        </w:r>
        <w:r>
          <w:rPr>
            <w:noProof/>
            <w:webHidden/>
          </w:rPr>
          <w:tab/>
        </w:r>
        <w:r>
          <w:rPr>
            <w:noProof/>
            <w:webHidden/>
          </w:rPr>
          <w:fldChar w:fldCharType="begin"/>
        </w:r>
        <w:r>
          <w:rPr>
            <w:noProof/>
            <w:webHidden/>
          </w:rPr>
          <w:instrText xml:space="preserve"> PAGEREF _Toc15381239 \h </w:instrText>
        </w:r>
        <w:r>
          <w:rPr>
            <w:noProof/>
            <w:webHidden/>
          </w:rPr>
        </w:r>
        <w:r>
          <w:rPr>
            <w:noProof/>
            <w:webHidden/>
          </w:rPr>
          <w:fldChar w:fldCharType="separate"/>
        </w:r>
        <w:r>
          <w:rPr>
            <w:noProof/>
            <w:webHidden/>
          </w:rPr>
          <w:t>27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0" w:history="1">
        <w:r w:rsidRPr="00B14B9C">
          <w:rPr>
            <w:rStyle w:val="Hyperlink"/>
            <w:noProof/>
          </w:rPr>
          <w:t>AREAALDATA.klicEVtoelichting_tbl</w:t>
        </w:r>
        <w:r>
          <w:rPr>
            <w:noProof/>
            <w:webHidden/>
          </w:rPr>
          <w:tab/>
        </w:r>
        <w:r>
          <w:rPr>
            <w:noProof/>
            <w:webHidden/>
          </w:rPr>
          <w:fldChar w:fldCharType="begin"/>
        </w:r>
        <w:r>
          <w:rPr>
            <w:noProof/>
            <w:webHidden/>
          </w:rPr>
          <w:instrText xml:space="preserve"> PAGEREF _Toc15381240 \h </w:instrText>
        </w:r>
        <w:r>
          <w:rPr>
            <w:noProof/>
            <w:webHidden/>
          </w:rPr>
        </w:r>
        <w:r>
          <w:rPr>
            <w:noProof/>
            <w:webHidden/>
          </w:rPr>
          <w:fldChar w:fldCharType="separate"/>
        </w:r>
        <w:r>
          <w:rPr>
            <w:noProof/>
            <w:webHidden/>
          </w:rPr>
          <w:t>27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1" w:history="1">
        <w:r w:rsidRPr="00B14B9C">
          <w:rPr>
            <w:rStyle w:val="Hyperlink"/>
            <w:noProof/>
          </w:rPr>
          <w:t>AREAALDATA.klicUtiliteitsnet_tbl</w:t>
        </w:r>
        <w:r>
          <w:rPr>
            <w:noProof/>
            <w:webHidden/>
          </w:rPr>
          <w:tab/>
        </w:r>
        <w:r>
          <w:rPr>
            <w:noProof/>
            <w:webHidden/>
          </w:rPr>
          <w:fldChar w:fldCharType="begin"/>
        </w:r>
        <w:r>
          <w:rPr>
            <w:noProof/>
            <w:webHidden/>
          </w:rPr>
          <w:instrText xml:space="preserve"> PAGEREF _Toc15381241 \h </w:instrText>
        </w:r>
        <w:r>
          <w:rPr>
            <w:noProof/>
            <w:webHidden/>
          </w:rPr>
        </w:r>
        <w:r>
          <w:rPr>
            <w:noProof/>
            <w:webHidden/>
          </w:rPr>
          <w:fldChar w:fldCharType="separate"/>
        </w:r>
        <w:r>
          <w:rPr>
            <w:noProof/>
            <w:webHidden/>
          </w:rPr>
          <w:t>28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2" w:history="1">
        <w:r w:rsidRPr="00B14B9C">
          <w:rPr>
            <w:rStyle w:val="Hyperlink"/>
            <w:noProof/>
          </w:rPr>
          <w:t>AREAALDATA.klicWerkzaamheden_tbl</w:t>
        </w:r>
        <w:r>
          <w:rPr>
            <w:noProof/>
            <w:webHidden/>
          </w:rPr>
          <w:tab/>
        </w:r>
        <w:r>
          <w:rPr>
            <w:noProof/>
            <w:webHidden/>
          </w:rPr>
          <w:fldChar w:fldCharType="begin"/>
        </w:r>
        <w:r>
          <w:rPr>
            <w:noProof/>
            <w:webHidden/>
          </w:rPr>
          <w:instrText xml:space="preserve"> PAGEREF _Toc15381242 \h </w:instrText>
        </w:r>
        <w:r>
          <w:rPr>
            <w:noProof/>
            <w:webHidden/>
          </w:rPr>
        </w:r>
        <w:r>
          <w:rPr>
            <w:noProof/>
            <w:webHidden/>
          </w:rPr>
          <w:fldChar w:fldCharType="separate"/>
        </w:r>
        <w:r>
          <w:rPr>
            <w:noProof/>
            <w:webHidden/>
          </w:rPr>
          <w:t>28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3" w:history="1">
        <w:r w:rsidRPr="00B14B9C">
          <w:rPr>
            <w:rStyle w:val="Hyperlink"/>
            <w:noProof/>
          </w:rPr>
          <w:t>AREAALDATA.kunstwerk_p</w:t>
        </w:r>
        <w:r>
          <w:rPr>
            <w:noProof/>
            <w:webHidden/>
          </w:rPr>
          <w:tab/>
        </w:r>
        <w:r>
          <w:rPr>
            <w:noProof/>
            <w:webHidden/>
          </w:rPr>
          <w:fldChar w:fldCharType="begin"/>
        </w:r>
        <w:r>
          <w:rPr>
            <w:noProof/>
            <w:webHidden/>
          </w:rPr>
          <w:instrText xml:space="preserve"> PAGEREF _Toc15381243 \h </w:instrText>
        </w:r>
        <w:r>
          <w:rPr>
            <w:noProof/>
            <w:webHidden/>
          </w:rPr>
        </w:r>
        <w:r>
          <w:rPr>
            <w:noProof/>
            <w:webHidden/>
          </w:rPr>
          <w:fldChar w:fldCharType="separate"/>
        </w:r>
        <w:r>
          <w:rPr>
            <w:noProof/>
            <w:webHidden/>
          </w:rPr>
          <w:t>29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4" w:history="1">
        <w:r w:rsidRPr="00B14B9C">
          <w:rPr>
            <w:rStyle w:val="Hyperlink"/>
            <w:noProof/>
          </w:rPr>
          <w:t>AREAALDATA.peilbuis_p</w:t>
        </w:r>
        <w:r>
          <w:rPr>
            <w:noProof/>
            <w:webHidden/>
          </w:rPr>
          <w:tab/>
        </w:r>
        <w:r>
          <w:rPr>
            <w:noProof/>
            <w:webHidden/>
          </w:rPr>
          <w:fldChar w:fldCharType="begin"/>
        </w:r>
        <w:r>
          <w:rPr>
            <w:noProof/>
            <w:webHidden/>
          </w:rPr>
          <w:instrText xml:space="preserve"> PAGEREF _Toc15381244 \h </w:instrText>
        </w:r>
        <w:r>
          <w:rPr>
            <w:noProof/>
            <w:webHidden/>
          </w:rPr>
        </w:r>
        <w:r>
          <w:rPr>
            <w:noProof/>
            <w:webHidden/>
          </w:rPr>
          <w:fldChar w:fldCharType="separate"/>
        </w:r>
        <w:r>
          <w:rPr>
            <w:noProof/>
            <w:webHidden/>
          </w:rPr>
          <w:t>35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5" w:history="1">
        <w:r w:rsidRPr="00B14B9C">
          <w:rPr>
            <w:rStyle w:val="Hyperlink"/>
            <w:noProof/>
          </w:rPr>
          <w:t>AREAALDATA.terugkeervoorziening_p</w:t>
        </w:r>
        <w:r>
          <w:rPr>
            <w:noProof/>
            <w:webHidden/>
          </w:rPr>
          <w:tab/>
        </w:r>
        <w:r>
          <w:rPr>
            <w:noProof/>
            <w:webHidden/>
          </w:rPr>
          <w:fldChar w:fldCharType="begin"/>
        </w:r>
        <w:r>
          <w:rPr>
            <w:noProof/>
            <w:webHidden/>
          </w:rPr>
          <w:instrText xml:space="preserve"> PAGEREF _Toc15381245 \h </w:instrText>
        </w:r>
        <w:r>
          <w:rPr>
            <w:noProof/>
            <w:webHidden/>
          </w:rPr>
        </w:r>
        <w:r>
          <w:rPr>
            <w:noProof/>
            <w:webHidden/>
          </w:rPr>
          <w:fldChar w:fldCharType="separate"/>
        </w:r>
        <w:r>
          <w:rPr>
            <w:noProof/>
            <w:webHidden/>
          </w:rPr>
          <w:t>36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6" w:history="1">
        <w:r w:rsidRPr="00B14B9C">
          <w:rPr>
            <w:rStyle w:val="Hyperlink"/>
            <w:noProof/>
          </w:rPr>
          <w:t>AREAALDATA.straatmeubilairAbri_p</w:t>
        </w:r>
        <w:r>
          <w:rPr>
            <w:noProof/>
            <w:webHidden/>
          </w:rPr>
          <w:tab/>
        </w:r>
        <w:r>
          <w:rPr>
            <w:noProof/>
            <w:webHidden/>
          </w:rPr>
          <w:fldChar w:fldCharType="begin"/>
        </w:r>
        <w:r>
          <w:rPr>
            <w:noProof/>
            <w:webHidden/>
          </w:rPr>
          <w:instrText xml:space="preserve"> PAGEREF _Toc15381246 \h </w:instrText>
        </w:r>
        <w:r>
          <w:rPr>
            <w:noProof/>
            <w:webHidden/>
          </w:rPr>
        </w:r>
        <w:r>
          <w:rPr>
            <w:noProof/>
            <w:webHidden/>
          </w:rPr>
          <w:fldChar w:fldCharType="separate"/>
        </w:r>
        <w:r>
          <w:rPr>
            <w:noProof/>
            <w:webHidden/>
          </w:rPr>
          <w:t>37</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247" w:history="1">
        <w:r w:rsidRPr="00B14B9C">
          <w:rPr>
            <w:rStyle w:val="Hyperlink"/>
            <w:noProof/>
          </w:rPr>
          <w:t>Tabellen: Herbenoemd</w:t>
        </w:r>
        <w:r>
          <w:rPr>
            <w:noProof/>
            <w:webHidden/>
          </w:rPr>
          <w:tab/>
        </w:r>
        <w:r>
          <w:rPr>
            <w:noProof/>
            <w:webHidden/>
          </w:rPr>
          <w:fldChar w:fldCharType="begin"/>
        </w:r>
        <w:r>
          <w:rPr>
            <w:noProof/>
            <w:webHidden/>
          </w:rPr>
          <w:instrText xml:space="preserve"> PAGEREF _Toc15381247 \h </w:instrText>
        </w:r>
        <w:r>
          <w:rPr>
            <w:noProof/>
            <w:webHidden/>
          </w:rPr>
        </w:r>
        <w:r>
          <w:rPr>
            <w:noProof/>
            <w:webHidden/>
          </w:rPr>
          <w:fldChar w:fldCharType="separate"/>
        </w:r>
        <w:r>
          <w:rPr>
            <w:noProof/>
            <w:webHidden/>
          </w:rPr>
          <w:t>42</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248" w:history="1">
        <w:r w:rsidRPr="00B14B9C">
          <w:rPr>
            <w:rStyle w:val="Hyperlink"/>
            <w:noProof/>
          </w:rPr>
          <w:t>Tabellen: Verwijderd</w:t>
        </w:r>
        <w:r>
          <w:rPr>
            <w:noProof/>
            <w:webHidden/>
          </w:rPr>
          <w:tab/>
        </w:r>
        <w:r>
          <w:rPr>
            <w:noProof/>
            <w:webHidden/>
          </w:rPr>
          <w:fldChar w:fldCharType="begin"/>
        </w:r>
        <w:r>
          <w:rPr>
            <w:noProof/>
            <w:webHidden/>
          </w:rPr>
          <w:instrText xml:space="preserve"> PAGEREF _Toc15381248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49" w:history="1">
        <w:r w:rsidRPr="00B14B9C">
          <w:rPr>
            <w:rStyle w:val="Hyperlink"/>
            <w:noProof/>
          </w:rPr>
          <w:t>AREAALDATA.ondersteunendWegdeelPlKr_l</w:t>
        </w:r>
        <w:r>
          <w:rPr>
            <w:noProof/>
            <w:webHidden/>
          </w:rPr>
          <w:tab/>
        </w:r>
        <w:r>
          <w:rPr>
            <w:noProof/>
            <w:webHidden/>
          </w:rPr>
          <w:fldChar w:fldCharType="begin"/>
        </w:r>
        <w:r>
          <w:rPr>
            <w:noProof/>
            <w:webHidden/>
          </w:rPr>
          <w:instrText xml:space="preserve"> PAGEREF _Toc15381249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0" w:history="1">
        <w:r w:rsidRPr="00B14B9C">
          <w:rPr>
            <w:rStyle w:val="Hyperlink"/>
            <w:noProof/>
          </w:rPr>
          <w:t>AREAALDATA.plaatsbepalingspunt_p</w:t>
        </w:r>
        <w:r>
          <w:rPr>
            <w:noProof/>
            <w:webHidden/>
          </w:rPr>
          <w:tab/>
        </w:r>
        <w:r>
          <w:rPr>
            <w:noProof/>
            <w:webHidden/>
          </w:rPr>
          <w:fldChar w:fldCharType="begin"/>
        </w:r>
        <w:r>
          <w:rPr>
            <w:noProof/>
            <w:webHidden/>
          </w:rPr>
          <w:instrText xml:space="preserve"> PAGEREF _Toc15381250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1" w:history="1">
        <w:r w:rsidRPr="00B14B9C">
          <w:rPr>
            <w:rStyle w:val="Hyperlink"/>
            <w:noProof/>
          </w:rPr>
          <w:t>AREAALDATA.aanduidingEisVoorzorgsmaatr_p</w:t>
        </w:r>
        <w:r>
          <w:rPr>
            <w:noProof/>
            <w:webHidden/>
          </w:rPr>
          <w:tab/>
        </w:r>
        <w:r>
          <w:rPr>
            <w:noProof/>
            <w:webHidden/>
          </w:rPr>
          <w:fldChar w:fldCharType="begin"/>
        </w:r>
        <w:r>
          <w:rPr>
            <w:noProof/>
            <w:webHidden/>
          </w:rPr>
          <w:instrText xml:space="preserve"> PAGEREF _Toc15381251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2" w:history="1">
        <w:r w:rsidRPr="00B14B9C">
          <w:rPr>
            <w:rStyle w:val="Hyperlink"/>
            <w:noProof/>
          </w:rPr>
          <w:t>AREAALDATA.aanduidingVerzoekContact_p</w:t>
        </w:r>
        <w:r>
          <w:rPr>
            <w:noProof/>
            <w:webHidden/>
          </w:rPr>
          <w:tab/>
        </w:r>
        <w:r>
          <w:rPr>
            <w:noProof/>
            <w:webHidden/>
          </w:rPr>
          <w:fldChar w:fldCharType="begin"/>
        </w:r>
        <w:r>
          <w:rPr>
            <w:noProof/>
            <w:webHidden/>
          </w:rPr>
          <w:instrText xml:space="preserve"> PAGEREF _Toc15381252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3" w:history="1">
        <w:r w:rsidRPr="00B14B9C">
          <w:rPr>
            <w:rStyle w:val="Hyperlink"/>
            <w:noProof/>
          </w:rPr>
          <w:t>AREAALDATA.diepteTovMaaiveld_p</w:t>
        </w:r>
        <w:r>
          <w:rPr>
            <w:noProof/>
            <w:webHidden/>
          </w:rPr>
          <w:tab/>
        </w:r>
        <w:r>
          <w:rPr>
            <w:noProof/>
            <w:webHidden/>
          </w:rPr>
          <w:fldChar w:fldCharType="begin"/>
        </w:r>
        <w:r>
          <w:rPr>
            <w:noProof/>
            <w:webHidden/>
          </w:rPr>
          <w:instrText xml:space="preserve"> PAGEREF _Toc15381253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4" w:history="1">
        <w:r w:rsidRPr="00B14B9C">
          <w:rPr>
            <w:rStyle w:val="Hyperlink"/>
            <w:noProof/>
          </w:rPr>
          <w:t>AREAALDATA.ondersteunendWegdeelPlantvak_v</w:t>
        </w:r>
        <w:r>
          <w:rPr>
            <w:noProof/>
            <w:webHidden/>
          </w:rPr>
          <w:tab/>
        </w:r>
        <w:r>
          <w:rPr>
            <w:noProof/>
            <w:webHidden/>
          </w:rPr>
          <w:fldChar w:fldCharType="begin"/>
        </w:r>
        <w:r>
          <w:rPr>
            <w:noProof/>
            <w:webHidden/>
          </w:rPr>
          <w:instrText xml:space="preserve"> PAGEREF _Toc15381254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5" w:history="1">
        <w:r w:rsidRPr="00B14B9C">
          <w:rPr>
            <w:rStyle w:val="Hyperlink"/>
            <w:noProof/>
          </w:rPr>
          <w:t>AREAALDATA.kabelbed_v</w:t>
        </w:r>
        <w:r>
          <w:rPr>
            <w:noProof/>
            <w:webHidden/>
          </w:rPr>
          <w:tab/>
        </w:r>
        <w:r>
          <w:rPr>
            <w:noProof/>
            <w:webHidden/>
          </w:rPr>
          <w:fldChar w:fldCharType="begin"/>
        </w:r>
        <w:r>
          <w:rPr>
            <w:noProof/>
            <w:webHidden/>
          </w:rPr>
          <w:instrText xml:space="preserve"> PAGEREF _Toc15381255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6" w:history="1">
        <w:r w:rsidRPr="00B14B9C">
          <w:rPr>
            <w:rStyle w:val="Hyperlink"/>
            <w:noProof/>
          </w:rPr>
          <w:t>AREAALDATA.kunstwerkBeweegbaar_p</w:t>
        </w:r>
        <w:r>
          <w:rPr>
            <w:noProof/>
            <w:webHidden/>
          </w:rPr>
          <w:tab/>
        </w:r>
        <w:r>
          <w:rPr>
            <w:noProof/>
            <w:webHidden/>
          </w:rPr>
          <w:fldChar w:fldCharType="begin"/>
        </w:r>
        <w:r>
          <w:rPr>
            <w:noProof/>
            <w:webHidden/>
          </w:rPr>
          <w:instrText xml:space="preserve"> PAGEREF _Toc15381256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7" w:history="1">
        <w:r w:rsidRPr="00B14B9C">
          <w:rPr>
            <w:rStyle w:val="Hyperlink"/>
            <w:noProof/>
          </w:rPr>
          <w:t>AREAALDATA.kunstwerkVast_p</w:t>
        </w:r>
        <w:r>
          <w:rPr>
            <w:noProof/>
            <w:webHidden/>
          </w:rPr>
          <w:tab/>
        </w:r>
        <w:r>
          <w:rPr>
            <w:noProof/>
            <w:webHidden/>
          </w:rPr>
          <w:fldChar w:fldCharType="begin"/>
        </w:r>
        <w:r>
          <w:rPr>
            <w:noProof/>
            <w:webHidden/>
          </w:rPr>
          <w:instrText xml:space="preserve"> PAGEREF _Toc15381257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8" w:history="1">
        <w:r w:rsidRPr="00B14B9C">
          <w:rPr>
            <w:rStyle w:val="Hyperlink"/>
            <w:noProof/>
          </w:rPr>
          <w:t>AREAALDATA.schutsluis_p</w:t>
        </w:r>
        <w:r>
          <w:rPr>
            <w:noProof/>
            <w:webHidden/>
          </w:rPr>
          <w:tab/>
        </w:r>
        <w:r>
          <w:rPr>
            <w:noProof/>
            <w:webHidden/>
          </w:rPr>
          <w:fldChar w:fldCharType="begin"/>
        </w:r>
        <w:r>
          <w:rPr>
            <w:noProof/>
            <w:webHidden/>
          </w:rPr>
          <w:instrText xml:space="preserve"> PAGEREF _Toc15381258 \h </w:instrText>
        </w:r>
        <w:r>
          <w:rPr>
            <w:noProof/>
            <w:webHidden/>
          </w:rPr>
        </w:r>
        <w:r>
          <w:rPr>
            <w:noProof/>
            <w:webHidden/>
          </w:rPr>
          <w:fldChar w:fldCharType="separate"/>
        </w:r>
        <w:r>
          <w:rPr>
            <w:noProof/>
            <w:webHidden/>
          </w:rPr>
          <w:t>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59" w:history="1">
        <w:r w:rsidRPr="00B14B9C">
          <w:rPr>
            <w:rStyle w:val="Hyperlink"/>
            <w:noProof/>
          </w:rPr>
          <w:t>AREAALDATA.telpaal_p</w:t>
        </w:r>
        <w:r>
          <w:rPr>
            <w:noProof/>
            <w:webHidden/>
          </w:rPr>
          <w:tab/>
        </w:r>
        <w:r>
          <w:rPr>
            <w:noProof/>
            <w:webHidden/>
          </w:rPr>
          <w:fldChar w:fldCharType="begin"/>
        </w:r>
        <w:r>
          <w:rPr>
            <w:noProof/>
            <w:webHidden/>
          </w:rPr>
          <w:instrText xml:space="preserve"> PAGEREF _Toc15381259 \h </w:instrText>
        </w:r>
        <w:r>
          <w:rPr>
            <w:noProof/>
            <w:webHidden/>
          </w:rPr>
        </w:r>
        <w:r>
          <w:rPr>
            <w:noProof/>
            <w:webHidden/>
          </w:rPr>
          <w:fldChar w:fldCharType="separate"/>
        </w:r>
        <w:r>
          <w:rPr>
            <w:noProof/>
            <w:webHidden/>
          </w:rPr>
          <w:t>44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0" w:history="1">
        <w:r w:rsidRPr="00B14B9C">
          <w:rPr>
            <w:rStyle w:val="Hyperlink"/>
            <w:noProof/>
          </w:rPr>
          <w:t>AREAALDATA.metaDomeinen_tbl</w:t>
        </w:r>
        <w:r>
          <w:rPr>
            <w:noProof/>
            <w:webHidden/>
          </w:rPr>
          <w:tab/>
        </w:r>
        <w:r>
          <w:rPr>
            <w:noProof/>
            <w:webHidden/>
          </w:rPr>
          <w:fldChar w:fldCharType="begin"/>
        </w:r>
        <w:r>
          <w:rPr>
            <w:noProof/>
            <w:webHidden/>
          </w:rPr>
          <w:instrText xml:space="preserve"> PAGEREF _Toc15381260 \h </w:instrText>
        </w:r>
        <w:r>
          <w:rPr>
            <w:noProof/>
            <w:webHidden/>
          </w:rPr>
        </w:r>
        <w:r>
          <w:rPr>
            <w:noProof/>
            <w:webHidden/>
          </w:rPr>
          <w:fldChar w:fldCharType="separate"/>
        </w:r>
        <w:r>
          <w:rPr>
            <w:noProof/>
            <w:webHidden/>
          </w:rPr>
          <w:t>44</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261" w:history="1">
        <w:r w:rsidRPr="00B14B9C">
          <w:rPr>
            <w:rStyle w:val="Hyperlink"/>
            <w:noProof/>
          </w:rPr>
          <w:t>Tabellen: Attribuutaanpassingen</w:t>
        </w:r>
        <w:r>
          <w:rPr>
            <w:noProof/>
            <w:webHidden/>
          </w:rPr>
          <w:tab/>
        </w:r>
        <w:r>
          <w:rPr>
            <w:noProof/>
            <w:webHidden/>
          </w:rPr>
          <w:fldChar w:fldCharType="begin"/>
        </w:r>
        <w:r>
          <w:rPr>
            <w:noProof/>
            <w:webHidden/>
          </w:rPr>
          <w:instrText xml:space="preserve"> PAGEREF _Toc15381261 \h </w:instrText>
        </w:r>
        <w:r>
          <w:rPr>
            <w:noProof/>
            <w:webHidden/>
          </w:rPr>
        </w:r>
        <w:r>
          <w:rPr>
            <w:noProof/>
            <w:webHidden/>
          </w:rPr>
          <w:fldChar w:fldCharType="separate"/>
        </w:r>
        <w:r>
          <w:rPr>
            <w:noProof/>
            <w:webHidden/>
          </w:rPr>
          <w:t>45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2" w:history="1">
        <w:r w:rsidRPr="00B14B9C">
          <w:rPr>
            <w:rStyle w:val="Hyperlink"/>
            <w:noProof/>
          </w:rPr>
          <w:t>AREAALDATA.adres_tbl</w:t>
        </w:r>
        <w:r>
          <w:rPr>
            <w:noProof/>
            <w:webHidden/>
          </w:rPr>
          <w:tab/>
        </w:r>
        <w:r>
          <w:rPr>
            <w:noProof/>
            <w:webHidden/>
          </w:rPr>
          <w:fldChar w:fldCharType="begin"/>
        </w:r>
        <w:r>
          <w:rPr>
            <w:noProof/>
            <w:webHidden/>
          </w:rPr>
          <w:instrText xml:space="preserve"> PAGEREF _Toc15381262 \h </w:instrText>
        </w:r>
        <w:r>
          <w:rPr>
            <w:noProof/>
            <w:webHidden/>
          </w:rPr>
        </w:r>
        <w:r>
          <w:rPr>
            <w:noProof/>
            <w:webHidden/>
          </w:rPr>
          <w:fldChar w:fldCharType="separate"/>
        </w:r>
        <w:r>
          <w:rPr>
            <w:noProof/>
            <w:webHidden/>
          </w:rPr>
          <w:t>45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3" w:history="1">
        <w:r w:rsidRPr="00B14B9C">
          <w:rPr>
            <w:rStyle w:val="Hyperlink"/>
            <w:noProof/>
          </w:rPr>
          <w:t>AREAALDATA.bak_p</w:t>
        </w:r>
        <w:r>
          <w:rPr>
            <w:noProof/>
            <w:webHidden/>
          </w:rPr>
          <w:tab/>
        </w:r>
        <w:r>
          <w:rPr>
            <w:noProof/>
            <w:webHidden/>
          </w:rPr>
          <w:fldChar w:fldCharType="begin"/>
        </w:r>
        <w:r>
          <w:rPr>
            <w:noProof/>
            <w:webHidden/>
          </w:rPr>
          <w:instrText xml:space="preserve"> PAGEREF _Toc15381263 \h </w:instrText>
        </w:r>
        <w:r>
          <w:rPr>
            <w:noProof/>
            <w:webHidden/>
          </w:rPr>
        </w:r>
        <w:r>
          <w:rPr>
            <w:noProof/>
            <w:webHidden/>
          </w:rPr>
          <w:fldChar w:fldCharType="separate"/>
        </w:r>
        <w:r>
          <w:rPr>
            <w:noProof/>
            <w:webHidden/>
          </w:rPr>
          <w:t>45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4" w:history="1">
        <w:r w:rsidRPr="00B14B9C">
          <w:rPr>
            <w:rStyle w:val="Hyperlink"/>
            <w:noProof/>
          </w:rPr>
          <w:t>AREAALDATA.begroeidTerreindeelBerm_v</w:t>
        </w:r>
        <w:r>
          <w:rPr>
            <w:noProof/>
            <w:webHidden/>
          </w:rPr>
          <w:tab/>
        </w:r>
        <w:r>
          <w:rPr>
            <w:noProof/>
            <w:webHidden/>
          </w:rPr>
          <w:fldChar w:fldCharType="begin"/>
        </w:r>
        <w:r>
          <w:rPr>
            <w:noProof/>
            <w:webHidden/>
          </w:rPr>
          <w:instrText xml:space="preserve"> PAGEREF _Toc15381264 \h </w:instrText>
        </w:r>
        <w:r>
          <w:rPr>
            <w:noProof/>
            <w:webHidden/>
          </w:rPr>
        </w:r>
        <w:r>
          <w:rPr>
            <w:noProof/>
            <w:webHidden/>
          </w:rPr>
          <w:fldChar w:fldCharType="separate"/>
        </w:r>
        <w:r>
          <w:rPr>
            <w:noProof/>
            <w:webHidden/>
          </w:rPr>
          <w:t>46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5" w:history="1">
        <w:r w:rsidRPr="00B14B9C">
          <w:rPr>
            <w:rStyle w:val="Hyperlink"/>
            <w:noProof/>
          </w:rPr>
          <w:t>AREAALDATA.begroeidTerreindeelPlantvak_v</w:t>
        </w:r>
        <w:r>
          <w:rPr>
            <w:noProof/>
            <w:webHidden/>
          </w:rPr>
          <w:tab/>
        </w:r>
        <w:r>
          <w:rPr>
            <w:noProof/>
            <w:webHidden/>
          </w:rPr>
          <w:fldChar w:fldCharType="begin"/>
        </w:r>
        <w:r>
          <w:rPr>
            <w:noProof/>
            <w:webHidden/>
          </w:rPr>
          <w:instrText xml:space="preserve"> PAGEREF _Toc15381265 \h </w:instrText>
        </w:r>
        <w:r>
          <w:rPr>
            <w:noProof/>
            <w:webHidden/>
          </w:rPr>
        </w:r>
        <w:r>
          <w:rPr>
            <w:noProof/>
            <w:webHidden/>
          </w:rPr>
          <w:fldChar w:fldCharType="separate"/>
        </w:r>
        <w:r>
          <w:rPr>
            <w:noProof/>
            <w:webHidden/>
          </w:rPr>
          <w:t>47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6" w:history="1">
        <w:r w:rsidRPr="00B14B9C">
          <w:rPr>
            <w:rStyle w:val="Hyperlink"/>
            <w:noProof/>
          </w:rPr>
          <w:t>AREAALDATA.begroeidTerreindeel_v</w:t>
        </w:r>
        <w:r>
          <w:rPr>
            <w:noProof/>
            <w:webHidden/>
          </w:rPr>
          <w:tab/>
        </w:r>
        <w:r>
          <w:rPr>
            <w:noProof/>
            <w:webHidden/>
          </w:rPr>
          <w:fldChar w:fldCharType="begin"/>
        </w:r>
        <w:r>
          <w:rPr>
            <w:noProof/>
            <w:webHidden/>
          </w:rPr>
          <w:instrText xml:space="preserve"> PAGEREF _Toc15381266 \h </w:instrText>
        </w:r>
        <w:r>
          <w:rPr>
            <w:noProof/>
            <w:webHidden/>
          </w:rPr>
        </w:r>
        <w:r>
          <w:rPr>
            <w:noProof/>
            <w:webHidden/>
          </w:rPr>
          <w:fldChar w:fldCharType="separate"/>
        </w:r>
        <w:r>
          <w:rPr>
            <w:noProof/>
            <w:webHidden/>
          </w:rPr>
          <w:t>48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7" w:history="1">
        <w:r w:rsidRPr="00B14B9C">
          <w:rPr>
            <w:rStyle w:val="Hyperlink"/>
            <w:noProof/>
          </w:rPr>
          <w:t>AREAALDATA.beheergrenzen_v</w:t>
        </w:r>
        <w:r>
          <w:rPr>
            <w:noProof/>
            <w:webHidden/>
          </w:rPr>
          <w:tab/>
        </w:r>
        <w:r>
          <w:rPr>
            <w:noProof/>
            <w:webHidden/>
          </w:rPr>
          <w:fldChar w:fldCharType="begin"/>
        </w:r>
        <w:r>
          <w:rPr>
            <w:noProof/>
            <w:webHidden/>
          </w:rPr>
          <w:instrText xml:space="preserve"> PAGEREF _Toc15381267 \h </w:instrText>
        </w:r>
        <w:r>
          <w:rPr>
            <w:noProof/>
            <w:webHidden/>
          </w:rPr>
        </w:r>
        <w:r>
          <w:rPr>
            <w:noProof/>
            <w:webHidden/>
          </w:rPr>
          <w:fldChar w:fldCharType="separate"/>
        </w:r>
        <w:r>
          <w:rPr>
            <w:noProof/>
            <w:webHidden/>
          </w:rPr>
          <w:t>48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8" w:history="1">
        <w:r w:rsidRPr="00B14B9C">
          <w:rPr>
            <w:rStyle w:val="Hyperlink"/>
            <w:noProof/>
          </w:rPr>
          <w:t>AREAALDATA.bodem_v</w:t>
        </w:r>
        <w:r>
          <w:rPr>
            <w:noProof/>
            <w:webHidden/>
          </w:rPr>
          <w:tab/>
        </w:r>
        <w:r>
          <w:rPr>
            <w:noProof/>
            <w:webHidden/>
          </w:rPr>
          <w:fldChar w:fldCharType="begin"/>
        </w:r>
        <w:r>
          <w:rPr>
            <w:noProof/>
            <w:webHidden/>
          </w:rPr>
          <w:instrText xml:space="preserve"> PAGEREF _Toc15381268 \h </w:instrText>
        </w:r>
        <w:r>
          <w:rPr>
            <w:noProof/>
            <w:webHidden/>
          </w:rPr>
        </w:r>
        <w:r>
          <w:rPr>
            <w:noProof/>
            <w:webHidden/>
          </w:rPr>
          <w:fldChar w:fldCharType="separate"/>
        </w:r>
        <w:r>
          <w:rPr>
            <w:noProof/>
            <w:webHidden/>
          </w:rPr>
          <w:t>49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69" w:history="1">
        <w:r w:rsidRPr="00B14B9C">
          <w:rPr>
            <w:rStyle w:val="Hyperlink"/>
            <w:noProof/>
          </w:rPr>
          <w:t>AREAALDATA.bordScheepvaart_p</w:t>
        </w:r>
        <w:r>
          <w:rPr>
            <w:noProof/>
            <w:webHidden/>
          </w:rPr>
          <w:tab/>
        </w:r>
        <w:r>
          <w:rPr>
            <w:noProof/>
            <w:webHidden/>
          </w:rPr>
          <w:fldChar w:fldCharType="begin"/>
        </w:r>
        <w:r>
          <w:rPr>
            <w:noProof/>
            <w:webHidden/>
          </w:rPr>
          <w:instrText xml:space="preserve"> PAGEREF _Toc15381269 \h </w:instrText>
        </w:r>
        <w:r>
          <w:rPr>
            <w:noProof/>
            <w:webHidden/>
          </w:rPr>
        </w:r>
        <w:r>
          <w:rPr>
            <w:noProof/>
            <w:webHidden/>
          </w:rPr>
          <w:fldChar w:fldCharType="separate"/>
        </w:r>
        <w:r>
          <w:rPr>
            <w:noProof/>
            <w:webHidden/>
          </w:rPr>
          <w:t>49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0" w:history="1">
        <w:r w:rsidRPr="00B14B9C">
          <w:rPr>
            <w:rStyle w:val="Hyperlink"/>
            <w:noProof/>
          </w:rPr>
          <w:t>AREAALDATA.bordWegwijzer_p</w:t>
        </w:r>
        <w:r>
          <w:rPr>
            <w:noProof/>
            <w:webHidden/>
          </w:rPr>
          <w:tab/>
        </w:r>
        <w:r>
          <w:rPr>
            <w:noProof/>
            <w:webHidden/>
          </w:rPr>
          <w:fldChar w:fldCharType="begin"/>
        </w:r>
        <w:r>
          <w:rPr>
            <w:noProof/>
            <w:webHidden/>
          </w:rPr>
          <w:instrText xml:space="preserve"> PAGEREF _Toc15381270 \h </w:instrText>
        </w:r>
        <w:r>
          <w:rPr>
            <w:noProof/>
            <w:webHidden/>
          </w:rPr>
        </w:r>
        <w:r>
          <w:rPr>
            <w:noProof/>
            <w:webHidden/>
          </w:rPr>
          <w:fldChar w:fldCharType="separate"/>
        </w:r>
        <w:r>
          <w:rPr>
            <w:noProof/>
            <w:webHidden/>
          </w:rPr>
          <w:t>49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1" w:history="1">
        <w:r w:rsidRPr="00B14B9C">
          <w:rPr>
            <w:rStyle w:val="Hyperlink"/>
            <w:noProof/>
          </w:rPr>
          <w:t>AREAALDATA.bordZwemwater_p</w:t>
        </w:r>
        <w:r>
          <w:rPr>
            <w:noProof/>
            <w:webHidden/>
          </w:rPr>
          <w:tab/>
        </w:r>
        <w:r>
          <w:rPr>
            <w:noProof/>
            <w:webHidden/>
          </w:rPr>
          <w:fldChar w:fldCharType="begin"/>
        </w:r>
        <w:r>
          <w:rPr>
            <w:noProof/>
            <w:webHidden/>
          </w:rPr>
          <w:instrText xml:space="preserve"> PAGEREF _Toc15381271 \h </w:instrText>
        </w:r>
        <w:r>
          <w:rPr>
            <w:noProof/>
            <w:webHidden/>
          </w:rPr>
        </w:r>
        <w:r>
          <w:rPr>
            <w:noProof/>
            <w:webHidden/>
          </w:rPr>
          <w:fldChar w:fldCharType="separate"/>
        </w:r>
        <w:r>
          <w:rPr>
            <w:noProof/>
            <w:webHidden/>
          </w:rPr>
          <w:t>50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2" w:history="1">
        <w:r w:rsidRPr="00B14B9C">
          <w:rPr>
            <w:rStyle w:val="Hyperlink"/>
            <w:noProof/>
          </w:rPr>
          <w:t>AREAALDATA.bord_p</w:t>
        </w:r>
        <w:r>
          <w:rPr>
            <w:noProof/>
            <w:webHidden/>
          </w:rPr>
          <w:tab/>
        </w:r>
        <w:r>
          <w:rPr>
            <w:noProof/>
            <w:webHidden/>
          </w:rPr>
          <w:fldChar w:fldCharType="begin"/>
        </w:r>
        <w:r>
          <w:rPr>
            <w:noProof/>
            <w:webHidden/>
          </w:rPr>
          <w:instrText xml:space="preserve"> PAGEREF _Toc15381272 \h </w:instrText>
        </w:r>
        <w:r>
          <w:rPr>
            <w:noProof/>
            <w:webHidden/>
          </w:rPr>
        </w:r>
        <w:r>
          <w:rPr>
            <w:noProof/>
            <w:webHidden/>
          </w:rPr>
          <w:fldChar w:fldCharType="separate"/>
        </w:r>
        <w:r>
          <w:rPr>
            <w:noProof/>
            <w:webHidden/>
          </w:rPr>
          <w:t>50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3" w:history="1">
        <w:r w:rsidRPr="00B14B9C">
          <w:rPr>
            <w:rStyle w:val="Hyperlink"/>
            <w:noProof/>
          </w:rPr>
          <w:t>AREAALDATA.bouwdeelOevervak_tbl</w:t>
        </w:r>
        <w:r>
          <w:rPr>
            <w:noProof/>
            <w:webHidden/>
          </w:rPr>
          <w:tab/>
        </w:r>
        <w:r>
          <w:rPr>
            <w:noProof/>
            <w:webHidden/>
          </w:rPr>
          <w:fldChar w:fldCharType="begin"/>
        </w:r>
        <w:r>
          <w:rPr>
            <w:noProof/>
            <w:webHidden/>
          </w:rPr>
          <w:instrText xml:space="preserve"> PAGEREF _Toc15381273 \h </w:instrText>
        </w:r>
        <w:r>
          <w:rPr>
            <w:noProof/>
            <w:webHidden/>
          </w:rPr>
        </w:r>
        <w:r>
          <w:rPr>
            <w:noProof/>
            <w:webHidden/>
          </w:rPr>
          <w:fldChar w:fldCharType="separate"/>
        </w:r>
        <w:r>
          <w:rPr>
            <w:noProof/>
            <w:webHidden/>
          </w:rPr>
          <w:t>51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4" w:history="1">
        <w:r w:rsidRPr="00B14B9C">
          <w:rPr>
            <w:rStyle w:val="Hyperlink"/>
            <w:noProof/>
          </w:rPr>
          <w:t>AREAALDATA.buis_l</w:t>
        </w:r>
        <w:r>
          <w:rPr>
            <w:noProof/>
            <w:webHidden/>
          </w:rPr>
          <w:tab/>
        </w:r>
        <w:r>
          <w:rPr>
            <w:noProof/>
            <w:webHidden/>
          </w:rPr>
          <w:fldChar w:fldCharType="begin"/>
        </w:r>
        <w:r>
          <w:rPr>
            <w:noProof/>
            <w:webHidden/>
          </w:rPr>
          <w:instrText xml:space="preserve"> PAGEREF _Toc15381274 \h </w:instrText>
        </w:r>
        <w:r>
          <w:rPr>
            <w:noProof/>
            <w:webHidden/>
          </w:rPr>
        </w:r>
        <w:r>
          <w:rPr>
            <w:noProof/>
            <w:webHidden/>
          </w:rPr>
          <w:fldChar w:fldCharType="separate"/>
        </w:r>
        <w:r>
          <w:rPr>
            <w:noProof/>
            <w:webHidden/>
          </w:rPr>
          <w:t>51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5" w:history="1">
        <w:r w:rsidRPr="00B14B9C">
          <w:rPr>
            <w:rStyle w:val="Hyperlink"/>
            <w:noProof/>
          </w:rPr>
          <w:t>AREAALDATA.doorvaartmaat_p</w:t>
        </w:r>
        <w:r>
          <w:rPr>
            <w:noProof/>
            <w:webHidden/>
          </w:rPr>
          <w:tab/>
        </w:r>
        <w:r>
          <w:rPr>
            <w:noProof/>
            <w:webHidden/>
          </w:rPr>
          <w:fldChar w:fldCharType="begin"/>
        </w:r>
        <w:r>
          <w:rPr>
            <w:noProof/>
            <w:webHidden/>
          </w:rPr>
          <w:instrText xml:space="preserve"> PAGEREF _Toc15381275 \h </w:instrText>
        </w:r>
        <w:r>
          <w:rPr>
            <w:noProof/>
            <w:webHidden/>
          </w:rPr>
        </w:r>
        <w:r>
          <w:rPr>
            <w:noProof/>
            <w:webHidden/>
          </w:rPr>
          <w:fldChar w:fldCharType="separate"/>
        </w:r>
        <w:r>
          <w:rPr>
            <w:noProof/>
            <w:webHidden/>
          </w:rPr>
          <w:t>52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6" w:history="1">
        <w:r w:rsidRPr="00B14B9C">
          <w:rPr>
            <w:rStyle w:val="Hyperlink"/>
            <w:noProof/>
          </w:rPr>
          <w:t>AREAALDATA.ecoHoofdstructuur_v</w:t>
        </w:r>
        <w:r>
          <w:rPr>
            <w:noProof/>
            <w:webHidden/>
          </w:rPr>
          <w:tab/>
        </w:r>
        <w:r>
          <w:rPr>
            <w:noProof/>
            <w:webHidden/>
          </w:rPr>
          <w:fldChar w:fldCharType="begin"/>
        </w:r>
        <w:r>
          <w:rPr>
            <w:noProof/>
            <w:webHidden/>
          </w:rPr>
          <w:instrText xml:space="preserve"> PAGEREF _Toc15381276 \h </w:instrText>
        </w:r>
        <w:r>
          <w:rPr>
            <w:noProof/>
            <w:webHidden/>
          </w:rPr>
        </w:r>
        <w:r>
          <w:rPr>
            <w:noProof/>
            <w:webHidden/>
          </w:rPr>
          <w:fldChar w:fldCharType="separate"/>
        </w:r>
        <w:r>
          <w:rPr>
            <w:noProof/>
            <w:webHidden/>
          </w:rPr>
          <w:t>52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7" w:history="1">
        <w:r w:rsidRPr="00B14B9C">
          <w:rPr>
            <w:rStyle w:val="Hyperlink"/>
            <w:noProof/>
          </w:rPr>
          <w:t>AREAALDATA.ecoVerbZone_v</w:t>
        </w:r>
        <w:r>
          <w:rPr>
            <w:noProof/>
            <w:webHidden/>
          </w:rPr>
          <w:tab/>
        </w:r>
        <w:r>
          <w:rPr>
            <w:noProof/>
            <w:webHidden/>
          </w:rPr>
          <w:fldChar w:fldCharType="begin"/>
        </w:r>
        <w:r>
          <w:rPr>
            <w:noProof/>
            <w:webHidden/>
          </w:rPr>
          <w:instrText xml:space="preserve"> PAGEREF _Toc15381277 \h </w:instrText>
        </w:r>
        <w:r>
          <w:rPr>
            <w:noProof/>
            <w:webHidden/>
          </w:rPr>
        </w:r>
        <w:r>
          <w:rPr>
            <w:noProof/>
            <w:webHidden/>
          </w:rPr>
          <w:fldChar w:fldCharType="separate"/>
        </w:r>
        <w:r>
          <w:rPr>
            <w:noProof/>
            <w:webHidden/>
          </w:rPr>
          <w:t>53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8" w:history="1">
        <w:r w:rsidRPr="00B14B9C">
          <w:rPr>
            <w:rStyle w:val="Hyperlink"/>
            <w:noProof/>
          </w:rPr>
          <w:t>AREAALDATA.ecopassage_l</w:t>
        </w:r>
        <w:r>
          <w:rPr>
            <w:noProof/>
            <w:webHidden/>
          </w:rPr>
          <w:tab/>
        </w:r>
        <w:r>
          <w:rPr>
            <w:noProof/>
            <w:webHidden/>
          </w:rPr>
          <w:fldChar w:fldCharType="begin"/>
        </w:r>
        <w:r>
          <w:rPr>
            <w:noProof/>
            <w:webHidden/>
          </w:rPr>
          <w:instrText xml:space="preserve"> PAGEREF _Toc15381278 \h </w:instrText>
        </w:r>
        <w:r>
          <w:rPr>
            <w:noProof/>
            <w:webHidden/>
          </w:rPr>
        </w:r>
        <w:r>
          <w:rPr>
            <w:noProof/>
            <w:webHidden/>
          </w:rPr>
          <w:fldChar w:fldCharType="separate"/>
        </w:r>
        <w:r>
          <w:rPr>
            <w:noProof/>
            <w:webHidden/>
          </w:rPr>
          <w:t>54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79" w:history="1">
        <w:r w:rsidRPr="00B14B9C">
          <w:rPr>
            <w:rStyle w:val="Hyperlink"/>
            <w:noProof/>
          </w:rPr>
          <w:t>AREAALDATA.electriciteitskabel_l</w:t>
        </w:r>
        <w:r>
          <w:rPr>
            <w:noProof/>
            <w:webHidden/>
          </w:rPr>
          <w:tab/>
        </w:r>
        <w:r>
          <w:rPr>
            <w:noProof/>
            <w:webHidden/>
          </w:rPr>
          <w:fldChar w:fldCharType="begin"/>
        </w:r>
        <w:r>
          <w:rPr>
            <w:noProof/>
            <w:webHidden/>
          </w:rPr>
          <w:instrText xml:space="preserve"> PAGEREF _Toc15381279 \h </w:instrText>
        </w:r>
        <w:r>
          <w:rPr>
            <w:noProof/>
            <w:webHidden/>
          </w:rPr>
        </w:r>
        <w:r>
          <w:rPr>
            <w:noProof/>
            <w:webHidden/>
          </w:rPr>
          <w:fldChar w:fldCharType="separate"/>
        </w:r>
        <w:r>
          <w:rPr>
            <w:noProof/>
            <w:webHidden/>
          </w:rPr>
          <w:t>54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0" w:history="1">
        <w:r w:rsidRPr="00B14B9C">
          <w:rPr>
            <w:rStyle w:val="Hyperlink"/>
            <w:noProof/>
          </w:rPr>
          <w:t>AREAALDATA.faunav</w:t>
        </w:r>
        <w:r w:rsidRPr="00B14B9C">
          <w:rPr>
            <w:rStyle w:val="Hyperlink"/>
            <w:noProof/>
          </w:rPr>
          <w:t>o</w:t>
        </w:r>
        <w:r w:rsidRPr="00B14B9C">
          <w:rPr>
            <w:rStyle w:val="Hyperlink"/>
            <w:noProof/>
          </w:rPr>
          <w:t>orziening_v</w:t>
        </w:r>
        <w:r>
          <w:rPr>
            <w:noProof/>
            <w:webHidden/>
          </w:rPr>
          <w:tab/>
        </w:r>
        <w:r>
          <w:rPr>
            <w:noProof/>
            <w:webHidden/>
          </w:rPr>
          <w:fldChar w:fldCharType="begin"/>
        </w:r>
        <w:r>
          <w:rPr>
            <w:noProof/>
            <w:webHidden/>
          </w:rPr>
          <w:instrText xml:space="preserve"> PAGEREF _Toc15381280 \h </w:instrText>
        </w:r>
        <w:r>
          <w:rPr>
            <w:noProof/>
            <w:webHidden/>
          </w:rPr>
        </w:r>
        <w:r>
          <w:rPr>
            <w:noProof/>
            <w:webHidden/>
          </w:rPr>
          <w:fldChar w:fldCharType="separate"/>
        </w:r>
        <w:r>
          <w:rPr>
            <w:noProof/>
            <w:webHidden/>
          </w:rPr>
          <w:t>56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1" w:history="1">
        <w:r w:rsidRPr="00B14B9C">
          <w:rPr>
            <w:rStyle w:val="Hyperlink"/>
            <w:noProof/>
          </w:rPr>
          <w:t>AREAALDATA.fietsparkeervoorziening_l</w:t>
        </w:r>
        <w:r>
          <w:rPr>
            <w:noProof/>
            <w:webHidden/>
          </w:rPr>
          <w:tab/>
        </w:r>
        <w:r>
          <w:rPr>
            <w:noProof/>
            <w:webHidden/>
          </w:rPr>
          <w:fldChar w:fldCharType="begin"/>
        </w:r>
        <w:r>
          <w:rPr>
            <w:noProof/>
            <w:webHidden/>
          </w:rPr>
          <w:instrText xml:space="preserve"> PAGEREF _Toc15381281 \h </w:instrText>
        </w:r>
        <w:r>
          <w:rPr>
            <w:noProof/>
            <w:webHidden/>
          </w:rPr>
        </w:r>
        <w:r>
          <w:rPr>
            <w:noProof/>
            <w:webHidden/>
          </w:rPr>
          <w:fldChar w:fldCharType="separate"/>
        </w:r>
        <w:r>
          <w:rPr>
            <w:noProof/>
            <w:webHidden/>
          </w:rPr>
          <w:t>56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2" w:history="1">
        <w:r w:rsidRPr="00B14B9C">
          <w:rPr>
            <w:rStyle w:val="Hyperlink"/>
            <w:noProof/>
          </w:rPr>
          <w:t>AREAALDATA.functioneelGebied_v</w:t>
        </w:r>
        <w:r>
          <w:rPr>
            <w:noProof/>
            <w:webHidden/>
          </w:rPr>
          <w:tab/>
        </w:r>
        <w:r>
          <w:rPr>
            <w:noProof/>
            <w:webHidden/>
          </w:rPr>
          <w:fldChar w:fldCharType="begin"/>
        </w:r>
        <w:r>
          <w:rPr>
            <w:noProof/>
            <w:webHidden/>
          </w:rPr>
          <w:instrText xml:space="preserve"> PAGEREF _Toc15381282 \h </w:instrText>
        </w:r>
        <w:r>
          <w:rPr>
            <w:noProof/>
            <w:webHidden/>
          </w:rPr>
        </w:r>
        <w:r>
          <w:rPr>
            <w:noProof/>
            <w:webHidden/>
          </w:rPr>
          <w:fldChar w:fldCharType="separate"/>
        </w:r>
        <w:r>
          <w:rPr>
            <w:noProof/>
            <w:webHidden/>
          </w:rPr>
          <w:t>57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3" w:history="1">
        <w:r w:rsidRPr="00B14B9C">
          <w:rPr>
            <w:rStyle w:val="Hyperlink"/>
            <w:noProof/>
          </w:rPr>
          <w:t>AREAALDATA.gebiedscontractregio_v</w:t>
        </w:r>
        <w:r>
          <w:rPr>
            <w:noProof/>
            <w:webHidden/>
          </w:rPr>
          <w:tab/>
        </w:r>
        <w:r>
          <w:rPr>
            <w:noProof/>
            <w:webHidden/>
          </w:rPr>
          <w:fldChar w:fldCharType="begin"/>
        </w:r>
        <w:r>
          <w:rPr>
            <w:noProof/>
            <w:webHidden/>
          </w:rPr>
          <w:instrText xml:space="preserve"> PAGEREF _Toc15381283 \h </w:instrText>
        </w:r>
        <w:r>
          <w:rPr>
            <w:noProof/>
            <w:webHidden/>
          </w:rPr>
        </w:r>
        <w:r>
          <w:rPr>
            <w:noProof/>
            <w:webHidden/>
          </w:rPr>
          <w:fldChar w:fldCharType="separate"/>
        </w:r>
        <w:r>
          <w:rPr>
            <w:noProof/>
            <w:webHidden/>
          </w:rPr>
          <w:t>57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4" w:history="1">
        <w:r w:rsidRPr="00B14B9C">
          <w:rPr>
            <w:rStyle w:val="Hyperlink"/>
            <w:noProof/>
          </w:rPr>
          <w:t>AREAALDATA.gebouwInstallatie_v</w:t>
        </w:r>
        <w:r>
          <w:rPr>
            <w:noProof/>
            <w:webHidden/>
          </w:rPr>
          <w:tab/>
        </w:r>
        <w:r>
          <w:rPr>
            <w:noProof/>
            <w:webHidden/>
          </w:rPr>
          <w:fldChar w:fldCharType="begin"/>
        </w:r>
        <w:r>
          <w:rPr>
            <w:noProof/>
            <w:webHidden/>
          </w:rPr>
          <w:instrText xml:space="preserve"> PAGEREF _Toc15381284 \h </w:instrText>
        </w:r>
        <w:r>
          <w:rPr>
            <w:noProof/>
            <w:webHidden/>
          </w:rPr>
        </w:r>
        <w:r>
          <w:rPr>
            <w:noProof/>
            <w:webHidden/>
          </w:rPr>
          <w:fldChar w:fldCharType="separate"/>
        </w:r>
        <w:r>
          <w:rPr>
            <w:noProof/>
            <w:webHidden/>
          </w:rPr>
          <w:t>58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5" w:history="1">
        <w:r w:rsidRPr="00B14B9C">
          <w:rPr>
            <w:rStyle w:val="Hyperlink"/>
            <w:noProof/>
          </w:rPr>
          <w:t>AREAALDATA.geluidwerendeVoorziening_l</w:t>
        </w:r>
        <w:r>
          <w:rPr>
            <w:noProof/>
            <w:webHidden/>
          </w:rPr>
          <w:tab/>
        </w:r>
        <w:r>
          <w:rPr>
            <w:noProof/>
            <w:webHidden/>
          </w:rPr>
          <w:fldChar w:fldCharType="begin"/>
        </w:r>
        <w:r>
          <w:rPr>
            <w:noProof/>
            <w:webHidden/>
          </w:rPr>
          <w:instrText xml:space="preserve"> PAGEREF _Toc15381285 \h </w:instrText>
        </w:r>
        <w:r>
          <w:rPr>
            <w:noProof/>
            <w:webHidden/>
          </w:rPr>
        </w:r>
        <w:r>
          <w:rPr>
            <w:noProof/>
            <w:webHidden/>
          </w:rPr>
          <w:fldChar w:fldCharType="separate"/>
        </w:r>
        <w:r>
          <w:rPr>
            <w:noProof/>
            <w:webHidden/>
          </w:rPr>
          <w:t>58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6" w:history="1">
        <w:r w:rsidRPr="00B14B9C">
          <w:rPr>
            <w:rStyle w:val="Hyperlink"/>
            <w:noProof/>
          </w:rPr>
          <w:t>AREAALDATA.halte_v</w:t>
        </w:r>
        <w:r>
          <w:rPr>
            <w:noProof/>
            <w:webHidden/>
          </w:rPr>
          <w:tab/>
        </w:r>
        <w:r>
          <w:rPr>
            <w:noProof/>
            <w:webHidden/>
          </w:rPr>
          <w:fldChar w:fldCharType="begin"/>
        </w:r>
        <w:r>
          <w:rPr>
            <w:noProof/>
            <w:webHidden/>
          </w:rPr>
          <w:instrText xml:space="preserve"> PAGEREF _Toc15381286 \h </w:instrText>
        </w:r>
        <w:r>
          <w:rPr>
            <w:noProof/>
            <w:webHidden/>
          </w:rPr>
        </w:r>
        <w:r>
          <w:rPr>
            <w:noProof/>
            <w:webHidden/>
          </w:rPr>
          <w:fldChar w:fldCharType="separate"/>
        </w:r>
        <w:r>
          <w:rPr>
            <w:noProof/>
            <w:webHidden/>
          </w:rPr>
          <w:t>58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7" w:history="1">
        <w:r w:rsidRPr="00B14B9C">
          <w:rPr>
            <w:rStyle w:val="Hyperlink"/>
            <w:noProof/>
          </w:rPr>
          <w:t>AREAALDATA.installatie_p</w:t>
        </w:r>
        <w:r>
          <w:rPr>
            <w:noProof/>
            <w:webHidden/>
          </w:rPr>
          <w:tab/>
        </w:r>
        <w:r>
          <w:rPr>
            <w:noProof/>
            <w:webHidden/>
          </w:rPr>
          <w:fldChar w:fldCharType="begin"/>
        </w:r>
        <w:r>
          <w:rPr>
            <w:noProof/>
            <w:webHidden/>
          </w:rPr>
          <w:instrText xml:space="preserve"> PAGEREF _Toc15381287 \h </w:instrText>
        </w:r>
        <w:r>
          <w:rPr>
            <w:noProof/>
            <w:webHidden/>
          </w:rPr>
        </w:r>
        <w:r>
          <w:rPr>
            <w:noProof/>
            <w:webHidden/>
          </w:rPr>
          <w:fldChar w:fldCharType="separate"/>
        </w:r>
        <w:r>
          <w:rPr>
            <w:noProof/>
            <w:webHidden/>
          </w:rPr>
          <w:t>59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8" w:history="1">
        <w:r w:rsidRPr="00B14B9C">
          <w:rPr>
            <w:rStyle w:val="Hyperlink"/>
            <w:noProof/>
          </w:rPr>
          <w:t>AREAALDATA.kastDRIS_p</w:t>
        </w:r>
        <w:r>
          <w:rPr>
            <w:noProof/>
            <w:webHidden/>
          </w:rPr>
          <w:tab/>
        </w:r>
        <w:r>
          <w:rPr>
            <w:noProof/>
            <w:webHidden/>
          </w:rPr>
          <w:fldChar w:fldCharType="begin"/>
        </w:r>
        <w:r>
          <w:rPr>
            <w:noProof/>
            <w:webHidden/>
          </w:rPr>
          <w:instrText xml:space="preserve"> PAGEREF _Toc15381288 \h </w:instrText>
        </w:r>
        <w:r>
          <w:rPr>
            <w:noProof/>
            <w:webHidden/>
          </w:rPr>
        </w:r>
        <w:r>
          <w:rPr>
            <w:noProof/>
            <w:webHidden/>
          </w:rPr>
          <w:fldChar w:fldCharType="separate"/>
        </w:r>
        <w:r>
          <w:rPr>
            <w:noProof/>
            <w:webHidden/>
          </w:rPr>
          <w:t>60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89" w:history="1">
        <w:r w:rsidRPr="00B14B9C">
          <w:rPr>
            <w:rStyle w:val="Hyperlink"/>
            <w:noProof/>
          </w:rPr>
          <w:t>AREAALDATA.kastOvl_p</w:t>
        </w:r>
        <w:r>
          <w:rPr>
            <w:noProof/>
            <w:webHidden/>
          </w:rPr>
          <w:tab/>
        </w:r>
        <w:r>
          <w:rPr>
            <w:noProof/>
            <w:webHidden/>
          </w:rPr>
          <w:fldChar w:fldCharType="begin"/>
        </w:r>
        <w:r>
          <w:rPr>
            <w:noProof/>
            <w:webHidden/>
          </w:rPr>
          <w:instrText xml:space="preserve"> PAGEREF _Toc15381289 \h </w:instrText>
        </w:r>
        <w:r>
          <w:rPr>
            <w:noProof/>
            <w:webHidden/>
          </w:rPr>
        </w:r>
        <w:r>
          <w:rPr>
            <w:noProof/>
            <w:webHidden/>
          </w:rPr>
          <w:fldChar w:fldCharType="separate"/>
        </w:r>
        <w:r>
          <w:rPr>
            <w:noProof/>
            <w:webHidden/>
          </w:rPr>
          <w:t>61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0" w:history="1">
        <w:r w:rsidRPr="00B14B9C">
          <w:rPr>
            <w:rStyle w:val="Hyperlink"/>
            <w:noProof/>
          </w:rPr>
          <w:t>AREAALDATA.kastVri_p</w:t>
        </w:r>
        <w:r>
          <w:rPr>
            <w:noProof/>
            <w:webHidden/>
          </w:rPr>
          <w:tab/>
        </w:r>
        <w:r>
          <w:rPr>
            <w:noProof/>
            <w:webHidden/>
          </w:rPr>
          <w:fldChar w:fldCharType="begin"/>
        </w:r>
        <w:r>
          <w:rPr>
            <w:noProof/>
            <w:webHidden/>
          </w:rPr>
          <w:instrText xml:space="preserve"> PAGEREF _Toc15381290 \h </w:instrText>
        </w:r>
        <w:r>
          <w:rPr>
            <w:noProof/>
            <w:webHidden/>
          </w:rPr>
        </w:r>
        <w:r>
          <w:rPr>
            <w:noProof/>
            <w:webHidden/>
          </w:rPr>
          <w:fldChar w:fldCharType="separate"/>
        </w:r>
        <w:r>
          <w:rPr>
            <w:noProof/>
            <w:webHidden/>
          </w:rPr>
          <w:t>62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1" w:history="1">
        <w:r w:rsidRPr="00B14B9C">
          <w:rPr>
            <w:rStyle w:val="Hyperlink"/>
            <w:noProof/>
          </w:rPr>
          <w:t>AREAALDATA.kast_p</w:t>
        </w:r>
        <w:r>
          <w:rPr>
            <w:noProof/>
            <w:webHidden/>
          </w:rPr>
          <w:tab/>
        </w:r>
        <w:r>
          <w:rPr>
            <w:noProof/>
            <w:webHidden/>
          </w:rPr>
          <w:fldChar w:fldCharType="begin"/>
        </w:r>
        <w:r>
          <w:rPr>
            <w:noProof/>
            <w:webHidden/>
          </w:rPr>
          <w:instrText xml:space="preserve"> PAGEREF _Toc15381291 \h </w:instrText>
        </w:r>
        <w:r>
          <w:rPr>
            <w:noProof/>
            <w:webHidden/>
          </w:rPr>
        </w:r>
        <w:r>
          <w:rPr>
            <w:noProof/>
            <w:webHidden/>
          </w:rPr>
          <w:fldChar w:fldCharType="separate"/>
        </w:r>
        <w:r>
          <w:rPr>
            <w:noProof/>
            <w:webHidden/>
          </w:rPr>
          <w:t>64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2" w:history="1">
        <w:r w:rsidRPr="00B14B9C">
          <w:rPr>
            <w:rStyle w:val="Hyperlink"/>
            <w:noProof/>
          </w:rPr>
          <w:t>AREAALDATA.kruispunt_p</w:t>
        </w:r>
        <w:r>
          <w:rPr>
            <w:noProof/>
            <w:webHidden/>
          </w:rPr>
          <w:tab/>
        </w:r>
        <w:r>
          <w:rPr>
            <w:noProof/>
            <w:webHidden/>
          </w:rPr>
          <w:fldChar w:fldCharType="begin"/>
        </w:r>
        <w:r>
          <w:rPr>
            <w:noProof/>
            <w:webHidden/>
          </w:rPr>
          <w:instrText xml:space="preserve"> PAGEREF _Toc15381292 \h </w:instrText>
        </w:r>
        <w:r>
          <w:rPr>
            <w:noProof/>
            <w:webHidden/>
          </w:rPr>
        </w:r>
        <w:r>
          <w:rPr>
            <w:noProof/>
            <w:webHidden/>
          </w:rPr>
          <w:fldChar w:fldCharType="separate"/>
        </w:r>
        <w:r>
          <w:rPr>
            <w:noProof/>
            <w:webHidden/>
          </w:rPr>
          <w:t>64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3" w:history="1">
        <w:r w:rsidRPr="00B14B9C">
          <w:rPr>
            <w:rStyle w:val="Hyperlink"/>
            <w:noProof/>
          </w:rPr>
          <w:t>AREAALDATA.kunstwerkdeel_l</w:t>
        </w:r>
        <w:r>
          <w:rPr>
            <w:noProof/>
            <w:webHidden/>
          </w:rPr>
          <w:tab/>
        </w:r>
        <w:r>
          <w:rPr>
            <w:noProof/>
            <w:webHidden/>
          </w:rPr>
          <w:fldChar w:fldCharType="begin"/>
        </w:r>
        <w:r>
          <w:rPr>
            <w:noProof/>
            <w:webHidden/>
          </w:rPr>
          <w:instrText xml:space="preserve"> PAGEREF _Toc15381293 \h </w:instrText>
        </w:r>
        <w:r>
          <w:rPr>
            <w:noProof/>
            <w:webHidden/>
          </w:rPr>
        </w:r>
        <w:r>
          <w:rPr>
            <w:noProof/>
            <w:webHidden/>
          </w:rPr>
          <w:fldChar w:fldCharType="separate"/>
        </w:r>
        <w:r>
          <w:rPr>
            <w:noProof/>
            <w:webHidden/>
          </w:rPr>
          <w:t>64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4" w:history="1">
        <w:r w:rsidRPr="00B14B9C">
          <w:rPr>
            <w:rStyle w:val="Hyperlink"/>
            <w:noProof/>
          </w:rPr>
          <w:t>AREAALDATA.kunstwerkdeel_mp</w:t>
        </w:r>
        <w:r>
          <w:rPr>
            <w:noProof/>
            <w:webHidden/>
          </w:rPr>
          <w:tab/>
        </w:r>
        <w:r>
          <w:rPr>
            <w:noProof/>
            <w:webHidden/>
          </w:rPr>
          <w:fldChar w:fldCharType="begin"/>
        </w:r>
        <w:r>
          <w:rPr>
            <w:noProof/>
            <w:webHidden/>
          </w:rPr>
          <w:instrText xml:space="preserve"> PAGEREF _Toc15381294 \h </w:instrText>
        </w:r>
        <w:r>
          <w:rPr>
            <w:noProof/>
            <w:webHidden/>
          </w:rPr>
        </w:r>
        <w:r>
          <w:rPr>
            <w:noProof/>
            <w:webHidden/>
          </w:rPr>
          <w:fldChar w:fldCharType="separate"/>
        </w:r>
        <w:r>
          <w:rPr>
            <w:noProof/>
            <w:webHidden/>
          </w:rPr>
          <w:t>65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5" w:history="1">
        <w:r w:rsidRPr="00B14B9C">
          <w:rPr>
            <w:rStyle w:val="Hyperlink"/>
            <w:noProof/>
          </w:rPr>
          <w:t>AREAALDATA.kunstwerkdeel_v</w:t>
        </w:r>
        <w:r>
          <w:rPr>
            <w:noProof/>
            <w:webHidden/>
          </w:rPr>
          <w:tab/>
        </w:r>
        <w:r>
          <w:rPr>
            <w:noProof/>
            <w:webHidden/>
          </w:rPr>
          <w:fldChar w:fldCharType="begin"/>
        </w:r>
        <w:r>
          <w:rPr>
            <w:noProof/>
            <w:webHidden/>
          </w:rPr>
          <w:instrText xml:space="preserve"> PAGEREF _Toc15381295 \h </w:instrText>
        </w:r>
        <w:r>
          <w:rPr>
            <w:noProof/>
            <w:webHidden/>
          </w:rPr>
        </w:r>
        <w:r>
          <w:rPr>
            <w:noProof/>
            <w:webHidden/>
          </w:rPr>
          <w:fldChar w:fldCharType="separate"/>
        </w:r>
        <w:r>
          <w:rPr>
            <w:noProof/>
            <w:webHidden/>
          </w:rPr>
          <w:t>65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6" w:history="1">
        <w:r w:rsidRPr="00B14B9C">
          <w:rPr>
            <w:rStyle w:val="Hyperlink"/>
            <w:noProof/>
          </w:rPr>
          <w:t>AREAALDATA.kwElement_tbl</w:t>
        </w:r>
        <w:r>
          <w:rPr>
            <w:noProof/>
            <w:webHidden/>
          </w:rPr>
          <w:tab/>
        </w:r>
        <w:r>
          <w:rPr>
            <w:noProof/>
            <w:webHidden/>
          </w:rPr>
          <w:fldChar w:fldCharType="begin"/>
        </w:r>
        <w:r>
          <w:rPr>
            <w:noProof/>
            <w:webHidden/>
          </w:rPr>
          <w:instrText xml:space="preserve"> PAGEREF _Toc15381296 \h </w:instrText>
        </w:r>
        <w:r>
          <w:rPr>
            <w:noProof/>
            <w:webHidden/>
          </w:rPr>
        </w:r>
        <w:r>
          <w:rPr>
            <w:noProof/>
            <w:webHidden/>
          </w:rPr>
          <w:fldChar w:fldCharType="separate"/>
        </w:r>
        <w:r>
          <w:rPr>
            <w:noProof/>
            <w:webHidden/>
          </w:rPr>
          <w:t>66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7" w:history="1">
        <w:r w:rsidRPr="00B14B9C">
          <w:rPr>
            <w:rStyle w:val="Hyperlink"/>
            <w:noProof/>
          </w:rPr>
          <w:t>AREAALDATA.lamp_p</w:t>
        </w:r>
        <w:r>
          <w:rPr>
            <w:noProof/>
            <w:webHidden/>
          </w:rPr>
          <w:tab/>
        </w:r>
        <w:r>
          <w:rPr>
            <w:noProof/>
            <w:webHidden/>
          </w:rPr>
          <w:fldChar w:fldCharType="begin"/>
        </w:r>
        <w:r>
          <w:rPr>
            <w:noProof/>
            <w:webHidden/>
          </w:rPr>
          <w:instrText xml:space="preserve"> PAGEREF _Toc15381297 \h </w:instrText>
        </w:r>
        <w:r>
          <w:rPr>
            <w:noProof/>
            <w:webHidden/>
          </w:rPr>
        </w:r>
        <w:r>
          <w:rPr>
            <w:noProof/>
            <w:webHidden/>
          </w:rPr>
          <w:fldChar w:fldCharType="separate"/>
        </w:r>
        <w:r>
          <w:rPr>
            <w:noProof/>
            <w:webHidden/>
          </w:rPr>
          <w:t>67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8" w:history="1">
        <w:r w:rsidRPr="00B14B9C">
          <w:rPr>
            <w:rStyle w:val="Hyperlink"/>
            <w:noProof/>
          </w:rPr>
          <w:t>AREAALDATA.lantaarn_p</w:t>
        </w:r>
        <w:r>
          <w:rPr>
            <w:noProof/>
            <w:webHidden/>
          </w:rPr>
          <w:tab/>
        </w:r>
        <w:r>
          <w:rPr>
            <w:noProof/>
            <w:webHidden/>
          </w:rPr>
          <w:fldChar w:fldCharType="begin"/>
        </w:r>
        <w:r>
          <w:rPr>
            <w:noProof/>
            <w:webHidden/>
          </w:rPr>
          <w:instrText xml:space="preserve"> PAGEREF _Toc15381298 \h </w:instrText>
        </w:r>
        <w:r>
          <w:rPr>
            <w:noProof/>
            <w:webHidden/>
          </w:rPr>
        </w:r>
        <w:r>
          <w:rPr>
            <w:noProof/>
            <w:webHidden/>
          </w:rPr>
          <w:fldChar w:fldCharType="separate"/>
        </w:r>
        <w:r>
          <w:rPr>
            <w:noProof/>
            <w:webHidden/>
          </w:rPr>
          <w:t>67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299" w:history="1">
        <w:r w:rsidRPr="00B14B9C">
          <w:rPr>
            <w:rStyle w:val="Hyperlink"/>
            <w:noProof/>
          </w:rPr>
          <w:t>AREAALDATA.leidingelement_p</w:t>
        </w:r>
        <w:r>
          <w:rPr>
            <w:noProof/>
            <w:webHidden/>
          </w:rPr>
          <w:tab/>
        </w:r>
        <w:r>
          <w:rPr>
            <w:noProof/>
            <w:webHidden/>
          </w:rPr>
          <w:fldChar w:fldCharType="begin"/>
        </w:r>
        <w:r>
          <w:rPr>
            <w:noProof/>
            <w:webHidden/>
          </w:rPr>
          <w:instrText xml:space="preserve"> PAGEREF _Toc15381299 \h </w:instrText>
        </w:r>
        <w:r>
          <w:rPr>
            <w:noProof/>
            <w:webHidden/>
          </w:rPr>
        </w:r>
        <w:r>
          <w:rPr>
            <w:noProof/>
            <w:webHidden/>
          </w:rPr>
          <w:fldChar w:fldCharType="separate"/>
        </w:r>
        <w:r>
          <w:rPr>
            <w:noProof/>
            <w:webHidden/>
          </w:rPr>
          <w:t>67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0" w:history="1">
        <w:r w:rsidRPr="00B14B9C">
          <w:rPr>
            <w:rStyle w:val="Hyperlink"/>
            <w:noProof/>
          </w:rPr>
          <w:t>AREAALDATA.ligplaatsstrook_v</w:t>
        </w:r>
        <w:r>
          <w:rPr>
            <w:noProof/>
            <w:webHidden/>
          </w:rPr>
          <w:tab/>
        </w:r>
        <w:r>
          <w:rPr>
            <w:noProof/>
            <w:webHidden/>
          </w:rPr>
          <w:fldChar w:fldCharType="begin"/>
        </w:r>
        <w:r>
          <w:rPr>
            <w:noProof/>
            <w:webHidden/>
          </w:rPr>
          <w:instrText xml:space="preserve"> PAGEREF _Toc15381300 \h </w:instrText>
        </w:r>
        <w:r>
          <w:rPr>
            <w:noProof/>
            <w:webHidden/>
          </w:rPr>
        </w:r>
        <w:r>
          <w:rPr>
            <w:noProof/>
            <w:webHidden/>
          </w:rPr>
          <w:fldChar w:fldCharType="separate"/>
        </w:r>
        <w:r>
          <w:rPr>
            <w:noProof/>
            <w:webHidden/>
          </w:rPr>
          <w:t>68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1" w:history="1">
        <w:r w:rsidRPr="00B14B9C">
          <w:rPr>
            <w:rStyle w:val="Hyperlink"/>
            <w:noProof/>
          </w:rPr>
          <w:t>AREAALDATA.mantelbuis_v</w:t>
        </w:r>
        <w:r>
          <w:rPr>
            <w:noProof/>
            <w:webHidden/>
          </w:rPr>
          <w:tab/>
        </w:r>
        <w:r>
          <w:rPr>
            <w:noProof/>
            <w:webHidden/>
          </w:rPr>
          <w:fldChar w:fldCharType="begin"/>
        </w:r>
        <w:r>
          <w:rPr>
            <w:noProof/>
            <w:webHidden/>
          </w:rPr>
          <w:instrText xml:space="preserve"> PAGEREF _Toc15381301 \h </w:instrText>
        </w:r>
        <w:r>
          <w:rPr>
            <w:noProof/>
            <w:webHidden/>
          </w:rPr>
        </w:r>
        <w:r>
          <w:rPr>
            <w:noProof/>
            <w:webHidden/>
          </w:rPr>
          <w:fldChar w:fldCharType="separate"/>
        </w:r>
        <w:r>
          <w:rPr>
            <w:noProof/>
            <w:webHidden/>
          </w:rPr>
          <w:t>69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2" w:history="1">
        <w:r w:rsidRPr="00B14B9C">
          <w:rPr>
            <w:rStyle w:val="Hyperlink"/>
            <w:noProof/>
          </w:rPr>
          <w:t>AREAALDATA.mastDraagconstructie_p</w:t>
        </w:r>
        <w:r>
          <w:rPr>
            <w:noProof/>
            <w:webHidden/>
          </w:rPr>
          <w:tab/>
        </w:r>
        <w:r>
          <w:rPr>
            <w:noProof/>
            <w:webHidden/>
          </w:rPr>
          <w:fldChar w:fldCharType="begin"/>
        </w:r>
        <w:r>
          <w:rPr>
            <w:noProof/>
            <w:webHidden/>
          </w:rPr>
          <w:instrText xml:space="preserve"> PAGEREF _Toc15381302 \h </w:instrText>
        </w:r>
        <w:r>
          <w:rPr>
            <w:noProof/>
            <w:webHidden/>
          </w:rPr>
        </w:r>
        <w:r>
          <w:rPr>
            <w:noProof/>
            <w:webHidden/>
          </w:rPr>
          <w:fldChar w:fldCharType="separate"/>
        </w:r>
        <w:r>
          <w:rPr>
            <w:noProof/>
            <w:webHidden/>
          </w:rPr>
          <w:t>70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3" w:history="1">
        <w:r w:rsidRPr="00B14B9C">
          <w:rPr>
            <w:rStyle w:val="Hyperlink"/>
            <w:noProof/>
          </w:rPr>
          <w:t>AREAALDATA.nenConditiescore_tbl</w:t>
        </w:r>
        <w:r>
          <w:rPr>
            <w:noProof/>
            <w:webHidden/>
          </w:rPr>
          <w:tab/>
        </w:r>
        <w:r>
          <w:rPr>
            <w:noProof/>
            <w:webHidden/>
          </w:rPr>
          <w:fldChar w:fldCharType="begin"/>
        </w:r>
        <w:r>
          <w:rPr>
            <w:noProof/>
            <w:webHidden/>
          </w:rPr>
          <w:instrText xml:space="preserve"> PAGEREF _Toc15381303 \h </w:instrText>
        </w:r>
        <w:r>
          <w:rPr>
            <w:noProof/>
            <w:webHidden/>
          </w:rPr>
        </w:r>
        <w:r>
          <w:rPr>
            <w:noProof/>
            <w:webHidden/>
          </w:rPr>
          <w:fldChar w:fldCharType="separate"/>
        </w:r>
        <w:r>
          <w:rPr>
            <w:noProof/>
            <w:webHidden/>
          </w:rPr>
          <w:t>71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4" w:history="1">
        <w:r w:rsidRPr="00B14B9C">
          <w:rPr>
            <w:rStyle w:val="Hyperlink"/>
            <w:noProof/>
          </w:rPr>
          <w:t>AREAALDATA.oevervak_v</w:t>
        </w:r>
        <w:r>
          <w:rPr>
            <w:noProof/>
            <w:webHidden/>
          </w:rPr>
          <w:tab/>
        </w:r>
        <w:r>
          <w:rPr>
            <w:noProof/>
            <w:webHidden/>
          </w:rPr>
          <w:fldChar w:fldCharType="begin"/>
        </w:r>
        <w:r>
          <w:rPr>
            <w:noProof/>
            <w:webHidden/>
          </w:rPr>
          <w:instrText xml:space="preserve"> PAGEREF _Toc15381304 \h </w:instrText>
        </w:r>
        <w:r>
          <w:rPr>
            <w:noProof/>
            <w:webHidden/>
          </w:rPr>
        </w:r>
        <w:r>
          <w:rPr>
            <w:noProof/>
            <w:webHidden/>
          </w:rPr>
          <w:fldChar w:fldCharType="separate"/>
        </w:r>
        <w:r>
          <w:rPr>
            <w:noProof/>
            <w:webHidden/>
          </w:rPr>
          <w:t>71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5" w:history="1">
        <w:r w:rsidRPr="00B14B9C">
          <w:rPr>
            <w:rStyle w:val="Hyperlink"/>
            <w:noProof/>
          </w:rPr>
          <w:t>AREAALDATA.onbegroeidTerreindeel_v</w:t>
        </w:r>
        <w:r>
          <w:rPr>
            <w:noProof/>
            <w:webHidden/>
          </w:rPr>
          <w:tab/>
        </w:r>
        <w:r>
          <w:rPr>
            <w:noProof/>
            <w:webHidden/>
          </w:rPr>
          <w:fldChar w:fldCharType="begin"/>
        </w:r>
        <w:r>
          <w:rPr>
            <w:noProof/>
            <w:webHidden/>
          </w:rPr>
          <w:instrText xml:space="preserve"> PAGEREF _Toc15381305 \h </w:instrText>
        </w:r>
        <w:r>
          <w:rPr>
            <w:noProof/>
            <w:webHidden/>
          </w:rPr>
        </w:r>
        <w:r>
          <w:rPr>
            <w:noProof/>
            <w:webHidden/>
          </w:rPr>
          <w:fldChar w:fldCharType="separate"/>
        </w:r>
        <w:r>
          <w:rPr>
            <w:noProof/>
            <w:webHidden/>
          </w:rPr>
          <w:t>72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6" w:history="1">
        <w:r w:rsidRPr="00B14B9C">
          <w:rPr>
            <w:rStyle w:val="Hyperlink"/>
            <w:noProof/>
          </w:rPr>
          <w:t>AREAALDATA.ondersteunendWaterdeel_v</w:t>
        </w:r>
        <w:r>
          <w:rPr>
            <w:noProof/>
            <w:webHidden/>
          </w:rPr>
          <w:tab/>
        </w:r>
        <w:r>
          <w:rPr>
            <w:noProof/>
            <w:webHidden/>
          </w:rPr>
          <w:fldChar w:fldCharType="begin"/>
        </w:r>
        <w:r>
          <w:rPr>
            <w:noProof/>
            <w:webHidden/>
          </w:rPr>
          <w:instrText xml:space="preserve"> PAGEREF _Toc15381306 \h </w:instrText>
        </w:r>
        <w:r>
          <w:rPr>
            <w:noProof/>
            <w:webHidden/>
          </w:rPr>
        </w:r>
        <w:r>
          <w:rPr>
            <w:noProof/>
            <w:webHidden/>
          </w:rPr>
          <w:fldChar w:fldCharType="separate"/>
        </w:r>
        <w:r>
          <w:rPr>
            <w:noProof/>
            <w:webHidden/>
          </w:rPr>
          <w:t>72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7" w:history="1">
        <w:r w:rsidRPr="00B14B9C">
          <w:rPr>
            <w:rStyle w:val="Hyperlink"/>
            <w:noProof/>
          </w:rPr>
          <w:t>AREAALDATA.ondersteunendWegdeelKruin_l</w:t>
        </w:r>
        <w:r>
          <w:rPr>
            <w:noProof/>
            <w:webHidden/>
          </w:rPr>
          <w:tab/>
        </w:r>
        <w:r>
          <w:rPr>
            <w:noProof/>
            <w:webHidden/>
          </w:rPr>
          <w:fldChar w:fldCharType="begin"/>
        </w:r>
        <w:r>
          <w:rPr>
            <w:noProof/>
            <w:webHidden/>
          </w:rPr>
          <w:instrText xml:space="preserve"> PAGEREF _Toc15381307 \h </w:instrText>
        </w:r>
        <w:r>
          <w:rPr>
            <w:noProof/>
            <w:webHidden/>
          </w:rPr>
        </w:r>
        <w:r>
          <w:rPr>
            <w:noProof/>
            <w:webHidden/>
          </w:rPr>
          <w:fldChar w:fldCharType="separate"/>
        </w:r>
        <w:r>
          <w:rPr>
            <w:noProof/>
            <w:webHidden/>
          </w:rPr>
          <w:t>73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8" w:history="1">
        <w:r w:rsidRPr="00B14B9C">
          <w:rPr>
            <w:rStyle w:val="Hyperlink"/>
            <w:noProof/>
          </w:rPr>
          <w:t>AREAALDATA.ondersteunendWegdeel_v</w:t>
        </w:r>
        <w:r>
          <w:rPr>
            <w:noProof/>
            <w:webHidden/>
          </w:rPr>
          <w:tab/>
        </w:r>
        <w:r>
          <w:rPr>
            <w:noProof/>
            <w:webHidden/>
          </w:rPr>
          <w:fldChar w:fldCharType="begin"/>
        </w:r>
        <w:r>
          <w:rPr>
            <w:noProof/>
            <w:webHidden/>
          </w:rPr>
          <w:instrText xml:space="preserve"> PAGEREF _Toc15381308 \h </w:instrText>
        </w:r>
        <w:r>
          <w:rPr>
            <w:noProof/>
            <w:webHidden/>
          </w:rPr>
        </w:r>
        <w:r>
          <w:rPr>
            <w:noProof/>
            <w:webHidden/>
          </w:rPr>
          <w:fldChar w:fldCharType="separate"/>
        </w:r>
        <w:r>
          <w:rPr>
            <w:noProof/>
            <w:webHidden/>
          </w:rPr>
          <w:t>74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09" w:history="1">
        <w:r w:rsidRPr="00B14B9C">
          <w:rPr>
            <w:rStyle w:val="Hyperlink"/>
            <w:noProof/>
          </w:rPr>
          <w:t>AREAALDATA.ongeclassificeerdObject_v</w:t>
        </w:r>
        <w:r>
          <w:rPr>
            <w:noProof/>
            <w:webHidden/>
          </w:rPr>
          <w:tab/>
        </w:r>
        <w:r>
          <w:rPr>
            <w:noProof/>
            <w:webHidden/>
          </w:rPr>
          <w:fldChar w:fldCharType="begin"/>
        </w:r>
        <w:r>
          <w:rPr>
            <w:noProof/>
            <w:webHidden/>
          </w:rPr>
          <w:instrText xml:space="preserve"> PAGEREF _Toc15381309 \h </w:instrText>
        </w:r>
        <w:r>
          <w:rPr>
            <w:noProof/>
            <w:webHidden/>
          </w:rPr>
        </w:r>
        <w:r>
          <w:rPr>
            <w:noProof/>
            <w:webHidden/>
          </w:rPr>
          <w:fldChar w:fldCharType="separate"/>
        </w:r>
        <w:r>
          <w:rPr>
            <w:noProof/>
            <w:webHidden/>
          </w:rPr>
          <w:t>75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0" w:history="1">
        <w:r w:rsidRPr="00B14B9C">
          <w:rPr>
            <w:rStyle w:val="Hyperlink"/>
            <w:noProof/>
          </w:rPr>
          <w:t>AREAALDATA.overbruggingsdeel_v</w:t>
        </w:r>
        <w:r>
          <w:rPr>
            <w:noProof/>
            <w:webHidden/>
          </w:rPr>
          <w:tab/>
        </w:r>
        <w:r>
          <w:rPr>
            <w:noProof/>
            <w:webHidden/>
          </w:rPr>
          <w:fldChar w:fldCharType="begin"/>
        </w:r>
        <w:r>
          <w:rPr>
            <w:noProof/>
            <w:webHidden/>
          </w:rPr>
          <w:instrText xml:space="preserve"> PAGEREF _Toc15381310 \h </w:instrText>
        </w:r>
        <w:r>
          <w:rPr>
            <w:noProof/>
            <w:webHidden/>
          </w:rPr>
        </w:r>
        <w:r>
          <w:rPr>
            <w:noProof/>
            <w:webHidden/>
          </w:rPr>
          <w:fldChar w:fldCharType="separate"/>
        </w:r>
        <w:r>
          <w:rPr>
            <w:noProof/>
            <w:webHidden/>
          </w:rPr>
          <w:t>75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1" w:history="1">
        <w:r w:rsidRPr="00B14B9C">
          <w:rPr>
            <w:rStyle w:val="Hyperlink"/>
            <w:noProof/>
          </w:rPr>
          <w:t>AREAALDATA.overigBouwwerk_v</w:t>
        </w:r>
        <w:r>
          <w:rPr>
            <w:noProof/>
            <w:webHidden/>
          </w:rPr>
          <w:tab/>
        </w:r>
        <w:r>
          <w:rPr>
            <w:noProof/>
            <w:webHidden/>
          </w:rPr>
          <w:fldChar w:fldCharType="begin"/>
        </w:r>
        <w:r>
          <w:rPr>
            <w:noProof/>
            <w:webHidden/>
          </w:rPr>
          <w:instrText xml:space="preserve"> PAGEREF _Toc15381311 \h </w:instrText>
        </w:r>
        <w:r>
          <w:rPr>
            <w:noProof/>
            <w:webHidden/>
          </w:rPr>
        </w:r>
        <w:r>
          <w:rPr>
            <w:noProof/>
            <w:webHidden/>
          </w:rPr>
          <w:fldChar w:fldCharType="separate"/>
        </w:r>
        <w:r>
          <w:rPr>
            <w:noProof/>
            <w:webHidden/>
          </w:rPr>
          <w:t>76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2" w:history="1">
        <w:r w:rsidRPr="00B14B9C">
          <w:rPr>
            <w:rStyle w:val="Hyperlink"/>
            <w:noProof/>
          </w:rPr>
          <w:t>AREAALDATA.overigeScheiding_l</w:t>
        </w:r>
        <w:r>
          <w:rPr>
            <w:noProof/>
            <w:webHidden/>
          </w:rPr>
          <w:tab/>
        </w:r>
        <w:r>
          <w:rPr>
            <w:noProof/>
            <w:webHidden/>
          </w:rPr>
          <w:fldChar w:fldCharType="begin"/>
        </w:r>
        <w:r>
          <w:rPr>
            <w:noProof/>
            <w:webHidden/>
          </w:rPr>
          <w:instrText xml:space="preserve"> PAGEREF _Toc15381312 \h </w:instrText>
        </w:r>
        <w:r>
          <w:rPr>
            <w:noProof/>
            <w:webHidden/>
          </w:rPr>
        </w:r>
        <w:r>
          <w:rPr>
            <w:noProof/>
            <w:webHidden/>
          </w:rPr>
          <w:fldChar w:fldCharType="separate"/>
        </w:r>
        <w:r>
          <w:rPr>
            <w:noProof/>
            <w:webHidden/>
          </w:rPr>
          <w:t>77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3" w:history="1">
        <w:r w:rsidRPr="00B14B9C">
          <w:rPr>
            <w:rStyle w:val="Hyperlink"/>
            <w:noProof/>
          </w:rPr>
          <w:t>AREAALDATA.overigeScheiding_v</w:t>
        </w:r>
        <w:r>
          <w:rPr>
            <w:noProof/>
            <w:webHidden/>
          </w:rPr>
          <w:tab/>
        </w:r>
        <w:r>
          <w:rPr>
            <w:noProof/>
            <w:webHidden/>
          </w:rPr>
          <w:fldChar w:fldCharType="begin"/>
        </w:r>
        <w:r>
          <w:rPr>
            <w:noProof/>
            <w:webHidden/>
          </w:rPr>
          <w:instrText xml:space="preserve"> PAGEREF _Toc15381313 \h </w:instrText>
        </w:r>
        <w:r>
          <w:rPr>
            <w:noProof/>
            <w:webHidden/>
          </w:rPr>
        </w:r>
        <w:r>
          <w:rPr>
            <w:noProof/>
            <w:webHidden/>
          </w:rPr>
          <w:fldChar w:fldCharType="separate"/>
        </w:r>
        <w:r>
          <w:rPr>
            <w:noProof/>
            <w:webHidden/>
          </w:rPr>
          <w:t>78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4" w:history="1">
        <w:r w:rsidRPr="00B14B9C">
          <w:rPr>
            <w:rStyle w:val="Hyperlink"/>
            <w:noProof/>
          </w:rPr>
          <w:t>AREAALDATA.paalAfbakening_p</w:t>
        </w:r>
        <w:r>
          <w:rPr>
            <w:noProof/>
            <w:webHidden/>
          </w:rPr>
          <w:tab/>
        </w:r>
        <w:r>
          <w:rPr>
            <w:noProof/>
            <w:webHidden/>
          </w:rPr>
          <w:fldChar w:fldCharType="begin"/>
        </w:r>
        <w:r>
          <w:rPr>
            <w:noProof/>
            <w:webHidden/>
          </w:rPr>
          <w:instrText xml:space="preserve"> PAGEREF _Toc15381314 \h </w:instrText>
        </w:r>
        <w:r>
          <w:rPr>
            <w:noProof/>
            <w:webHidden/>
          </w:rPr>
        </w:r>
        <w:r>
          <w:rPr>
            <w:noProof/>
            <w:webHidden/>
          </w:rPr>
          <w:fldChar w:fldCharType="separate"/>
        </w:r>
        <w:r>
          <w:rPr>
            <w:noProof/>
            <w:webHidden/>
          </w:rPr>
          <w:t>78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5" w:history="1">
        <w:r w:rsidRPr="00B14B9C">
          <w:rPr>
            <w:rStyle w:val="Hyperlink"/>
            <w:noProof/>
          </w:rPr>
          <w:t>AREAALDATA.paalDraagconstructie_p</w:t>
        </w:r>
        <w:r>
          <w:rPr>
            <w:noProof/>
            <w:webHidden/>
          </w:rPr>
          <w:tab/>
        </w:r>
        <w:r>
          <w:rPr>
            <w:noProof/>
            <w:webHidden/>
          </w:rPr>
          <w:fldChar w:fldCharType="begin"/>
        </w:r>
        <w:r>
          <w:rPr>
            <w:noProof/>
            <w:webHidden/>
          </w:rPr>
          <w:instrText xml:space="preserve"> PAGEREF _Toc15381315 \h </w:instrText>
        </w:r>
        <w:r>
          <w:rPr>
            <w:noProof/>
            <w:webHidden/>
          </w:rPr>
        </w:r>
        <w:r>
          <w:rPr>
            <w:noProof/>
            <w:webHidden/>
          </w:rPr>
          <w:fldChar w:fldCharType="separate"/>
        </w:r>
        <w:r>
          <w:rPr>
            <w:noProof/>
            <w:webHidden/>
          </w:rPr>
          <w:t>79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6" w:history="1">
        <w:r w:rsidRPr="00B14B9C">
          <w:rPr>
            <w:rStyle w:val="Hyperlink"/>
            <w:noProof/>
          </w:rPr>
          <w:t>AREAALDATA.pandHuisnummerreeks_t</w:t>
        </w:r>
        <w:r>
          <w:rPr>
            <w:noProof/>
            <w:webHidden/>
          </w:rPr>
          <w:tab/>
        </w:r>
        <w:r>
          <w:rPr>
            <w:noProof/>
            <w:webHidden/>
          </w:rPr>
          <w:fldChar w:fldCharType="begin"/>
        </w:r>
        <w:r>
          <w:rPr>
            <w:noProof/>
            <w:webHidden/>
          </w:rPr>
          <w:instrText xml:space="preserve"> PAGEREF _Toc15381316 \h </w:instrText>
        </w:r>
        <w:r>
          <w:rPr>
            <w:noProof/>
            <w:webHidden/>
          </w:rPr>
        </w:r>
        <w:r>
          <w:rPr>
            <w:noProof/>
            <w:webHidden/>
          </w:rPr>
          <w:fldChar w:fldCharType="separate"/>
        </w:r>
        <w:r>
          <w:rPr>
            <w:noProof/>
            <w:webHidden/>
          </w:rPr>
          <w:t>79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7" w:history="1">
        <w:r w:rsidRPr="00B14B9C">
          <w:rPr>
            <w:rStyle w:val="Hyperlink"/>
            <w:noProof/>
          </w:rPr>
          <w:t>AREAALDATA.pand_v</w:t>
        </w:r>
        <w:r>
          <w:rPr>
            <w:noProof/>
            <w:webHidden/>
          </w:rPr>
          <w:tab/>
        </w:r>
        <w:r>
          <w:rPr>
            <w:noProof/>
            <w:webHidden/>
          </w:rPr>
          <w:fldChar w:fldCharType="begin"/>
        </w:r>
        <w:r>
          <w:rPr>
            <w:noProof/>
            <w:webHidden/>
          </w:rPr>
          <w:instrText xml:space="preserve"> PAGEREF _Toc15381317 \h </w:instrText>
        </w:r>
        <w:r>
          <w:rPr>
            <w:noProof/>
            <w:webHidden/>
          </w:rPr>
        </w:r>
        <w:r>
          <w:rPr>
            <w:noProof/>
            <w:webHidden/>
          </w:rPr>
          <w:fldChar w:fldCharType="separate"/>
        </w:r>
        <w:r>
          <w:rPr>
            <w:noProof/>
            <w:webHidden/>
          </w:rPr>
          <w:t>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8" w:history="1">
        <w:r w:rsidRPr="00B14B9C">
          <w:rPr>
            <w:rStyle w:val="Hyperlink"/>
            <w:noProof/>
          </w:rPr>
          <w:t>AREAALDATA.perron_v</w:t>
        </w:r>
        <w:r>
          <w:rPr>
            <w:noProof/>
            <w:webHidden/>
          </w:rPr>
          <w:tab/>
        </w:r>
        <w:r>
          <w:rPr>
            <w:noProof/>
            <w:webHidden/>
          </w:rPr>
          <w:fldChar w:fldCharType="begin"/>
        </w:r>
        <w:r>
          <w:rPr>
            <w:noProof/>
            <w:webHidden/>
          </w:rPr>
          <w:instrText xml:space="preserve"> PAGEREF _Toc15381318 \h </w:instrText>
        </w:r>
        <w:r>
          <w:rPr>
            <w:noProof/>
            <w:webHidden/>
          </w:rPr>
        </w:r>
        <w:r>
          <w:rPr>
            <w:noProof/>
            <w:webHidden/>
          </w:rPr>
          <w:fldChar w:fldCharType="separate"/>
        </w:r>
        <w:r>
          <w:rPr>
            <w:noProof/>
            <w:webHidden/>
          </w:rPr>
          <w:t>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19" w:history="1">
        <w:r w:rsidRPr="00B14B9C">
          <w:rPr>
            <w:rStyle w:val="Hyperlink"/>
            <w:noProof/>
          </w:rPr>
          <w:t>AREAALDATA.put_p</w:t>
        </w:r>
        <w:r>
          <w:rPr>
            <w:noProof/>
            <w:webHidden/>
          </w:rPr>
          <w:tab/>
        </w:r>
        <w:r>
          <w:rPr>
            <w:noProof/>
            <w:webHidden/>
          </w:rPr>
          <w:fldChar w:fldCharType="begin"/>
        </w:r>
        <w:r>
          <w:rPr>
            <w:noProof/>
            <w:webHidden/>
          </w:rPr>
          <w:instrText xml:space="preserve"> PAGEREF _Toc15381319 \h </w:instrText>
        </w:r>
        <w:r>
          <w:rPr>
            <w:noProof/>
            <w:webHidden/>
          </w:rPr>
        </w:r>
        <w:r>
          <w:rPr>
            <w:noProof/>
            <w:webHidden/>
          </w:rPr>
          <w:fldChar w:fldCharType="separate"/>
        </w:r>
        <w:r>
          <w:rPr>
            <w:noProof/>
            <w:webHidden/>
          </w:rPr>
          <w:t>81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0" w:history="1">
        <w:r w:rsidRPr="00B14B9C">
          <w:rPr>
            <w:rStyle w:val="Hyperlink"/>
            <w:noProof/>
          </w:rPr>
          <w:t>AREAALDATA.recreatieplek_v</w:t>
        </w:r>
        <w:r>
          <w:rPr>
            <w:noProof/>
            <w:webHidden/>
          </w:rPr>
          <w:tab/>
        </w:r>
        <w:r>
          <w:rPr>
            <w:noProof/>
            <w:webHidden/>
          </w:rPr>
          <w:fldChar w:fldCharType="begin"/>
        </w:r>
        <w:r>
          <w:rPr>
            <w:noProof/>
            <w:webHidden/>
          </w:rPr>
          <w:instrText xml:space="preserve"> PAGEREF _Toc15381320 \h </w:instrText>
        </w:r>
        <w:r>
          <w:rPr>
            <w:noProof/>
            <w:webHidden/>
          </w:rPr>
        </w:r>
        <w:r>
          <w:rPr>
            <w:noProof/>
            <w:webHidden/>
          </w:rPr>
          <w:fldChar w:fldCharType="separate"/>
        </w:r>
        <w:r>
          <w:rPr>
            <w:noProof/>
            <w:webHidden/>
          </w:rPr>
          <w:t>82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1" w:history="1">
        <w:r w:rsidRPr="00B14B9C">
          <w:rPr>
            <w:rStyle w:val="Hyperlink"/>
            <w:noProof/>
          </w:rPr>
          <w:t>AREAALDATA.scheidingGeleidewand_l</w:t>
        </w:r>
        <w:r>
          <w:rPr>
            <w:noProof/>
            <w:webHidden/>
          </w:rPr>
          <w:tab/>
        </w:r>
        <w:r>
          <w:rPr>
            <w:noProof/>
            <w:webHidden/>
          </w:rPr>
          <w:fldChar w:fldCharType="begin"/>
        </w:r>
        <w:r>
          <w:rPr>
            <w:noProof/>
            <w:webHidden/>
          </w:rPr>
          <w:instrText xml:space="preserve"> PAGEREF _Toc15381321 \h </w:instrText>
        </w:r>
        <w:r>
          <w:rPr>
            <w:noProof/>
            <w:webHidden/>
          </w:rPr>
        </w:r>
        <w:r>
          <w:rPr>
            <w:noProof/>
            <w:webHidden/>
          </w:rPr>
          <w:fldChar w:fldCharType="separate"/>
        </w:r>
        <w:r>
          <w:rPr>
            <w:noProof/>
            <w:webHidden/>
          </w:rPr>
          <w:t>82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2" w:history="1">
        <w:r w:rsidRPr="00B14B9C">
          <w:rPr>
            <w:rStyle w:val="Hyperlink"/>
            <w:noProof/>
          </w:rPr>
          <w:t>AREAALDATA.scheidingGeluidsscherm_l</w:t>
        </w:r>
        <w:r>
          <w:rPr>
            <w:noProof/>
            <w:webHidden/>
          </w:rPr>
          <w:tab/>
        </w:r>
        <w:r>
          <w:rPr>
            <w:noProof/>
            <w:webHidden/>
          </w:rPr>
          <w:fldChar w:fldCharType="begin"/>
        </w:r>
        <w:r>
          <w:rPr>
            <w:noProof/>
            <w:webHidden/>
          </w:rPr>
          <w:instrText xml:space="preserve"> PAGEREF _Toc15381322 \h </w:instrText>
        </w:r>
        <w:r>
          <w:rPr>
            <w:noProof/>
            <w:webHidden/>
          </w:rPr>
        </w:r>
        <w:r>
          <w:rPr>
            <w:noProof/>
            <w:webHidden/>
          </w:rPr>
          <w:fldChar w:fldCharType="separate"/>
        </w:r>
        <w:r>
          <w:rPr>
            <w:noProof/>
            <w:webHidden/>
          </w:rPr>
          <w:t>83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3" w:history="1">
        <w:r w:rsidRPr="00B14B9C">
          <w:rPr>
            <w:rStyle w:val="Hyperlink"/>
            <w:noProof/>
          </w:rPr>
          <w:t>AREAALDATA.scheidingOevervak_l</w:t>
        </w:r>
        <w:r>
          <w:rPr>
            <w:noProof/>
            <w:webHidden/>
          </w:rPr>
          <w:tab/>
        </w:r>
        <w:r>
          <w:rPr>
            <w:noProof/>
            <w:webHidden/>
          </w:rPr>
          <w:fldChar w:fldCharType="begin"/>
        </w:r>
        <w:r>
          <w:rPr>
            <w:noProof/>
            <w:webHidden/>
          </w:rPr>
          <w:instrText xml:space="preserve"> PAGEREF _Toc15381323 \h </w:instrText>
        </w:r>
        <w:r>
          <w:rPr>
            <w:noProof/>
            <w:webHidden/>
          </w:rPr>
        </w:r>
        <w:r>
          <w:rPr>
            <w:noProof/>
            <w:webHidden/>
          </w:rPr>
          <w:fldChar w:fldCharType="separate"/>
        </w:r>
        <w:r>
          <w:rPr>
            <w:noProof/>
            <w:webHidden/>
          </w:rPr>
          <w:t>83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4" w:history="1">
        <w:r w:rsidRPr="00B14B9C">
          <w:rPr>
            <w:rStyle w:val="Hyperlink"/>
            <w:noProof/>
          </w:rPr>
          <w:t>AREAALDATA.scheidingWater_l</w:t>
        </w:r>
        <w:r>
          <w:rPr>
            <w:noProof/>
            <w:webHidden/>
          </w:rPr>
          <w:tab/>
        </w:r>
        <w:r>
          <w:rPr>
            <w:noProof/>
            <w:webHidden/>
          </w:rPr>
          <w:fldChar w:fldCharType="begin"/>
        </w:r>
        <w:r>
          <w:rPr>
            <w:noProof/>
            <w:webHidden/>
          </w:rPr>
          <w:instrText xml:space="preserve"> PAGEREF _Toc15381324 \h </w:instrText>
        </w:r>
        <w:r>
          <w:rPr>
            <w:noProof/>
            <w:webHidden/>
          </w:rPr>
        </w:r>
        <w:r>
          <w:rPr>
            <w:noProof/>
            <w:webHidden/>
          </w:rPr>
          <w:fldChar w:fldCharType="separate"/>
        </w:r>
        <w:r>
          <w:rPr>
            <w:noProof/>
            <w:webHidden/>
          </w:rPr>
          <w:t>84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5" w:history="1">
        <w:r w:rsidRPr="00B14B9C">
          <w:rPr>
            <w:rStyle w:val="Hyperlink"/>
            <w:noProof/>
          </w:rPr>
          <w:t>AREAALDATA.scheiding_l</w:t>
        </w:r>
        <w:r>
          <w:rPr>
            <w:noProof/>
            <w:webHidden/>
          </w:rPr>
          <w:tab/>
        </w:r>
        <w:r>
          <w:rPr>
            <w:noProof/>
            <w:webHidden/>
          </w:rPr>
          <w:fldChar w:fldCharType="begin"/>
        </w:r>
        <w:r>
          <w:rPr>
            <w:noProof/>
            <w:webHidden/>
          </w:rPr>
          <w:instrText xml:space="preserve"> PAGEREF _Toc15381325 \h </w:instrText>
        </w:r>
        <w:r>
          <w:rPr>
            <w:noProof/>
            <w:webHidden/>
          </w:rPr>
        </w:r>
        <w:r>
          <w:rPr>
            <w:noProof/>
            <w:webHidden/>
          </w:rPr>
          <w:fldChar w:fldCharType="separate"/>
        </w:r>
        <w:r>
          <w:rPr>
            <w:noProof/>
            <w:webHidden/>
          </w:rPr>
          <w:t>85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6" w:history="1">
        <w:r w:rsidRPr="00B14B9C">
          <w:rPr>
            <w:rStyle w:val="Hyperlink"/>
            <w:noProof/>
          </w:rPr>
          <w:t>AREAALDATA.scheiding_v</w:t>
        </w:r>
        <w:r>
          <w:rPr>
            <w:noProof/>
            <w:webHidden/>
          </w:rPr>
          <w:tab/>
        </w:r>
        <w:r>
          <w:rPr>
            <w:noProof/>
            <w:webHidden/>
          </w:rPr>
          <w:fldChar w:fldCharType="begin"/>
        </w:r>
        <w:r>
          <w:rPr>
            <w:noProof/>
            <w:webHidden/>
          </w:rPr>
          <w:instrText xml:space="preserve"> PAGEREF _Toc15381326 \h </w:instrText>
        </w:r>
        <w:r>
          <w:rPr>
            <w:noProof/>
            <w:webHidden/>
          </w:rPr>
        </w:r>
        <w:r>
          <w:rPr>
            <w:noProof/>
            <w:webHidden/>
          </w:rPr>
          <w:fldChar w:fldCharType="separate"/>
        </w:r>
        <w:r>
          <w:rPr>
            <w:noProof/>
            <w:webHidden/>
          </w:rPr>
          <w:t>85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7" w:history="1">
        <w:r w:rsidRPr="00B14B9C">
          <w:rPr>
            <w:rStyle w:val="Hyperlink"/>
            <w:noProof/>
          </w:rPr>
          <w:t>AREAALDATA.sensor_l</w:t>
        </w:r>
        <w:r>
          <w:rPr>
            <w:noProof/>
            <w:webHidden/>
          </w:rPr>
          <w:tab/>
        </w:r>
        <w:r>
          <w:rPr>
            <w:noProof/>
            <w:webHidden/>
          </w:rPr>
          <w:fldChar w:fldCharType="begin"/>
        </w:r>
        <w:r>
          <w:rPr>
            <w:noProof/>
            <w:webHidden/>
          </w:rPr>
          <w:instrText xml:space="preserve"> PAGEREF _Toc15381327 \h </w:instrText>
        </w:r>
        <w:r>
          <w:rPr>
            <w:noProof/>
            <w:webHidden/>
          </w:rPr>
        </w:r>
        <w:r>
          <w:rPr>
            <w:noProof/>
            <w:webHidden/>
          </w:rPr>
          <w:fldChar w:fldCharType="separate"/>
        </w:r>
        <w:r>
          <w:rPr>
            <w:noProof/>
            <w:webHidden/>
          </w:rPr>
          <w:t>87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8" w:history="1">
        <w:r w:rsidRPr="00B14B9C">
          <w:rPr>
            <w:rStyle w:val="Hyperlink"/>
            <w:noProof/>
          </w:rPr>
          <w:t>AREAALDATA.sensor_p</w:t>
        </w:r>
        <w:r>
          <w:rPr>
            <w:noProof/>
            <w:webHidden/>
          </w:rPr>
          <w:tab/>
        </w:r>
        <w:r>
          <w:rPr>
            <w:noProof/>
            <w:webHidden/>
          </w:rPr>
          <w:fldChar w:fldCharType="begin"/>
        </w:r>
        <w:r>
          <w:rPr>
            <w:noProof/>
            <w:webHidden/>
          </w:rPr>
          <w:instrText xml:space="preserve"> PAGEREF _Toc15381328 \h </w:instrText>
        </w:r>
        <w:r>
          <w:rPr>
            <w:noProof/>
            <w:webHidden/>
          </w:rPr>
        </w:r>
        <w:r>
          <w:rPr>
            <w:noProof/>
            <w:webHidden/>
          </w:rPr>
          <w:fldChar w:fldCharType="separate"/>
        </w:r>
        <w:r>
          <w:rPr>
            <w:noProof/>
            <w:webHidden/>
          </w:rPr>
          <w:t>88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29" w:history="1">
        <w:r w:rsidRPr="00B14B9C">
          <w:rPr>
            <w:rStyle w:val="Hyperlink"/>
            <w:noProof/>
          </w:rPr>
          <w:t>AREAALDATA.spoor_l</w:t>
        </w:r>
        <w:r>
          <w:rPr>
            <w:noProof/>
            <w:webHidden/>
          </w:rPr>
          <w:tab/>
        </w:r>
        <w:r>
          <w:rPr>
            <w:noProof/>
            <w:webHidden/>
          </w:rPr>
          <w:fldChar w:fldCharType="begin"/>
        </w:r>
        <w:r>
          <w:rPr>
            <w:noProof/>
            <w:webHidden/>
          </w:rPr>
          <w:instrText xml:space="preserve"> PAGEREF _Toc15381329 \h </w:instrText>
        </w:r>
        <w:r>
          <w:rPr>
            <w:noProof/>
            <w:webHidden/>
          </w:rPr>
        </w:r>
        <w:r>
          <w:rPr>
            <w:noProof/>
            <w:webHidden/>
          </w:rPr>
          <w:fldChar w:fldCharType="separate"/>
        </w:r>
        <w:r>
          <w:rPr>
            <w:noProof/>
            <w:webHidden/>
          </w:rPr>
          <w:t>88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0" w:history="1">
        <w:r w:rsidRPr="00B14B9C">
          <w:rPr>
            <w:rStyle w:val="Hyperlink"/>
            <w:noProof/>
          </w:rPr>
          <w:t>AREAALDATA.spoorrail_l</w:t>
        </w:r>
        <w:r>
          <w:rPr>
            <w:noProof/>
            <w:webHidden/>
          </w:rPr>
          <w:tab/>
        </w:r>
        <w:r>
          <w:rPr>
            <w:noProof/>
            <w:webHidden/>
          </w:rPr>
          <w:fldChar w:fldCharType="begin"/>
        </w:r>
        <w:r>
          <w:rPr>
            <w:noProof/>
            <w:webHidden/>
          </w:rPr>
          <w:instrText xml:space="preserve"> PAGEREF _Toc15381330 \h </w:instrText>
        </w:r>
        <w:r>
          <w:rPr>
            <w:noProof/>
            <w:webHidden/>
          </w:rPr>
        </w:r>
        <w:r>
          <w:rPr>
            <w:noProof/>
            <w:webHidden/>
          </w:rPr>
          <w:fldChar w:fldCharType="separate"/>
        </w:r>
        <w:r>
          <w:rPr>
            <w:noProof/>
            <w:webHidden/>
          </w:rPr>
          <w:t>89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1" w:history="1">
        <w:r w:rsidRPr="00B14B9C">
          <w:rPr>
            <w:rStyle w:val="Hyperlink"/>
            <w:noProof/>
          </w:rPr>
          <w:t>AREAALDATA.straatmeubilairLichtpunt_p</w:t>
        </w:r>
        <w:r>
          <w:rPr>
            <w:noProof/>
            <w:webHidden/>
          </w:rPr>
          <w:tab/>
        </w:r>
        <w:r>
          <w:rPr>
            <w:noProof/>
            <w:webHidden/>
          </w:rPr>
          <w:fldChar w:fldCharType="begin"/>
        </w:r>
        <w:r>
          <w:rPr>
            <w:noProof/>
            <w:webHidden/>
          </w:rPr>
          <w:instrText xml:space="preserve"> PAGEREF _Toc15381331 \h </w:instrText>
        </w:r>
        <w:r>
          <w:rPr>
            <w:noProof/>
            <w:webHidden/>
          </w:rPr>
        </w:r>
        <w:r>
          <w:rPr>
            <w:noProof/>
            <w:webHidden/>
          </w:rPr>
          <w:fldChar w:fldCharType="separate"/>
        </w:r>
        <w:r>
          <w:rPr>
            <w:noProof/>
            <w:webHidden/>
          </w:rPr>
          <w:t>89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2" w:history="1">
        <w:r w:rsidRPr="00B14B9C">
          <w:rPr>
            <w:rStyle w:val="Hyperlink"/>
            <w:noProof/>
          </w:rPr>
          <w:t>AREAALDATA.straatmeubilair_p</w:t>
        </w:r>
        <w:r>
          <w:rPr>
            <w:noProof/>
            <w:webHidden/>
          </w:rPr>
          <w:tab/>
        </w:r>
        <w:r>
          <w:rPr>
            <w:noProof/>
            <w:webHidden/>
          </w:rPr>
          <w:fldChar w:fldCharType="begin"/>
        </w:r>
        <w:r>
          <w:rPr>
            <w:noProof/>
            <w:webHidden/>
          </w:rPr>
          <w:instrText xml:space="preserve"> PAGEREF _Toc15381332 \h </w:instrText>
        </w:r>
        <w:r>
          <w:rPr>
            <w:noProof/>
            <w:webHidden/>
          </w:rPr>
        </w:r>
        <w:r>
          <w:rPr>
            <w:noProof/>
            <w:webHidden/>
          </w:rPr>
          <w:fldChar w:fldCharType="separate"/>
        </w:r>
        <w:r>
          <w:rPr>
            <w:noProof/>
            <w:webHidden/>
          </w:rPr>
          <w:t>90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3" w:history="1">
        <w:r w:rsidRPr="00B14B9C">
          <w:rPr>
            <w:rStyle w:val="Hyperlink"/>
            <w:noProof/>
          </w:rPr>
          <w:t>AREAALDATA.telecommunicatiekabel_l</w:t>
        </w:r>
        <w:r>
          <w:rPr>
            <w:noProof/>
            <w:webHidden/>
          </w:rPr>
          <w:tab/>
        </w:r>
        <w:r>
          <w:rPr>
            <w:noProof/>
            <w:webHidden/>
          </w:rPr>
          <w:fldChar w:fldCharType="begin"/>
        </w:r>
        <w:r>
          <w:rPr>
            <w:noProof/>
            <w:webHidden/>
          </w:rPr>
          <w:instrText xml:space="preserve"> PAGEREF _Toc15381333 \h </w:instrText>
        </w:r>
        <w:r>
          <w:rPr>
            <w:noProof/>
            <w:webHidden/>
          </w:rPr>
        </w:r>
        <w:r>
          <w:rPr>
            <w:noProof/>
            <w:webHidden/>
          </w:rPr>
          <w:fldChar w:fldCharType="separate"/>
        </w:r>
        <w:r>
          <w:rPr>
            <w:noProof/>
            <w:webHidden/>
          </w:rPr>
          <w:t>90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4" w:history="1">
        <w:r w:rsidRPr="00B14B9C">
          <w:rPr>
            <w:rStyle w:val="Hyperlink"/>
            <w:noProof/>
          </w:rPr>
          <w:t>AREAALDATA.theorHectometrering_p</w:t>
        </w:r>
        <w:r>
          <w:rPr>
            <w:noProof/>
            <w:webHidden/>
          </w:rPr>
          <w:tab/>
        </w:r>
        <w:r>
          <w:rPr>
            <w:noProof/>
            <w:webHidden/>
          </w:rPr>
          <w:fldChar w:fldCharType="begin"/>
        </w:r>
        <w:r>
          <w:rPr>
            <w:noProof/>
            <w:webHidden/>
          </w:rPr>
          <w:instrText xml:space="preserve"> PAGEREF _Toc15381334 \h </w:instrText>
        </w:r>
        <w:r>
          <w:rPr>
            <w:noProof/>
            <w:webHidden/>
          </w:rPr>
        </w:r>
        <w:r>
          <w:rPr>
            <w:noProof/>
            <w:webHidden/>
          </w:rPr>
          <w:fldChar w:fldCharType="separate"/>
        </w:r>
        <w:r>
          <w:rPr>
            <w:noProof/>
            <w:webHidden/>
          </w:rPr>
          <w:t>91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5" w:history="1">
        <w:r w:rsidRPr="00B14B9C">
          <w:rPr>
            <w:rStyle w:val="Hyperlink"/>
            <w:noProof/>
          </w:rPr>
          <w:t>AREAALDATA.traject_v</w:t>
        </w:r>
        <w:r>
          <w:rPr>
            <w:noProof/>
            <w:webHidden/>
          </w:rPr>
          <w:tab/>
        </w:r>
        <w:r>
          <w:rPr>
            <w:noProof/>
            <w:webHidden/>
          </w:rPr>
          <w:fldChar w:fldCharType="begin"/>
        </w:r>
        <w:r>
          <w:rPr>
            <w:noProof/>
            <w:webHidden/>
          </w:rPr>
          <w:instrText xml:space="preserve"> PAGEREF _Toc15381335 \h </w:instrText>
        </w:r>
        <w:r>
          <w:rPr>
            <w:noProof/>
            <w:webHidden/>
          </w:rPr>
        </w:r>
        <w:r>
          <w:rPr>
            <w:noProof/>
            <w:webHidden/>
          </w:rPr>
          <w:fldChar w:fldCharType="separate"/>
        </w:r>
        <w:r>
          <w:rPr>
            <w:noProof/>
            <w:webHidden/>
          </w:rPr>
          <w:t>91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6" w:history="1">
        <w:r w:rsidRPr="00B14B9C">
          <w:rPr>
            <w:rStyle w:val="Hyperlink"/>
            <w:noProof/>
          </w:rPr>
          <w:t>AREAALDATA.tunneldeel_v</w:t>
        </w:r>
        <w:r>
          <w:rPr>
            <w:noProof/>
            <w:webHidden/>
          </w:rPr>
          <w:tab/>
        </w:r>
        <w:r>
          <w:rPr>
            <w:noProof/>
            <w:webHidden/>
          </w:rPr>
          <w:fldChar w:fldCharType="begin"/>
        </w:r>
        <w:r>
          <w:rPr>
            <w:noProof/>
            <w:webHidden/>
          </w:rPr>
          <w:instrText xml:space="preserve"> PAGEREF _Toc15381336 \h </w:instrText>
        </w:r>
        <w:r>
          <w:rPr>
            <w:noProof/>
            <w:webHidden/>
          </w:rPr>
        </w:r>
        <w:r>
          <w:rPr>
            <w:noProof/>
            <w:webHidden/>
          </w:rPr>
          <w:fldChar w:fldCharType="separate"/>
        </w:r>
        <w:r>
          <w:rPr>
            <w:noProof/>
            <w:webHidden/>
          </w:rPr>
          <w:t>92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7" w:history="1">
        <w:r w:rsidRPr="00B14B9C">
          <w:rPr>
            <w:rStyle w:val="Hyperlink"/>
            <w:noProof/>
          </w:rPr>
          <w:t>AREAALDATA.uithouder_p</w:t>
        </w:r>
        <w:r>
          <w:rPr>
            <w:noProof/>
            <w:webHidden/>
          </w:rPr>
          <w:tab/>
        </w:r>
        <w:r>
          <w:rPr>
            <w:noProof/>
            <w:webHidden/>
          </w:rPr>
          <w:fldChar w:fldCharType="begin"/>
        </w:r>
        <w:r>
          <w:rPr>
            <w:noProof/>
            <w:webHidden/>
          </w:rPr>
          <w:instrText xml:space="preserve"> PAGEREF _Toc15381337 \h </w:instrText>
        </w:r>
        <w:r>
          <w:rPr>
            <w:noProof/>
            <w:webHidden/>
          </w:rPr>
        </w:r>
        <w:r>
          <w:rPr>
            <w:noProof/>
            <w:webHidden/>
          </w:rPr>
          <w:fldChar w:fldCharType="separate"/>
        </w:r>
        <w:r>
          <w:rPr>
            <w:noProof/>
            <w:webHidden/>
          </w:rPr>
          <w:t>93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8" w:history="1">
        <w:r w:rsidRPr="00B14B9C">
          <w:rPr>
            <w:rStyle w:val="Hyperlink"/>
            <w:noProof/>
          </w:rPr>
          <w:t>AREAALDATA.uitleggerPortaal_l</w:t>
        </w:r>
        <w:r>
          <w:rPr>
            <w:noProof/>
            <w:webHidden/>
          </w:rPr>
          <w:tab/>
        </w:r>
        <w:r>
          <w:rPr>
            <w:noProof/>
            <w:webHidden/>
          </w:rPr>
          <w:fldChar w:fldCharType="begin"/>
        </w:r>
        <w:r>
          <w:rPr>
            <w:noProof/>
            <w:webHidden/>
          </w:rPr>
          <w:instrText xml:space="preserve"> PAGEREF _Toc15381338 \h </w:instrText>
        </w:r>
        <w:r>
          <w:rPr>
            <w:noProof/>
            <w:webHidden/>
          </w:rPr>
        </w:r>
        <w:r>
          <w:rPr>
            <w:noProof/>
            <w:webHidden/>
          </w:rPr>
          <w:fldChar w:fldCharType="separate"/>
        </w:r>
        <w:r>
          <w:rPr>
            <w:noProof/>
            <w:webHidden/>
          </w:rPr>
          <w:t>93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39" w:history="1">
        <w:r w:rsidRPr="00B14B9C">
          <w:rPr>
            <w:rStyle w:val="Hyperlink"/>
            <w:noProof/>
          </w:rPr>
          <w:t>AREAALDATA.utiliteitsNet_tbl</w:t>
        </w:r>
        <w:r>
          <w:rPr>
            <w:noProof/>
            <w:webHidden/>
          </w:rPr>
          <w:tab/>
        </w:r>
        <w:r>
          <w:rPr>
            <w:noProof/>
            <w:webHidden/>
          </w:rPr>
          <w:fldChar w:fldCharType="begin"/>
        </w:r>
        <w:r>
          <w:rPr>
            <w:noProof/>
            <w:webHidden/>
          </w:rPr>
          <w:instrText xml:space="preserve"> PAGEREF _Toc15381339 \h </w:instrText>
        </w:r>
        <w:r>
          <w:rPr>
            <w:noProof/>
            <w:webHidden/>
          </w:rPr>
        </w:r>
        <w:r>
          <w:rPr>
            <w:noProof/>
            <w:webHidden/>
          </w:rPr>
          <w:fldChar w:fldCharType="separate"/>
        </w:r>
        <w:r>
          <w:rPr>
            <w:noProof/>
            <w:webHidden/>
          </w:rPr>
          <w:t>93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0" w:history="1">
        <w:r w:rsidRPr="00B14B9C">
          <w:rPr>
            <w:rStyle w:val="Hyperlink"/>
            <w:noProof/>
          </w:rPr>
          <w:t>AREAALDATA.vaarweg_l</w:t>
        </w:r>
        <w:r>
          <w:rPr>
            <w:noProof/>
            <w:webHidden/>
          </w:rPr>
          <w:tab/>
        </w:r>
        <w:r>
          <w:rPr>
            <w:noProof/>
            <w:webHidden/>
          </w:rPr>
          <w:fldChar w:fldCharType="begin"/>
        </w:r>
        <w:r>
          <w:rPr>
            <w:noProof/>
            <w:webHidden/>
          </w:rPr>
          <w:instrText xml:space="preserve"> PAGEREF _Toc15381340 \h </w:instrText>
        </w:r>
        <w:r>
          <w:rPr>
            <w:noProof/>
            <w:webHidden/>
          </w:rPr>
        </w:r>
        <w:r>
          <w:rPr>
            <w:noProof/>
            <w:webHidden/>
          </w:rPr>
          <w:fldChar w:fldCharType="separate"/>
        </w:r>
        <w:r>
          <w:rPr>
            <w:noProof/>
            <w:webHidden/>
          </w:rPr>
          <w:t>94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1" w:history="1">
        <w:r w:rsidRPr="00B14B9C">
          <w:rPr>
            <w:rStyle w:val="Hyperlink"/>
            <w:noProof/>
          </w:rPr>
          <w:t>AREAALDATA.vaarwegdeeltraject_v</w:t>
        </w:r>
        <w:r>
          <w:rPr>
            <w:noProof/>
            <w:webHidden/>
          </w:rPr>
          <w:tab/>
        </w:r>
        <w:r>
          <w:rPr>
            <w:noProof/>
            <w:webHidden/>
          </w:rPr>
          <w:fldChar w:fldCharType="begin"/>
        </w:r>
        <w:r>
          <w:rPr>
            <w:noProof/>
            <w:webHidden/>
          </w:rPr>
          <w:instrText xml:space="preserve"> PAGEREF _Toc15381341 \h </w:instrText>
        </w:r>
        <w:r>
          <w:rPr>
            <w:noProof/>
            <w:webHidden/>
          </w:rPr>
        </w:r>
        <w:r>
          <w:rPr>
            <w:noProof/>
            <w:webHidden/>
          </w:rPr>
          <w:fldChar w:fldCharType="separate"/>
        </w:r>
        <w:r>
          <w:rPr>
            <w:noProof/>
            <w:webHidden/>
          </w:rPr>
          <w:t>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2" w:history="1">
        <w:r w:rsidRPr="00B14B9C">
          <w:rPr>
            <w:rStyle w:val="Hyperlink"/>
            <w:noProof/>
          </w:rPr>
          <w:t>AREAALDATA.vaarwegdeeltrajectas_l</w:t>
        </w:r>
        <w:r>
          <w:rPr>
            <w:noProof/>
            <w:webHidden/>
          </w:rPr>
          <w:tab/>
        </w:r>
        <w:r>
          <w:rPr>
            <w:noProof/>
            <w:webHidden/>
          </w:rPr>
          <w:fldChar w:fldCharType="begin"/>
        </w:r>
        <w:r>
          <w:rPr>
            <w:noProof/>
            <w:webHidden/>
          </w:rPr>
          <w:instrText xml:space="preserve"> PAGEREF _Toc15381342 \h </w:instrText>
        </w:r>
        <w:r>
          <w:rPr>
            <w:noProof/>
            <w:webHidden/>
          </w:rPr>
        </w:r>
        <w:r>
          <w:rPr>
            <w:noProof/>
            <w:webHidden/>
          </w:rPr>
          <w:fldChar w:fldCharType="separate"/>
        </w:r>
        <w:r>
          <w:rPr>
            <w:noProof/>
            <w:webHidden/>
          </w:rPr>
          <w:t>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3" w:history="1">
        <w:r w:rsidRPr="00B14B9C">
          <w:rPr>
            <w:rStyle w:val="Hyperlink"/>
            <w:noProof/>
          </w:rPr>
          <w:t>AREAALDATA.vegetatieObject_l</w:t>
        </w:r>
        <w:r>
          <w:rPr>
            <w:noProof/>
            <w:webHidden/>
          </w:rPr>
          <w:tab/>
        </w:r>
        <w:r>
          <w:rPr>
            <w:noProof/>
            <w:webHidden/>
          </w:rPr>
          <w:fldChar w:fldCharType="begin"/>
        </w:r>
        <w:r>
          <w:rPr>
            <w:noProof/>
            <w:webHidden/>
          </w:rPr>
          <w:instrText xml:space="preserve"> PAGEREF _Toc15381343 \h </w:instrText>
        </w:r>
        <w:r>
          <w:rPr>
            <w:noProof/>
            <w:webHidden/>
          </w:rPr>
        </w:r>
        <w:r>
          <w:rPr>
            <w:noProof/>
            <w:webHidden/>
          </w:rPr>
          <w:fldChar w:fldCharType="separate"/>
        </w:r>
        <w:r>
          <w:rPr>
            <w:noProof/>
            <w:webHidden/>
          </w:rPr>
          <w:t>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4" w:history="1">
        <w:r w:rsidRPr="00B14B9C">
          <w:rPr>
            <w:rStyle w:val="Hyperlink"/>
            <w:noProof/>
          </w:rPr>
          <w:t>AREAALDATA.vegetatieObject_p</w:t>
        </w:r>
        <w:r>
          <w:rPr>
            <w:noProof/>
            <w:webHidden/>
          </w:rPr>
          <w:tab/>
        </w:r>
        <w:r>
          <w:rPr>
            <w:noProof/>
            <w:webHidden/>
          </w:rPr>
          <w:fldChar w:fldCharType="begin"/>
        </w:r>
        <w:r>
          <w:rPr>
            <w:noProof/>
            <w:webHidden/>
          </w:rPr>
          <w:instrText xml:space="preserve"> PAGEREF _Toc15381344 \h </w:instrText>
        </w:r>
        <w:r>
          <w:rPr>
            <w:noProof/>
            <w:webHidden/>
          </w:rPr>
        </w:r>
        <w:r>
          <w:rPr>
            <w:noProof/>
            <w:webHidden/>
          </w:rPr>
          <w:fldChar w:fldCharType="separate"/>
        </w:r>
        <w:r>
          <w:rPr>
            <w:noProof/>
            <w:webHidden/>
          </w:rPr>
          <w:t>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5" w:history="1">
        <w:r w:rsidRPr="00B14B9C">
          <w:rPr>
            <w:rStyle w:val="Hyperlink"/>
            <w:noProof/>
          </w:rPr>
          <w:t>AREAALDATA.vegetatieObject_v</w:t>
        </w:r>
        <w:r>
          <w:rPr>
            <w:noProof/>
            <w:webHidden/>
          </w:rPr>
          <w:tab/>
        </w:r>
        <w:r>
          <w:rPr>
            <w:noProof/>
            <w:webHidden/>
          </w:rPr>
          <w:fldChar w:fldCharType="begin"/>
        </w:r>
        <w:r>
          <w:rPr>
            <w:noProof/>
            <w:webHidden/>
          </w:rPr>
          <w:instrText xml:space="preserve"> PAGEREF _Toc15381345 \h </w:instrText>
        </w:r>
        <w:r>
          <w:rPr>
            <w:noProof/>
            <w:webHidden/>
          </w:rPr>
        </w:r>
        <w:r>
          <w:rPr>
            <w:noProof/>
            <w:webHidden/>
          </w:rPr>
          <w:fldChar w:fldCharType="separate"/>
        </w:r>
        <w:r>
          <w:rPr>
            <w:noProof/>
            <w:webHidden/>
          </w:rPr>
          <w:t>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6" w:history="1">
        <w:r w:rsidRPr="00B14B9C">
          <w:rPr>
            <w:rStyle w:val="Hyperlink"/>
            <w:noProof/>
          </w:rPr>
          <w:t>AREAALDATA.waterdeel_v</w:t>
        </w:r>
        <w:r>
          <w:rPr>
            <w:noProof/>
            <w:webHidden/>
          </w:rPr>
          <w:tab/>
        </w:r>
        <w:r>
          <w:rPr>
            <w:noProof/>
            <w:webHidden/>
          </w:rPr>
          <w:fldChar w:fldCharType="begin"/>
        </w:r>
        <w:r>
          <w:rPr>
            <w:noProof/>
            <w:webHidden/>
          </w:rPr>
          <w:instrText xml:space="preserve"> PAGEREF _Toc15381346 \h </w:instrText>
        </w:r>
        <w:r>
          <w:rPr>
            <w:noProof/>
            <w:webHidden/>
          </w:rPr>
        </w:r>
        <w:r>
          <w:rPr>
            <w:noProof/>
            <w:webHidden/>
          </w:rPr>
          <w:fldChar w:fldCharType="separate"/>
        </w:r>
        <w:r>
          <w:rPr>
            <w:noProof/>
            <w:webHidden/>
          </w:rPr>
          <w:t>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7" w:history="1">
        <w:r w:rsidRPr="00B14B9C">
          <w:rPr>
            <w:rStyle w:val="Hyperlink"/>
            <w:noProof/>
          </w:rPr>
          <w:t>AREAALDATA.waterinrichtingselement_l</w:t>
        </w:r>
        <w:r>
          <w:rPr>
            <w:noProof/>
            <w:webHidden/>
          </w:rPr>
          <w:tab/>
        </w:r>
        <w:r>
          <w:rPr>
            <w:noProof/>
            <w:webHidden/>
          </w:rPr>
          <w:fldChar w:fldCharType="begin"/>
        </w:r>
        <w:r>
          <w:rPr>
            <w:noProof/>
            <w:webHidden/>
          </w:rPr>
          <w:instrText xml:space="preserve"> PAGEREF _Toc15381347 \h </w:instrText>
        </w:r>
        <w:r>
          <w:rPr>
            <w:noProof/>
            <w:webHidden/>
          </w:rPr>
        </w:r>
        <w:r>
          <w:rPr>
            <w:noProof/>
            <w:webHidden/>
          </w:rPr>
          <w:fldChar w:fldCharType="separate"/>
        </w:r>
        <w:r>
          <w:rPr>
            <w:noProof/>
            <w:webHidden/>
          </w:rPr>
          <w:t>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8" w:history="1">
        <w:r w:rsidRPr="00B14B9C">
          <w:rPr>
            <w:rStyle w:val="Hyperlink"/>
            <w:noProof/>
          </w:rPr>
          <w:t>AREAALDATA.waterinrichtingselement_p</w:t>
        </w:r>
        <w:r>
          <w:rPr>
            <w:noProof/>
            <w:webHidden/>
          </w:rPr>
          <w:tab/>
        </w:r>
        <w:r>
          <w:rPr>
            <w:noProof/>
            <w:webHidden/>
          </w:rPr>
          <w:fldChar w:fldCharType="begin"/>
        </w:r>
        <w:r>
          <w:rPr>
            <w:noProof/>
            <w:webHidden/>
          </w:rPr>
          <w:instrText xml:space="preserve"> PAGEREF _Toc15381348 \h </w:instrText>
        </w:r>
        <w:r>
          <w:rPr>
            <w:noProof/>
            <w:webHidden/>
          </w:rPr>
        </w:r>
        <w:r>
          <w:rPr>
            <w:noProof/>
            <w:webHidden/>
          </w:rPr>
          <w:fldChar w:fldCharType="separate"/>
        </w:r>
        <w:r>
          <w:rPr>
            <w:noProof/>
            <w:webHidden/>
          </w:rPr>
          <w:t>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49" w:history="1">
        <w:r w:rsidRPr="00B14B9C">
          <w:rPr>
            <w:rStyle w:val="Hyperlink"/>
            <w:noProof/>
          </w:rPr>
          <w:t>AREAALDATA.waterloop_l</w:t>
        </w:r>
        <w:r>
          <w:rPr>
            <w:noProof/>
            <w:webHidden/>
          </w:rPr>
          <w:tab/>
        </w:r>
        <w:r>
          <w:rPr>
            <w:noProof/>
            <w:webHidden/>
          </w:rPr>
          <w:fldChar w:fldCharType="begin"/>
        </w:r>
        <w:r>
          <w:rPr>
            <w:noProof/>
            <w:webHidden/>
          </w:rPr>
          <w:instrText xml:space="preserve"> PAGEREF _Toc15381349 \h </w:instrText>
        </w:r>
        <w:r>
          <w:rPr>
            <w:noProof/>
            <w:webHidden/>
          </w:rPr>
        </w:r>
        <w:r>
          <w:rPr>
            <w:noProof/>
            <w:webHidden/>
          </w:rPr>
          <w:fldChar w:fldCharType="separate"/>
        </w:r>
        <w:r>
          <w:rPr>
            <w:noProof/>
            <w:webHidden/>
          </w:rPr>
          <w:t>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0" w:history="1">
        <w:r w:rsidRPr="00B14B9C">
          <w:rPr>
            <w:rStyle w:val="Hyperlink"/>
            <w:noProof/>
          </w:rPr>
          <w:t>AREAALDATA.weg_l</w:t>
        </w:r>
        <w:r>
          <w:rPr>
            <w:noProof/>
            <w:webHidden/>
          </w:rPr>
          <w:tab/>
        </w:r>
        <w:r>
          <w:rPr>
            <w:noProof/>
            <w:webHidden/>
          </w:rPr>
          <w:fldChar w:fldCharType="begin"/>
        </w:r>
        <w:r>
          <w:rPr>
            <w:noProof/>
            <w:webHidden/>
          </w:rPr>
          <w:instrText xml:space="preserve"> PAGEREF _Toc15381350 \h </w:instrText>
        </w:r>
        <w:r>
          <w:rPr>
            <w:noProof/>
            <w:webHidden/>
          </w:rPr>
        </w:r>
        <w:r>
          <w:rPr>
            <w:noProof/>
            <w:webHidden/>
          </w:rPr>
          <w:fldChar w:fldCharType="separate"/>
        </w:r>
        <w:r>
          <w:rPr>
            <w:noProof/>
            <w:webHidden/>
          </w:rPr>
          <w:t>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1" w:history="1">
        <w:r w:rsidRPr="00B14B9C">
          <w:rPr>
            <w:rStyle w:val="Hyperlink"/>
            <w:noProof/>
          </w:rPr>
          <w:t>AREAALDATA.wegdeelKruin_l</w:t>
        </w:r>
        <w:r>
          <w:rPr>
            <w:noProof/>
            <w:webHidden/>
          </w:rPr>
          <w:tab/>
        </w:r>
        <w:r>
          <w:rPr>
            <w:noProof/>
            <w:webHidden/>
          </w:rPr>
          <w:fldChar w:fldCharType="begin"/>
        </w:r>
        <w:r>
          <w:rPr>
            <w:noProof/>
            <w:webHidden/>
          </w:rPr>
          <w:instrText xml:space="preserve"> PAGEREF _Toc15381351 \h </w:instrText>
        </w:r>
        <w:r>
          <w:rPr>
            <w:noProof/>
            <w:webHidden/>
          </w:rPr>
        </w:r>
        <w:r>
          <w:rPr>
            <w:noProof/>
            <w:webHidden/>
          </w:rPr>
          <w:fldChar w:fldCharType="separate"/>
        </w:r>
        <w:r>
          <w:rPr>
            <w:noProof/>
            <w:webHidden/>
          </w:rPr>
          <w:t>100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2" w:history="1">
        <w:r w:rsidRPr="00B14B9C">
          <w:rPr>
            <w:rStyle w:val="Hyperlink"/>
            <w:noProof/>
          </w:rPr>
          <w:t>AREAALDATA.wegdeelPerron_v</w:t>
        </w:r>
        <w:r>
          <w:rPr>
            <w:noProof/>
            <w:webHidden/>
          </w:rPr>
          <w:tab/>
        </w:r>
        <w:r>
          <w:rPr>
            <w:noProof/>
            <w:webHidden/>
          </w:rPr>
          <w:fldChar w:fldCharType="begin"/>
        </w:r>
        <w:r>
          <w:rPr>
            <w:noProof/>
            <w:webHidden/>
          </w:rPr>
          <w:instrText xml:space="preserve"> PAGEREF _Toc15381352 \h </w:instrText>
        </w:r>
        <w:r>
          <w:rPr>
            <w:noProof/>
            <w:webHidden/>
          </w:rPr>
        </w:r>
        <w:r>
          <w:rPr>
            <w:noProof/>
            <w:webHidden/>
          </w:rPr>
          <w:fldChar w:fldCharType="separate"/>
        </w:r>
        <w:r>
          <w:rPr>
            <w:noProof/>
            <w:webHidden/>
          </w:rPr>
          <w:t>100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3" w:history="1">
        <w:r w:rsidRPr="00B14B9C">
          <w:rPr>
            <w:rStyle w:val="Hyperlink"/>
            <w:noProof/>
          </w:rPr>
          <w:t>AREAALDATA.wegdeel_v</w:t>
        </w:r>
        <w:r>
          <w:rPr>
            <w:noProof/>
            <w:webHidden/>
          </w:rPr>
          <w:tab/>
        </w:r>
        <w:r>
          <w:rPr>
            <w:noProof/>
            <w:webHidden/>
          </w:rPr>
          <w:fldChar w:fldCharType="begin"/>
        </w:r>
        <w:r>
          <w:rPr>
            <w:noProof/>
            <w:webHidden/>
          </w:rPr>
          <w:instrText xml:space="preserve"> PAGEREF _Toc15381353 \h </w:instrText>
        </w:r>
        <w:r>
          <w:rPr>
            <w:noProof/>
            <w:webHidden/>
          </w:rPr>
        </w:r>
        <w:r>
          <w:rPr>
            <w:noProof/>
            <w:webHidden/>
          </w:rPr>
          <w:fldChar w:fldCharType="separate"/>
        </w:r>
        <w:r>
          <w:rPr>
            <w:noProof/>
            <w:webHidden/>
          </w:rPr>
          <w:t>100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4" w:history="1">
        <w:r w:rsidRPr="00B14B9C">
          <w:rPr>
            <w:rStyle w:val="Hyperlink"/>
            <w:noProof/>
          </w:rPr>
          <w:t>AREAALDATA.weginrichtingselement_l</w:t>
        </w:r>
        <w:r>
          <w:rPr>
            <w:noProof/>
            <w:webHidden/>
          </w:rPr>
          <w:tab/>
        </w:r>
        <w:r>
          <w:rPr>
            <w:noProof/>
            <w:webHidden/>
          </w:rPr>
          <w:fldChar w:fldCharType="begin"/>
        </w:r>
        <w:r>
          <w:rPr>
            <w:noProof/>
            <w:webHidden/>
          </w:rPr>
          <w:instrText xml:space="preserve"> PAGEREF _Toc15381354 \h </w:instrText>
        </w:r>
        <w:r>
          <w:rPr>
            <w:noProof/>
            <w:webHidden/>
          </w:rPr>
        </w:r>
        <w:r>
          <w:rPr>
            <w:noProof/>
            <w:webHidden/>
          </w:rPr>
          <w:fldChar w:fldCharType="separate"/>
        </w:r>
        <w:r>
          <w:rPr>
            <w:noProof/>
            <w:webHidden/>
          </w:rPr>
          <w:t>101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5" w:history="1">
        <w:r w:rsidRPr="00B14B9C">
          <w:rPr>
            <w:rStyle w:val="Hyperlink"/>
            <w:noProof/>
          </w:rPr>
          <w:t>AREAALDATA.weginrichtingselement_p</w:t>
        </w:r>
        <w:r>
          <w:rPr>
            <w:noProof/>
            <w:webHidden/>
          </w:rPr>
          <w:tab/>
        </w:r>
        <w:r>
          <w:rPr>
            <w:noProof/>
            <w:webHidden/>
          </w:rPr>
          <w:fldChar w:fldCharType="begin"/>
        </w:r>
        <w:r>
          <w:rPr>
            <w:noProof/>
            <w:webHidden/>
          </w:rPr>
          <w:instrText xml:space="preserve"> PAGEREF _Toc15381355 \h </w:instrText>
        </w:r>
        <w:r>
          <w:rPr>
            <w:noProof/>
            <w:webHidden/>
          </w:rPr>
        </w:r>
        <w:r>
          <w:rPr>
            <w:noProof/>
            <w:webHidden/>
          </w:rPr>
          <w:fldChar w:fldCharType="separate"/>
        </w:r>
        <w:r>
          <w:rPr>
            <w:noProof/>
            <w:webHidden/>
          </w:rPr>
          <w:t>102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6" w:history="1">
        <w:r w:rsidRPr="00B14B9C">
          <w:rPr>
            <w:rStyle w:val="Hyperlink"/>
            <w:noProof/>
          </w:rPr>
          <w:t>AREAALDATA.weginrichtingselement_v</w:t>
        </w:r>
        <w:r>
          <w:rPr>
            <w:noProof/>
            <w:webHidden/>
          </w:rPr>
          <w:tab/>
        </w:r>
        <w:r>
          <w:rPr>
            <w:noProof/>
            <w:webHidden/>
          </w:rPr>
          <w:fldChar w:fldCharType="begin"/>
        </w:r>
        <w:r>
          <w:rPr>
            <w:noProof/>
            <w:webHidden/>
          </w:rPr>
          <w:instrText xml:space="preserve"> PAGEREF _Toc15381356 \h </w:instrText>
        </w:r>
        <w:r>
          <w:rPr>
            <w:noProof/>
            <w:webHidden/>
          </w:rPr>
        </w:r>
        <w:r>
          <w:rPr>
            <w:noProof/>
            <w:webHidden/>
          </w:rPr>
          <w:fldChar w:fldCharType="separate"/>
        </w:r>
        <w:r>
          <w:rPr>
            <w:noProof/>
            <w:webHidden/>
          </w:rPr>
          <w:t>102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57" w:history="1">
        <w:r w:rsidRPr="00B14B9C">
          <w:rPr>
            <w:rStyle w:val="Hyperlink"/>
            <w:noProof/>
          </w:rPr>
          <w:t>AREAALDATA.wegvak_v</w:t>
        </w:r>
        <w:r>
          <w:rPr>
            <w:noProof/>
            <w:webHidden/>
          </w:rPr>
          <w:tab/>
        </w:r>
        <w:r>
          <w:rPr>
            <w:noProof/>
            <w:webHidden/>
          </w:rPr>
          <w:fldChar w:fldCharType="begin"/>
        </w:r>
        <w:r>
          <w:rPr>
            <w:noProof/>
            <w:webHidden/>
          </w:rPr>
          <w:instrText xml:space="preserve"> PAGEREF _Toc15381357 \h </w:instrText>
        </w:r>
        <w:r>
          <w:rPr>
            <w:noProof/>
            <w:webHidden/>
          </w:rPr>
        </w:r>
        <w:r>
          <w:rPr>
            <w:noProof/>
            <w:webHidden/>
          </w:rPr>
          <w:fldChar w:fldCharType="separate"/>
        </w:r>
        <w:r>
          <w:rPr>
            <w:noProof/>
            <w:webHidden/>
          </w:rPr>
          <w:t>103</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358" w:history="1">
        <w:r w:rsidRPr="00B14B9C">
          <w:rPr>
            <w:rStyle w:val="Hyperlink"/>
            <w:noProof/>
          </w:rPr>
          <w:t>Domeinen</w:t>
        </w:r>
        <w:r>
          <w:rPr>
            <w:noProof/>
            <w:webHidden/>
          </w:rPr>
          <w:tab/>
        </w:r>
        <w:r>
          <w:rPr>
            <w:noProof/>
            <w:webHidden/>
          </w:rPr>
          <w:fldChar w:fldCharType="begin"/>
        </w:r>
        <w:r>
          <w:rPr>
            <w:noProof/>
            <w:webHidden/>
          </w:rPr>
          <w:instrText xml:space="preserve"> PAGEREF _Toc15381358 \h </w:instrText>
        </w:r>
        <w:r>
          <w:rPr>
            <w:noProof/>
            <w:webHidden/>
          </w:rPr>
        </w:r>
        <w:r>
          <w:rPr>
            <w:noProof/>
            <w:webHidden/>
          </w:rPr>
          <w:fldChar w:fldCharType="separate"/>
        </w:r>
        <w:r>
          <w:rPr>
            <w:noProof/>
            <w:webHidden/>
          </w:rPr>
          <w:t>104</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359" w:history="1">
        <w:r w:rsidRPr="00B14B9C">
          <w:rPr>
            <w:rStyle w:val="Hyperlink"/>
            <w:noProof/>
          </w:rPr>
          <w:t>Domeinen: Nieuw</w:t>
        </w:r>
        <w:r>
          <w:rPr>
            <w:noProof/>
            <w:webHidden/>
          </w:rPr>
          <w:tab/>
        </w:r>
        <w:r>
          <w:rPr>
            <w:noProof/>
            <w:webHidden/>
          </w:rPr>
          <w:fldChar w:fldCharType="begin"/>
        </w:r>
        <w:r>
          <w:rPr>
            <w:noProof/>
            <w:webHidden/>
          </w:rPr>
          <w:instrText xml:space="preserve"> PAGEREF _Toc15381359 \h </w:instrText>
        </w:r>
        <w:r>
          <w:rPr>
            <w:noProof/>
            <w:webHidden/>
          </w:rPr>
        </w:r>
        <w:r>
          <w:rPr>
            <w:noProof/>
            <w:webHidden/>
          </w:rPr>
          <w:fldChar w:fldCharType="separate"/>
        </w:r>
        <w:r>
          <w:rPr>
            <w:noProof/>
            <w:webHidden/>
          </w:rPr>
          <w:t>104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0" w:history="1">
        <w:r w:rsidRPr="00B14B9C">
          <w:rPr>
            <w:rStyle w:val="Hyperlink"/>
            <w:noProof/>
          </w:rPr>
          <w:t>AanvraagSoort</w:t>
        </w:r>
        <w:r>
          <w:rPr>
            <w:noProof/>
            <w:webHidden/>
          </w:rPr>
          <w:tab/>
        </w:r>
        <w:r>
          <w:rPr>
            <w:noProof/>
            <w:webHidden/>
          </w:rPr>
          <w:fldChar w:fldCharType="begin"/>
        </w:r>
        <w:r>
          <w:rPr>
            <w:noProof/>
            <w:webHidden/>
          </w:rPr>
          <w:instrText xml:space="preserve"> PAGEREF _Toc15381360 \h </w:instrText>
        </w:r>
        <w:r>
          <w:rPr>
            <w:noProof/>
            <w:webHidden/>
          </w:rPr>
        </w:r>
        <w:r>
          <w:rPr>
            <w:noProof/>
            <w:webHidden/>
          </w:rPr>
          <w:fldChar w:fldCharType="separate"/>
        </w:r>
        <w:r>
          <w:rPr>
            <w:noProof/>
            <w:webHidden/>
          </w:rPr>
          <w:t>104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1" w:history="1">
        <w:r w:rsidRPr="00B14B9C">
          <w:rPr>
            <w:rStyle w:val="Hyperlink"/>
            <w:noProof/>
          </w:rPr>
          <w:t>Afvalwatertype</w:t>
        </w:r>
        <w:r>
          <w:rPr>
            <w:noProof/>
            <w:webHidden/>
          </w:rPr>
          <w:tab/>
        </w:r>
        <w:r>
          <w:rPr>
            <w:noProof/>
            <w:webHidden/>
          </w:rPr>
          <w:fldChar w:fldCharType="begin"/>
        </w:r>
        <w:r>
          <w:rPr>
            <w:noProof/>
            <w:webHidden/>
          </w:rPr>
          <w:instrText xml:space="preserve"> PAGEREF _Toc15381361 \h </w:instrText>
        </w:r>
        <w:r>
          <w:rPr>
            <w:noProof/>
            <w:webHidden/>
          </w:rPr>
        </w:r>
        <w:r>
          <w:rPr>
            <w:noProof/>
            <w:webHidden/>
          </w:rPr>
          <w:fldChar w:fldCharType="separate"/>
        </w:r>
        <w:r>
          <w:rPr>
            <w:noProof/>
            <w:webHidden/>
          </w:rPr>
          <w:t>104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2" w:history="1">
        <w:r w:rsidRPr="00B14B9C">
          <w:rPr>
            <w:rStyle w:val="Hyperlink"/>
            <w:noProof/>
          </w:rPr>
          <w:t>AUTORITEITSROL</w:t>
        </w:r>
        <w:r>
          <w:rPr>
            <w:noProof/>
            <w:webHidden/>
          </w:rPr>
          <w:tab/>
        </w:r>
        <w:r>
          <w:rPr>
            <w:noProof/>
            <w:webHidden/>
          </w:rPr>
          <w:fldChar w:fldCharType="begin"/>
        </w:r>
        <w:r>
          <w:rPr>
            <w:noProof/>
            <w:webHidden/>
          </w:rPr>
          <w:instrText xml:space="preserve"> PAGEREF _Toc15381362 \h </w:instrText>
        </w:r>
        <w:r>
          <w:rPr>
            <w:noProof/>
            <w:webHidden/>
          </w:rPr>
        </w:r>
        <w:r>
          <w:rPr>
            <w:noProof/>
            <w:webHidden/>
          </w:rPr>
          <w:fldChar w:fldCharType="separate"/>
        </w:r>
        <w:r>
          <w:rPr>
            <w:noProof/>
            <w:webHidden/>
          </w:rPr>
          <w:t>104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3" w:history="1">
        <w:r w:rsidRPr="00B14B9C">
          <w:rPr>
            <w:rStyle w:val="Hyperlink"/>
            <w:noProof/>
          </w:rPr>
          <w:t>extraInfoType</w:t>
        </w:r>
        <w:r>
          <w:rPr>
            <w:noProof/>
            <w:webHidden/>
          </w:rPr>
          <w:tab/>
        </w:r>
        <w:r>
          <w:rPr>
            <w:noProof/>
            <w:webHidden/>
          </w:rPr>
          <w:fldChar w:fldCharType="begin"/>
        </w:r>
        <w:r>
          <w:rPr>
            <w:noProof/>
            <w:webHidden/>
          </w:rPr>
          <w:instrText xml:space="preserve"> PAGEREF _Toc15381363 \h </w:instrText>
        </w:r>
        <w:r>
          <w:rPr>
            <w:noProof/>
            <w:webHidden/>
          </w:rPr>
        </w:r>
        <w:r>
          <w:rPr>
            <w:noProof/>
            <w:webHidden/>
          </w:rPr>
          <w:fldChar w:fldCharType="separate"/>
        </w:r>
        <w:r>
          <w:rPr>
            <w:noProof/>
            <w:webHidden/>
          </w:rPr>
          <w:t>105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4" w:history="1">
        <w:r w:rsidRPr="00B14B9C">
          <w:rPr>
            <w:rStyle w:val="Hyperlink"/>
            <w:noProof/>
          </w:rPr>
          <w:t>fysiekVoorkomenBTDP</w:t>
        </w:r>
        <w:r>
          <w:rPr>
            <w:noProof/>
            <w:webHidden/>
          </w:rPr>
          <w:tab/>
        </w:r>
        <w:r>
          <w:rPr>
            <w:noProof/>
            <w:webHidden/>
          </w:rPr>
          <w:fldChar w:fldCharType="begin"/>
        </w:r>
        <w:r>
          <w:rPr>
            <w:noProof/>
            <w:webHidden/>
          </w:rPr>
          <w:instrText xml:space="preserve"> PAGEREF _Toc15381364 \h </w:instrText>
        </w:r>
        <w:r>
          <w:rPr>
            <w:noProof/>
            <w:webHidden/>
          </w:rPr>
        </w:r>
        <w:r>
          <w:rPr>
            <w:noProof/>
            <w:webHidden/>
          </w:rPr>
          <w:fldChar w:fldCharType="separate"/>
        </w:r>
        <w:r>
          <w:rPr>
            <w:noProof/>
            <w:webHidden/>
          </w:rPr>
          <w:t>105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5" w:history="1">
        <w:r w:rsidRPr="00B14B9C">
          <w:rPr>
            <w:rStyle w:val="Hyperlink"/>
            <w:noProof/>
          </w:rPr>
          <w:t>IMKL_InNetwork</w:t>
        </w:r>
        <w:r>
          <w:rPr>
            <w:noProof/>
            <w:webHidden/>
          </w:rPr>
          <w:tab/>
        </w:r>
        <w:r>
          <w:rPr>
            <w:noProof/>
            <w:webHidden/>
          </w:rPr>
          <w:fldChar w:fldCharType="begin"/>
        </w:r>
        <w:r>
          <w:rPr>
            <w:noProof/>
            <w:webHidden/>
          </w:rPr>
          <w:instrText xml:space="preserve"> PAGEREF _Toc15381365 \h </w:instrText>
        </w:r>
        <w:r>
          <w:rPr>
            <w:noProof/>
            <w:webHidden/>
          </w:rPr>
        </w:r>
        <w:r>
          <w:rPr>
            <w:noProof/>
            <w:webHidden/>
          </w:rPr>
          <w:fldChar w:fldCharType="separate"/>
        </w:r>
        <w:r>
          <w:rPr>
            <w:noProof/>
            <w:webHidden/>
          </w:rPr>
          <w:t>106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6" w:history="1">
        <w:r w:rsidRPr="00B14B9C">
          <w:rPr>
            <w:rStyle w:val="Hyperlink"/>
            <w:noProof/>
          </w:rPr>
          <w:t>PEILBUISEIGENAREN</w:t>
        </w:r>
        <w:r>
          <w:rPr>
            <w:noProof/>
            <w:webHidden/>
          </w:rPr>
          <w:tab/>
        </w:r>
        <w:r>
          <w:rPr>
            <w:noProof/>
            <w:webHidden/>
          </w:rPr>
          <w:fldChar w:fldCharType="begin"/>
        </w:r>
        <w:r>
          <w:rPr>
            <w:noProof/>
            <w:webHidden/>
          </w:rPr>
          <w:instrText xml:space="preserve"> PAGEREF _Toc15381366 \h </w:instrText>
        </w:r>
        <w:r>
          <w:rPr>
            <w:noProof/>
            <w:webHidden/>
          </w:rPr>
        </w:r>
        <w:r>
          <w:rPr>
            <w:noProof/>
            <w:webHidden/>
          </w:rPr>
          <w:fldChar w:fldCharType="separate"/>
        </w:r>
        <w:r>
          <w:rPr>
            <w:noProof/>
            <w:webHidden/>
          </w:rPr>
          <w:t>106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7" w:history="1">
        <w:r w:rsidRPr="00B14B9C">
          <w:rPr>
            <w:rStyle w:val="Hyperlink"/>
            <w:noProof/>
          </w:rPr>
          <w:t>THEMA</w:t>
        </w:r>
        <w:r>
          <w:rPr>
            <w:noProof/>
            <w:webHidden/>
          </w:rPr>
          <w:tab/>
        </w:r>
        <w:r>
          <w:rPr>
            <w:noProof/>
            <w:webHidden/>
          </w:rPr>
          <w:fldChar w:fldCharType="begin"/>
        </w:r>
        <w:r>
          <w:rPr>
            <w:noProof/>
            <w:webHidden/>
          </w:rPr>
          <w:instrText xml:space="preserve"> PAGEREF _Toc15381367 \h </w:instrText>
        </w:r>
        <w:r>
          <w:rPr>
            <w:noProof/>
            <w:webHidden/>
          </w:rPr>
        </w:r>
        <w:r>
          <w:rPr>
            <w:noProof/>
            <w:webHidden/>
          </w:rPr>
          <w:fldChar w:fldCharType="separate"/>
        </w:r>
        <w:r>
          <w:rPr>
            <w:noProof/>
            <w:webHidden/>
          </w:rPr>
          <w:t>107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8" w:history="1">
        <w:r w:rsidRPr="00B14B9C">
          <w:rPr>
            <w:rStyle w:val="Hyperlink"/>
            <w:noProof/>
          </w:rPr>
          <w:t>typeSHDGeluid</w:t>
        </w:r>
        <w:r>
          <w:rPr>
            <w:noProof/>
            <w:webHidden/>
          </w:rPr>
          <w:tab/>
        </w:r>
        <w:r>
          <w:rPr>
            <w:noProof/>
            <w:webHidden/>
          </w:rPr>
          <w:fldChar w:fldCharType="begin"/>
        </w:r>
        <w:r>
          <w:rPr>
            <w:noProof/>
            <w:webHidden/>
          </w:rPr>
          <w:instrText xml:space="preserve"> PAGEREF _Toc15381368 \h </w:instrText>
        </w:r>
        <w:r>
          <w:rPr>
            <w:noProof/>
            <w:webHidden/>
          </w:rPr>
        </w:r>
        <w:r>
          <w:rPr>
            <w:noProof/>
            <w:webHidden/>
          </w:rPr>
          <w:fldChar w:fldCharType="separate"/>
        </w:r>
        <w:r>
          <w:rPr>
            <w:noProof/>
            <w:webHidden/>
          </w:rPr>
          <w:t>108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69" w:history="1">
        <w:r w:rsidRPr="00B14B9C">
          <w:rPr>
            <w:rStyle w:val="Hyperlink"/>
            <w:noProof/>
          </w:rPr>
          <w:t>typeSHDWater</w:t>
        </w:r>
        <w:r>
          <w:rPr>
            <w:noProof/>
            <w:webHidden/>
          </w:rPr>
          <w:tab/>
        </w:r>
        <w:r>
          <w:rPr>
            <w:noProof/>
            <w:webHidden/>
          </w:rPr>
          <w:fldChar w:fldCharType="begin"/>
        </w:r>
        <w:r>
          <w:rPr>
            <w:noProof/>
            <w:webHidden/>
          </w:rPr>
          <w:instrText xml:space="preserve"> PAGEREF _Toc15381369 \h </w:instrText>
        </w:r>
        <w:r>
          <w:rPr>
            <w:noProof/>
            <w:webHidden/>
          </w:rPr>
        </w:r>
        <w:r>
          <w:rPr>
            <w:noProof/>
            <w:webHidden/>
          </w:rPr>
          <w:fldChar w:fldCharType="separate"/>
        </w:r>
        <w:r>
          <w:rPr>
            <w:noProof/>
            <w:webHidden/>
          </w:rPr>
          <w:t>108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0" w:history="1">
        <w:r w:rsidRPr="00B14B9C">
          <w:rPr>
            <w:rStyle w:val="Hyperlink"/>
            <w:noProof/>
          </w:rPr>
          <w:t>typeSpecBTD</w:t>
        </w:r>
        <w:r>
          <w:rPr>
            <w:noProof/>
            <w:webHidden/>
          </w:rPr>
          <w:tab/>
        </w:r>
        <w:r>
          <w:rPr>
            <w:noProof/>
            <w:webHidden/>
          </w:rPr>
          <w:fldChar w:fldCharType="begin"/>
        </w:r>
        <w:r>
          <w:rPr>
            <w:noProof/>
            <w:webHidden/>
          </w:rPr>
          <w:instrText xml:space="preserve"> PAGEREF _Toc15381370 \h </w:instrText>
        </w:r>
        <w:r>
          <w:rPr>
            <w:noProof/>
            <w:webHidden/>
          </w:rPr>
        </w:r>
        <w:r>
          <w:rPr>
            <w:noProof/>
            <w:webHidden/>
          </w:rPr>
          <w:fldChar w:fldCharType="separate"/>
        </w:r>
        <w:r>
          <w:rPr>
            <w:noProof/>
            <w:webHidden/>
          </w:rPr>
          <w:t>109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1" w:history="1">
        <w:r w:rsidRPr="00B14B9C">
          <w:rPr>
            <w:rStyle w:val="Hyperlink"/>
            <w:noProof/>
          </w:rPr>
          <w:t>typeSpecKSW</w:t>
        </w:r>
        <w:r>
          <w:rPr>
            <w:noProof/>
            <w:webHidden/>
          </w:rPr>
          <w:tab/>
        </w:r>
        <w:r>
          <w:rPr>
            <w:noProof/>
            <w:webHidden/>
          </w:rPr>
          <w:fldChar w:fldCharType="begin"/>
        </w:r>
        <w:r>
          <w:rPr>
            <w:noProof/>
            <w:webHidden/>
          </w:rPr>
          <w:instrText xml:space="preserve"> PAGEREF _Toc15381371 \h </w:instrText>
        </w:r>
        <w:r>
          <w:rPr>
            <w:noProof/>
            <w:webHidden/>
          </w:rPr>
        </w:r>
        <w:r>
          <w:rPr>
            <w:noProof/>
            <w:webHidden/>
          </w:rPr>
          <w:fldChar w:fldCharType="separate"/>
        </w:r>
        <w:r>
          <w:rPr>
            <w:noProof/>
            <w:webHidden/>
          </w:rPr>
          <w:t>109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2" w:history="1">
        <w:r w:rsidRPr="00B14B9C">
          <w:rPr>
            <w:rStyle w:val="Hyperlink"/>
            <w:noProof/>
          </w:rPr>
          <w:t>typeSpecLPS</w:t>
        </w:r>
        <w:r>
          <w:rPr>
            <w:noProof/>
            <w:webHidden/>
          </w:rPr>
          <w:tab/>
        </w:r>
        <w:r>
          <w:rPr>
            <w:noProof/>
            <w:webHidden/>
          </w:rPr>
          <w:fldChar w:fldCharType="begin"/>
        </w:r>
        <w:r>
          <w:rPr>
            <w:noProof/>
            <w:webHidden/>
          </w:rPr>
          <w:instrText xml:space="preserve"> PAGEREF _Toc15381372 \h </w:instrText>
        </w:r>
        <w:r>
          <w:rPr>
            <w:noProof/>
            <w:webHidden/>
          </w:rPr>
        </w:r>
        <w:r>
          <w:rPr>
            <w:noProof/>
            <w:webHidden/>
          </w:rPr>
          <w:fldChar w:fldCharType="separate"/>
        </w:r>
        <w:r>
          <w:rPr>
            <w:noProof/>
            <w:webHidden/>
          </w:rPr>
          <w:t>110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3" w:history="1">
        <w:r w:rsidRPr="00B14B9C">
          <w:rPr>
            <w:rStyle w:val="Hyperlink"/>
            <w:noProof/>
          </w:rPr>
          <w:t>typeSpecMBUI</w:t>
        </w:r>
        <w:r>
          <w:rPr>
            <w:noProof/>
            <w:webHidden/>
          </w:rPr>
          <w:tab/>
        </w:r>
        <w:r>
          <w:rPr>
            <w:noProof/>
            <w:webHidden/>
          </w:rPr>
          <w:fldChar w:fldCharType="begin"/>
        </w:r>
        <w:r>
          <w:rPr>
            <w:noProof/>
            <w:webHidden/>
          </w:rPr>
          <w:instrText xml:space="preserve"> PAGEREF _Toc15381373 \h </w:instrText>
        </w:r>
        <w:r>
          <w:rPr>
            <w:noProof/>
            <w:webHidden/>
          </w:rPr>
        </w:r>
        <w:r>
          <w:rPr>
            <w:noProof/>
            <w:webHidden/>
          </w:rPr>
          <w:fldChar w:fldCharType="separate"/>
        </w:r>
        <w:r>
          <w:rPr>
            <w:noProof/>
            <w:webHidden/>
          </w:rPr>
          <w:t>110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4" w:history="1">
        <w:r w:rsidRPr="00B14B9C">
          <w:rPr>
            <w:rStyle w:val="Hyperlink"/>
            <w:noProof/>
          </w:rPr>
          <w:t>typeSpecOTD</w:t>
        </w:r>
        <w:r>
          <w:rPr>
            <w:noProof/>
            <w:webHidden/>
          </w:rPr>
          <w:tab/>
        </w:r>
        <w:r>
          <w:rPr>
            <w:noProof/>
            <w:webHidden/>
          </w:rPr>
          <w:fldChar w:fldCharType="begin"/>
        </w:r>
        <w:r>
          <w:rPr>
            <w:noProof/>
            <w:webHidden/>
          </w:rPr>
          <w:instrText xml:space="preserve"> PAGEREF _Toc15381374 \h </w:instrText>
        </w:r>
        <w:r>
          <w:rPr>
            <w:noProof/>
            <w:webHidden/>
          </w:rPr>
        </w:r>
        <w:r>
          <w:rPr>
            <w:noProof/>
            <w:webHidden/>
          </w:rPr>
          <w:fldChar w:fldCharType="separate"/>
        </w:r>
        <w:r>
          <w:rPr>
            <w:noProof/>
            <w:webHidden/>
          </w:rPr>
          <w:t>111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5" w:history="1">
        <w:r w:rsidRPr="00B14B9C">
          <w:rPr>
            <w:rStyle w:val="Hyperlink"/>
            <w:noProof/>
          </w:rPr>
          <w:t>typeSpecSHDWater</w:t>
        </w:r>
        <w:r>
          <w:rPr>
            <w:noProof/>
            <w:webHidden/>
          </w:rPr>
          <w:tab/>
        </w:r>
        <w:r>
          <w:rPr>
            <w:noProof/>
            <w:webHidden/>
          </w:rPr>
          <w:fldChar w:fldCharType="begin"/>
        </w:r>
        <w:r>
          <w:rPr>
            <w:noProof/>
            <w:webHidden/>
          </w:rPr>
          <w:instrText xml:space="preserve"> PAGEREF _Toc15381375 \h </w:instrText>
        </w:r>
        <w:r>
          <w:rPr>
            <w:noProof/>
            <w:webHidden/>
          </w:rPr>
        </w:r>
        <w:r>
          <w:rPr>
            <w:noProof/>
            <w:webHidden/>
          </w:rPr>
          <w:fldChar w:fldCharType="separate"/>
        </w:r>
        <w:r>
          <w:rPr>
            <w:noProof/>
            <w:webHidden/>
          </w:rPr>
          <w:t>112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6" w:history="1">
        <w:r w:rsidRPr="00B14B9C">
          <w:rPr>
            <w:rStyle w:val="Hyperlink"/>
            <w:noProof/>
          </w:rPr>
          <w:t>typeSpecSTMAbri</w:t>
        </w:r>
        <w:r>
          <w:rPr>
            <w:noProof/>
            <w:webHidden/>
          </w:rPr>
          <w:tab/>
        </w:r>
        <w:r>
          <w:rPr>
            <w:noProof/>
            <w:webHidden/>
          </w:rPr>
          <w:fldChar w:fldCharType="begin"/>
        </w:r>
        <w:r>
          <w:rPr>
            <w:noProof/>
            <w:webHidden/>
          </w:rPr>
          <w:instrText xml:space="preserve"> PAGEREF _Toc15381376 \h </w:instrText>
        </w:r>
        <w:r>
          <w:rPr>
            <w:noProof/>
            <w:webHidden/>
          </w:rPr>
        </w:r>
        <w:r>
          <w:rPr>
            <w:noProof/>
            <w:webHidden/>
          </w:rPr>
          <w:fldChar w:fldCharType="separate"/>
        </w:r>
        <w:r>
          <w:rPr>
            <w:noProof/>
            <w:webHidden/>
          </w:rPr>
          <w:t>113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7" w:history="1">
        <w:r w:rsidRPr="00B14B9C">
          <w:rPr>
            <w:rStyle w:val="Hyperlink"/>
            <w:noProof/>
          </w:rPr>
          <w:t>TYPE_PLAAGSOORT_LAND</w:t>
        </w:r>
        <w:r>
          <w:rPr>
            <w:noProof/>
            <w:webHidden/>
          </w:rPr>
          <w:tab/>
        </w:r>
        <w:r>
          <w:rPr>
            <w:noProof/>
            <w:webHidden/>
          </w:rPr>
          <w:fldChar w:fldCharType="begin"/>
        </w:r>
        <w:r>
          <w:rPr>
            <w:noProof/>
            <w:webHidden/>
          </w:rPr>
          <w:instrText xml:space="preserve"> PAGEREF _Toc15381377 \h </w:instrText>
        </w:r>
        <w:r>
          <w:rPr>
            <w:noProof/>
            <w:webHidden/>
          </w:rPr>
        </w:r>
        <w:r>
          <w:rPr>
            <w:noProof/>
            <w:webHidden/>
          </w:rPr>
          <w:fldChar w:fldCharType="separate"/>
        </w:r>
        <w:r>
          <w:rPr>
            <w:noProof/>
            <w:webHidden/>
          </w:rPr>
          <w:t>113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8" w:history="1">
        <w:r w:rsidRPr="00B14B9C">
          <w:rPr>
            <w:rStyle w:val="Hyperlink"/>
            <w:noProof/>
          </w:rPr>
          <w:t>TYPE_PLAAGSOORT_WATER</w:t>
        </w:r>
        <w:r>
          <w:rPr>
            <w:noProof/>
            <w:webHidden/>
          </w:rPr>
          <w:tab/>
        </w:r>
        <w:r>
          <w:rPr>
            <w:noProof/>
            <w:webHidden/>
          </w:rPr>
          <w:fldChar w:fldCharType="begin"/>
        </w:r>
        <w:r>
          <w:rPr>
            <w:noProof/>
            <w:webHidden/>
          </w:rPr>
          <w:instrText xml:space="preserve"> PAGEREF _Toc15381378 \h </w:instrText>
        </w:r>
        <w:r>
          <w:rPr>
            <w:noProof/>
            <w:webHidden/>
          </w:rPr>
        </w:r>
        <w:r>
          <w:rPr>
            <w:noProof/>
            <w:webHidden/>
          </w:rPr>
          <w:fldChar w:fldCharType="separate"/>
        </w:r>
        <w:r>
          <w:rPr>
            <w:noProof/>
            <w:webHidden/>
          </w:rPr>
          <w:t>114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79" w:history="1">
        <w:r w:rsidRPr="00B14B9C">
          <w:rPr>
            <w:rStyle w:val="Hyperlink"/>
            <w:noProof/>
          </w:rPr>
          <w:t>UtilityNetworkTypeValue</w:t>
        </w:r>
        <w:r>
          <w:rPr>
            <w:noProof/>
            <w:webHidden/>
          </w:rPr>
          <w:tab/>
        </w:r>
        <w:r>
          <w:rPr>
            <w:noProof/>
            <w:webHidden/>
          </w:rPr>
          <w:fldChar w:fldCharType="begin"/>
        </w:r>
        <w:r>
          <w:rPr>
            <w:noProof/>
            <w:webHidden/>
          </w:rPr>
          <w:instrText xml:space="preserve"> PAGEREF _Toc15381379 \h </w:instrText>
        </w:r>
        <w:r>
          <w:rPr>
            <w:noProof/>
            <w:webHidden/>
          </w:rPr>
        </w:r>
        <w:r>
          <w:rPr>
            <w:noProof/>
            <w:webHidden/>
          </w:rPr>
          <w:fldChar w:fldCharType="separate"/>
        </w:r>
        <w:r>
          <w:rPr>
            <w:noProof/>
            <w:webHidden/>
          </w:rPr>
          <w:t>115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0" w:history="1">
        <w:r w:rsidRPr="00B14B9C">
          <w:rPr>
            <w:rStyle w:val="Hyperlink"/>
            <w:noProof/>
          </w:rPr>
          <w:t>VerticalePositie</w:t>
        </w:r>
        <w:r>
          <w:rPr>
            <w:noProof/>
            <w:webHidden/>
          </w:rPr>
          <w:tab/>
        </w:r>
        <w:r>
          <w:rPr>
            <w:noProof/>
            <w:webHidden/>
          </w:rPr>
          <w:fldChar w:fldCharType="begin"/>
        </w:r>
        <w:r>
          <w:rPr>
            <w:noProof/>
            <w:webHidden/>
          </w:rPr>
          <w:instrText xml:space="preserve"> PAGEREF _Toc15381380 \h </w:instrText>
        </w:r>
        <w:r>
          <w:rPr>
            <w:noProof/>
            <w:webHidden/>
          </w:rPr>
        </w:r>
        <w:r>
          <w:rPr>
            <w:noProof/>
            <w:webHidden/>
          </w:rPr>
          <w:fldChar w:fldCharType="separate"/>
        </w:r>
        <w:r>
          <w:rPr>
            <w:noProof/>
            <w:webHidden/>
          </w:rPr>
          <w:t>116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1" w:history="1">
        <w:r w:rsidRPr="00B14B9C">
          <w:rPr>
            <w:rStyle w:val="Hyperlink"/>
            <w:noProof/>
          </w:rPr>
          <w:t>VRI_SCORE_HINDER_LANGZAAM_VERKEER</w:t>
        </w:r>
        <w:r>
          <w:rPr>
            <w:noProof/>
            <w:webHidden/>
          </w:rPr>
          <w:tab/>
        </w:r>
        <w:r>
          <w:rPr>
            <w:noProof/>
            <w:webHidden/>
          </w:rPr>
          <w:fldChar w:fldCharType="begin"/>
        </w:r>
        <w:r>
          <w:rPr>
            <w:noProof/>
            <w:webHidden/>
          </w:rPr>
          <w:instrText xml:space="preserve"> PAGEREF _Toc15381381 \h </w:instrText>
        </w:r>
        <w:r>
          <w:rPr>
            <w:noProof/>
            <w:webHidden/>
          </w:rPr>
        </w:r>
        <w:r>
          <w:rPr>
            <w:noProof/>
            <w:webHidden/>
          </w:rPr>
          <w:fldChar w:fldCharType="separate"/>
        </w:r>
        <w:r>
          <w:rPr>
            <w:noProof/>
            <w:webHidden/>
          </w:rPr>
          <w:t>116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2" w:history="1">
        <w:r w:rsidRPr="00B14B9C">
          <w:rPr>
            <w:rStyle w:val="Hyperlink"/>
            <w:noProof/>
          </w:rPr>
          <w:t>VRI_SCORE_OVERSTEEKBAARHEID</w:t>
        </w:r>
        <w:r>
          <w:rPr>
            <w:noProof/>
            <w:webHidden/>
          </w:rPr>
          <w:tab/>
        </w:r>
        <w:r>
          <w:rPr>
            <w:noProof/>
            <w:webHidden/>
          </w:rPr>
          <w:fldChar w:fldCharType="begin"/>
        </w:r>
        <w:r>
          <w:rPr>
            <w:noProof/>
            <w:webHidden/>
          </w:rPr>
          <w:instrText xml:space="preserve"> PAGEREF _Toc15381382 \h </w:instrText>
        </w:r>
        <w:r>
          <w:rPr>
            <w:noProof/>
            <w:webHidden/>
          </w:rPr>
        </w:r>
        <w:r>
          <w:rPr>
            <w:noProof/>
            <w:webHidden/>
          </w:rPr>
          <w:fldChar w:fldCharType="separate"/>
        </w:r>
        <w:r>
          <w:rPr>
            <w:noProof/>
            <w:webHidden/>
          </w:rPr>
          <w:t>116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3" w:history="1">
        <w:r w:rsidRPr="00B14B9C">
          <w:rPr>
            <w:rStyle w:val="Hyperlink"/>
            <w:noProof/>
          </w:rPr>
          <w:t>VRI_SCORE_PRIO_NETWERKVISIE</w:t>
        </w:r>
        <w:r>
          <w:rPr>
            <w:noProof/>
            <w:webHidden/>
          </w:rPr>
          <w:tab/>
        </w:r>
        <w:r>
          <w:rPr>
            <w:noProof/>
            <w:webHidden/>
          </w:rPr>
          <w:fldChar w:fldCharType="begin"/>
        </w:r>
        <w:r>
          <w:rPr>
            <w:noProof/>
            <w:webHidden/>
          </w:rPr>
          <w:instrText xml:space="preserve"> PAGEREF _Toc15381383 \h </w:instrText>
        </w:r>
        <w:r>
          <w:rPr>
            <w:noProof/>
            <w:webHidden/>
          </w:rPr>
        </w:r>
        <w:r>
          <w:rPr>
            <w:noProof/>
            <w:webHidden/>
          </w:rPr>
          <w:fldChar w:fldCharType="separate"/>
        </w:r>
        <w:r>
          <w:rPr>
            <w:noProof/>
            <w:webHidden/>
          </w:rPr>
          <w:t>117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4" w:history="1">
        <w:r w:rsidRPr="00B14B9C">
          <w:rPr>
            <w:rStyle w:val="Hyperlink"/>
            <w:noProof/>
          </w:rPr>
          <w:t>VRI_SCORE_VEILIGHEID</w:t>
        </w:r>
        <w:r>
          <w:rPr>
            <w:noProof/>
            <w:webHidden/>
          </w:rPr>
          <w:tab/>
        </w:r>
        <w:r>
          <w:rPr>
            <w:noProof/>
            <w:webHidden/>
          </w:rPr>
          <w:fldChar w:fldCharType="begin"/>
        </w:r>
        <w:r>
          <w:rPr>
            <w:noProof/>
            <w:webHidden/>
          </w:rPr>
          <w:instrText xml:space="preserve"> PAGEREF _Toc15381384 \h </w:instrText>
        </w:r>
        <w:r>
          <w:rPr>
            <w:noProof/>
            <w:webHidden/>
          </w:rPr>
        </w:r>
        <w:r>
          <w:rPr>
            <w:noProof/>
            <w:webHidden/>
          </w:rPr>
          <w:fldChar w:fldCharType="separate"/>
        </w:r>
        <w:r>
          <w:rPr>
            <w:noProof/>
            <w:webHidden/>
          </w:rPr>
          <w:t>117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5" w:history="1">
        <w:r w:rsidRPr="00B14B9C">
          <w:rPr>
            <w:rStyle w:val="Hyperlink"/>
            <w:noProof/>
          </w:rPr>
          <w:t>VRI_SCORE_VERTRAGING_MIN</w:t>
        </w:r>
        <w:r>
          <w:rPr>
            <w:noProof/>
            <w:webHidden/>
          </w:rPr>
          <w:tab/>
        </w:r>
        <w:r>
          <w:rPr>
            <w:noProof/>
            <w:webHidden/>
          </w:rPr>
          <w:fldChar w:fldCharType="begin"/>
        </w:r>
        <w:r>
          <w:rPr>
            <w:noProof/>
            <w:webHidden/>
          </w:rPr>
          <w:instrText xml:space="preserve"> PAGEREF _Toc15381385 \h </w:instrText>
        </w:r>
        <w:r>
          <w:rPr>
            <w:noProof/>
            <w:webHidden/>
          </w:rPr>
        </w:r>
        <w:r>
          <w:rPr>
            <w:noProof/>
            <w:webHidden/>
          </w:rPr>
          <w:fldChar w:fldCharType="separate"/>
        </w:r>
        <w:r>
          <w:rPr>
            <w:noProof/>
            <w:webHidden/>
          </w:rPr>
          <w:t>117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6" w:history="1">
        <w:r w:rsidRPr="00B14B9C">
          <w:rPr>
            <w:rStyle w:val="Hyperlink"/>
            <w:noProof/>
          </w:rPr>
          <w:t>VRI_SCORE_VM_KWALITEITSNIVEAU</w:t>
        </w:r>
        <w:r>
          <w:rPr>
            <w:noProof/>
            <w:webHidden/>
          </w:rPr>
          <w:tab/>
        </w:r>
        <w:r>
          <w:rPr>
            <w:noProof/>
            <w:webHidden/>
          </w:rPr>
          <w:fldChar w:fldCharType="begin"/>
        </w:r>
        <w:r>
          <w:rPr>
            <w:noProof/>
            <w:webHidden/>
          </w:rPr>
          <w:instrText xml:space="preserve"> PAGEREF _Toc15381386 \h </w:instrText>
        </w:r>
        <w:r>
          <w:rPr>
            <w:noProof/>
            <w:webHidden/>
          </w:rPr>
        </w:r>
        <w:r>
          <w:rPr>
            <w:noProof/>
            <w:webHidden/>
          </w:rPr>
          <w:fldChar w:fldCharType="separate"/>
        </w:r>
        <w:r>
          <w:rPr>
            <w:noProof/>
            <w:webHidden/>
          </w:rPr>
          <w:t>117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7" w:history="1">
        <w:r w:rsidRPr="00B14B9C">
          <w:rPr>
            <w:rStyle w:val="Hyperlink"/>
            <w:noProof/>
          </w:rPr>
          <w:t>WEGZIJDE</w:t>
        </w:r>
        <w:r>
          <w:rPr>
            <w:noProof/>
            <w:webHidden/>
          </w:rPr>
          <w:tab/>
        </w:r>
        <w:r>
          <w:rPr>
            <w:noProof/>
            <w:webHidden/>
          </w:rPr>
          <w:fldChar w:fldCharType="begin"/>
        </w:r>
        <w:r>
          <w:rPr>
            <w:noProof/>
            <w:webHidden/>
          </w:rPr>
          <w:instrText xml:space="preserve"> PAGEREF _Toc15381387 \h </w:instrText>
        </w:r>
        <w:r>
          <w:rPr>
            <w:noProof/>
            <w:webHidden/>
          </w:rPr>
        </w:r>
        <w:r>
          <w:rPr>
            <w:noProof/>
            <w:webHidden/>
          </w:rPr>
          <w:fldChar w:fldCharType="separate"/>
        </w:r>
        <w:r>
          <w:rPr>
            <w:noProof/>
            <w:webHidden/>
          </w:rPr>
          <w:t>118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8" w:history="1">
        <w:r w:rsidRPr="00B14B9C">
          <w:rPr>
            <w:rStyle w:val="Hyperlink"/>
            <w:noProof/>
          </w:rPr>
          <w:t>Werkzaamheden</w:t>
        </w:r>
        <w:r>
          <w:rPr>
            <w:noProof/>
            <w:webHidden/>
          </w:rPr>
          <w:tab/>
        </w:r>
        <w:r>
          <w:rPr>
            <w:noProof/>
            <w:webHidden/>
          </w:rPr>
          <w:fldChar w:fldCharType="begin"/>
        </w:r>
        <w:r>
          <w:rPr>
            <w:noProof/>
            <w:webHidden/>
          </w:rPr>
          <w:instrText xml:space="preserve"> PAGEREF _Toc15381388 \h </w:instrText>
        </w:r>
        <w:r>
          <w:rPr>
            <w:noProof/>
            <w:webHidden/>
          </w:rPr>
        </w:r>
        <w:r>
          <w:rPr>
            <w:noProof/>
            <w:webHidden/>
          </w:rPr>
          <w:fldChar w:fldCharType="separate"/>
        </w:r>
        <w:r>
          <w:rPr>
            <w:noProof/>
            <w:webHidden/>
          </w:rPr>
          <w:t>118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89" w:history="1">
        <w:r w:rsidRPr="00B14B9C">
          <w:rPr>
            <w:rStyle w:val="Hyperlink"/>
            <w:noProof/>
          </w:rPr>
          <w:t>ZITMEUBEL</w:t>
        </w:r>
        <w:r>
          <w:rPr>
            <w:noProof/>
            <w:webHidden/>
          </w:rPr>
          <w:tab/>
        </w:r>
        <w:r>
          <w:rPr>
            <w:noProof/>
            <w:webHidden/>
          </w:rPr>
          <w:fldChar w:fldCharType="begin"/>
        </w:r>
        <w:r>
          <w:rPr>
            <w:noProof/>
            <w:webHidden/>
          </w:rPr>
          <w:instrText xml:space="preserve"> PAGEREF _Toc15381389 \h </w:instrText>
        </w:r>
        <w:r>
          <w:rPr>
            <w:noProof/>
            <w:webHidden/>
          </w:rPr>
        </w:r>
        <w:r>
          <w:rPr>
            <w:noProof/>
            <w:webHidden/>
          </w:rPr>
          <w:fldChar w:fldCharType="separate"/>
        </w:r>
        <w:r>
          <w:rPr>
            <w:noProof/>
            <w:webHidden/>
          </w:rPr>
          <w:t>122</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390" w:history="1">
        <w:r w:rsidRPr="00B14B9C">
          <w:rPr>
            <w:rStyle w:val="Hyperlink"/>
            <w:noProof/>
          </w:rPr>
          <w:t>Domeinen: Verwijderde domeinen</w:t>
        </w:r>
        <w:r>
          <w:rPr>
            <w:noProof/>
            <w:webHidden/>
          </w:rPr>
          <w:tab/>
        </w:r>
        <w:r>
          <w:rPr>
            <w:noProof/>
            <w:webHidden/>
          </w:rPr>
          <w:fldChar w:fldCharType="begin"/>
        </w:r>
        <w:r>
          <w:rPr>
            <w:noProof/>
            <w:webHidden/>
          </w:rPr>
          <w:instrText xml:space="preserve"> PAGEREF _Toc15381390 \h </w:instrText>
        </w:r>
        <w:r>
          <w:rPr>
            <w:noProof/>
            <w:webHidden/>
          </w:rPr>
        </w:r>
        <w:r>
          <w:rPr>
            <w:noProof/>
            <w:webHidden/>
          </w:rPr>
          <w:fldChar w:fldCharType="separate"/>
        </w:r>
        <w:r>
          <w:rPr>
            <w:noProof/>
            <w:webHidden/>
          </w:rPr>
          <w:t>123</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391" w:history="1">
        <w:r w:rsidRPr="00B14B9C">
          <w:rPr>
            <w:rStyle w:val="Hyperlink"/>
            <w:noProof/>
          </w:rPr>
          <w:t>Domeinen: Coded value aanpassingen per domein</w:t>
        </w:r>
        <w:r>
          <w:rPr>
            <w:noProof/>
            <w:webHidden/>
          </w:rPr>
          <w:tab/>
        </w:r>
        <w:r>
          <w:rPr>
            <w:noProof/>
            <w:webHidden/>
          </w:rPr>
          <w:fldChar w:fldCharType="begin"/>
        </w:r>
        <w:r>
          <w:rPr>
            <w:noProof/>
            <w:webHidden/>
          </w:rPr>
          <w:instrText xml:space="preserve"> PAGEREF _Toc15381391 \h </w:instrText>
        </w:r>
        <w:r>
          <w:rPr>
            <w:noProof/>
            <w:webHidden/>
          </w:rPr>
        </w:r>
        <w:r>
          <w:rPr>
            <w:noProof/>
            <w:webHidden/>
          </w:rPr>
          <w:fldChar w:fldCharType="separate"/>
        </w:r>
        <w:r>
          <w:rPr>
            <w:noProof/>
            <w:webHidden/>
          </w:rPr>
          <w:t>124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2" w:history="1">
        <w:r w:rsidRPr="00B14B9C">
          <w:rPr>
            <w:rStyle w:val="Hyperlink"/>
            <w:noProof/>
          </w:rPr>
          <w:t>BEHEER_OBJECT_SUBTYPE</w:t>
        </w:r>
        <w:r>
          <w:rPr>
            <w:noProof/>
            <w:webHidden/>
          </w:rPr>
          <w:tab/>
        </w:r>
        <w:r>
          <w:rPr>
            <w:noProof/>
            <w:webHidden/>
          </w:rPr>
          <w:fldChar w:fldCharType="begin"/>
        </w:r>
        <w:r>
          <w:rPr>
            <w:noProof/>
            <w:webHidden/>
          </w:rPr>
          <w:instrText xml:space="preserve"> PAGEREF _Toc15381392 \h </w:instrText>
        </w:r>
        <w:r>
          <w:rPr>
            <w:noProof/>
            <w:webHidden/>
          </w:rPr>
        </w:r>
        <w:r>
          <w:rPr>
            <w:noProof/>
            <w:webHidden/>
          </w:rPr>
          <w:fldChar w:fldCharType="separate"/>
        </w:r>
        <w:r>
          <w:rPr>
            <w:noProof/>
            <w:webHidden/>
          </w:rPr>
          <w:t>124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3" w:history="1">
        <w:r w:rsidRPr="00B14B9C">
          <w:rPr>
            <w:rStyle w:val="Hyperlink"/>
            <w:noProof/>
          </w:rPr>
          <w:t>BEVESTIGINGSWIJZE</w:t>
        </w:r>
        <w:r>
          <w:rPr>
            <w:noProof/>
            <w:webHidden/>
          </w:rPr>
          <w:tab/>
        </w:r>
        <w:r>
          <w:rPr>
            <w:noProof/>
            <w:webHidden/>
          </w:rPr>
          <w:fldChar w:fldCharType="begin"/>
        </w:r>
        <w:r>
          <w:rPr>
            <w:noProof/>
            <w:webHidden/>
          </w:rPr>
          <w:instrText xml:space="preserve"> PAGEREF _Toc15381393 \h </w:instrText>
        </w:r>
        <w:r>
          <w:rPr>
            <w:noProof/>
            <w:webHidden/>
          </w:rPr>
        </w:r>
        <w:r>
          <w:rPr>
            <w:noProof/>
            <w:webHidden/>
          </w:rPr>
          <w:fldChar w:fldCharType="separate"/>
        </w:r>
        <w:r>
          <w:rPr>
            <w:noProof/>
            <w:webHidden/>
          </w:rPr>
          <w:t>125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4" w:history="1">
        <w:r w:rsidRPr="00B14B9C">
          <w:rPr>
            <w:rStyle w:val="Hyperlink"/>
            <w:noProof/>
          </w:rPr>
          <w:t>BOOMSOORT</w:t>
        </w:r>
        <w:r>
          <w:rPr>
            <w:noProof/>
            <w:webHidden/>
          </w:rPr>
          <w:tab/>
        </w:r>
        <w:r>
          <w:rPr>
            <w:noProof/>
            <w:webHidden/>
          </w:rPr>
          <w:fldChar w:fldCharType="begin"/>
        </w:r>
        <w:r>
          <w:rPr>
            <w:noProof/>
            <w:webHidden/>
          </w:rPr>
          <w:instrText xml:space="preserve"> PAGEREF _Toc15381394 \h </w:instrText>
        </w:r>
        <w:r>
          <w:rPr>
            <w:noProof/>
            <w:webHidden/>
          </w:rPr>
        </w:r>
        <w:r>
          <w:rPr>
            <w:noProof/>
            <w:webHidden/>
          </w:rPr>
          <w:fldChar w:fldCharType="separate"/>
        </w:r>
        <w:r>
          <w:rPr>
            <w:noProof/>
            <w:webHidden/>
          </w:rPr>
          <w:t>125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5" w:history="1">
        <w:r w:rsidRPr="00B14B9C">
          <w:rPr>
            <w:rStyle w:val="Hyperlink"/>
            <w:noProof/>
          </w:rPr>
          <w:t>CEMT_KLASSE</w:t>
        </w:r>
        <w:r>
          <w:rPr>
            <w:noProof/>
            <w:webHidden/>
          </w:rPr>
          <w:tab/>
        </w:r>
        <w:r>
          <w:rPr>
            <w:noProof/>
            <w:webHidden/>
          </w:rPr>
          <w:fldChar w:fldCharType="begin"/>
        </w:r>
        <w:r>
          <w:rPr>
            <w:noProof/>
            <w:webHidden/>
          </w:rPr>
          <w:instrText xml:space="preserve"> PAGEREF _Toc15381395 \h </w:instrText>
        </w:r>
        <w:r>
          <w:rPr>
            <w:noProof/>
            <w:webHidden/>
          </w:rPr>
        </w:r>
        <w:r>
          <w:rPr>
            <w:noProof/>
            <w:webHidden/>
          </w:rPr>
          <w:fldChar w:fldCharType="separate"/>
        </w:r>
        <w:r>
          <w:rPr>
            <w:noProof/>
            <w:webHidden/>
          </w:rPr>
          <w:t>129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6" w:history="1">
        <w:r w:rsidRPr="00B14B9C">
          <w:rPr>
            <w:rStyle w:val="Hyperlink"/>
            <w:noProof/>
          </w:rPr>
          <w:t>GEDEELD_BEHEER</w:t>
        </w:r>
        <w:r>
          <w:rPr>
            <w:noProof/>
            <w:webHidden/>
          </w:rPr>
          <w:tab/>
        </w:r>
        <w:r>
          <w:rPr>
            <w:noProof/>
            <w:webHidden/>
          </w:rPr>
          <w:fldChar w:fldCharType="begin"/>
        </w:r>
        <w:r>
          <w:rPr>
            <w:noProof/>
            <w:webHidden/>
          </w:rPr>
          <w:instrText xml:space="preserve"> PAGEREF _Toc15381396 \h </w:instrText>
        </w:r>
        <w:r>
          <w:rPr>
            <w:noProof/>
            <w:webHidden/>
          </w:rPr>
        </w:r>
        <w:r>
          <w:rPr>
            <w:noProof/>
            <w:webHidden/>
          </w:rPr>
          <w:fldChar w:fldCharType="separate"/>
        </w:r>
        <w:r>
          <w:rPr>
            <w:noProof/>
            <w:webHidden/>
          </w:rPr>
          <w:t>130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7" w:history="1">
        <w:r w:rsidRPr="00B14B9C">
          <w:rPr>
            <w:rStyle w:val="Hyperlink"/>
            <w:noProof/>
          </w:rPr>
          <w:t>FAUNA_DOELGROEP</w:t>
        </w:r>
        <w:r>
          <w:rPr>
            <w:noProof/>
            <w:webHidden/>
          </w:rPr>
          <w:tab/>
        </w:r>
        <w:r>
          <w:rPr>
            <w:noProof/>
            <w:webHidden/>
          </w:rPr>
          <w:fldChar w:fldCharType="begin"/>
        </w:r>
        <w:r>
          <w:rPr>
            <w:noProof/>
            <w:webHidden/>
          </w:rPr>
          <w:instrText xml:space="preserve"> PAGEREF _Toc15381397 \h </w:instrText>
        </w:r>
        <w:r>
          <w:rPr>
            <w:noProof/>
            <w:webHidden/>
          </w:rPr>
        </w:r>
        <w:r>
          <w:rPr>
            <w:noProof/>
            <w:webHidden/>
          </w:rPr>
          <w:fldChar w:fldCharType="separate"/>
        </w:r>
        <w:r>
          <w:rPr>
            <w:noProof/>
            <w:webHidden/>
          </w:rPr>
          <w:t>131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8" w:history="1">
        <w:r w:rsidRPr="00B14B9C">
          <w:rPr>
            <w:rStyle w:val="Hyperlink"/>
            <w:noProof/>
          </w:rPr>
          <w:t>FLORASOORT</w:t>
        </w:r>
        <w:r>
          <w:rPr>
            <w:noProof/>
            <w:webHidden/>
          </w:rPr>
          <w:tab/>
        </w:r>
        <w:r>
          <w:rPr>
            <w:noProof/>
            <w:webHidden/>
          </w:rPr>
          <w:fldChar w:fldCharType="begin"/>
        </w:r>
        <w:r>
          <w:rPr>
            <w:noProof/>
            <w:webHidden/>
          </w:rPr>
          <w:instrText xml:space="preserve"> PAGEREF _Toc15381398 \h </w:instrText>
        </w:r>
        <w:r>
          <w:rPr>
            <w:noProof/>
            <w:webHidden/>
          </w:rPr>
        </w:r>
        <w:r>
          <w:rPr>
            <w:noProof/>
            <w:webHidden/>
          </w:rPr>
          <w:fldChar w:fldCharType="separate"/>
        </w:r>
        <w:r>
          <w:rPr>
            <w:noProof/>
            <w:webHidden/>
          </w:rPr>
          <w:t>131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399" w:history="1">
        <w:r w:rsidRPr="00B14B9C">
          <w:rPr>
            <w:rStyle w:val="Hyperlink"/>
            <w:noProof/>
          </w:rPr>
          <w:t>FUNDERING_TYPE</w:t>
        </w:r>
        <w:r>
          <w:rPr>
            <w:noProof/>
            <w:webHidden/>
          </w:rPr>
          <w:tab/>
        </w:r>
        <w:r>
          <w:rPr>
            <w:noProof/>
            <w:webHidden/>
          </w:rPr>
          <w:fldChar w:fldCharType="begin"/>
        </w:r>
        <w:r>
          <w:rPr>
            <w:noProof/>
            <w:webHidden/>
          </w:rPr>
          <w:instrText xml:space="preserve"> PAGEREF _Toc15381399 \h </w:instrText>
        </w:r>
        <w:r>
          <w:rPr>
            <w:noProof/>
            <w:webHidden/>
          </w:rPr>
        </w:r>
        <w:r>
          <w:rPr>
            <w:noProof/>
            <w:webHidden/>
          </w:rPr>
          <w:fldChar w:fldCharType="separate"/>
        </w:r>
        <w:r>
          <w:rPr>
            <w:noProof/>
            <w:webHidden/>
          </w:rPr>
          <w:t>141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0" w:history="1">
        <w:r w:rsidRPr="00B14B9C">
          <w:rPr>
            <w:rStyle w:val="Hyperlink"/>
            <w:noProof/>
          </w:rPr>
          <w:t>fysiekVoorkomenBTD</w:t>
        </w:r>
        <w:r>
          <w:rPr>
            <w:noProof/>
            <w:webHidden/>
          </w:rPr>
          <w:tab/>
        </w:r>
        <w:r>
          <w:rPr>
            <w:noProof/>
            <w:webHidden/>
          </w:rPr>
          <w:fldChar w:fldCharType="begin"/>
        </w:r>
        <w:r>
          <w:rPr>
            <w:noProof/>
            <w:webHidden/>
          </w:rPr>
          <w:instrText xml:space="preserve"> PAGEREF _Toc15381400 \h </w:instrText>
        </w:r>
        <w:r>
          <w:rPr>
            <w:noProof/>
            <w:webHidden/>
          </w:rPr>
        </w:r>
        <w:r>
          <w:rPr>
            <w:noProof/>
            <w:webHidden/>
          </w:rPr>
          <w:fldChar w:fldCharType="separate"/>
        </w:r>
        <w:r>
          <w:rPr>
            <w:noProof/>
            <w:webHidden/>
          </w:rPr>
          <w:t>141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1" w:history="1">
        <w:r w:rsidRPr="00B14B9C">
          <w:rPr>
            <w:rStyle w:val="Hyperlink"/>
            <w:noProof/>
          </w:rPr>
          <w:t>fysiekVoorkomenBTDB</w:t>
        </w:r>
        <w:r>
          <w:rPr>
            <w:noProof/>
            <w:webHidden/>
          </w:rPr>
          <w:tab/>
        </w:r>
        <w:r>
          <w:rPr>
            <w:noProof/>
            <w:webHidden/>
          </w:rPr>
          <w:fldChar w:fldCharType="begin"/>
        </w:r>
        <w:r>
          <w:rPr>
            <w:noProof/>
            <w:webHidden/>
          </w:rPr>
          <w:instrText xml:space="preserve"> PAGEREF _Toc15381401 \h </w:instrText>
        </w:r>
        <w:r>
          <w:rPr>
            <w:noProof/>
            <w:webHidden/>
          </w:rPr>
        </w:r>
        <w:r>
          <w:rPr>
            <w:noProof/>
            <w:webHidden/>
          </w:rPr>
          <w:fldChar w:fldCharType="separate"/>
        </w:r>
        <w:r>
          <w:rPr>
            <w:noProof/>
            <w:webHidden/>
          </w:rPr>
          <w:t>143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2" w:history="1">
        <w:r w:rsidRPr="00B14B9C">
          <w:rPr>
            <w:rStyle w:val="Hyperlink"/>
            <w:noProof/>
          </w:rPr>
          <w:t>GCR_NAAM</w:t>
        </w:r>
        <w:r>
          <w:rPr>
            <w:noProof/>
            <w:webHidden/>
          </w:rPr>
          <w:tab/>
        </w:r>
        <w:r>
          <w:rPr>
            <w:noProof/>
            <w:webHidden/>
          </w:rPr>
          <w:fldChar w:fldCharType="begin"/>
        </w:r>
        <w:r>
          <w:rPr>
            <w:noProof/>
            <w:webHidden/>
          </w:rPr>
          <w:instrText xml:space="preserve"> PAGEREF _Toc15381402 \h </w:instrText>
        </w:r>
        <w:r>
          <w:rPr>
            <w:noProof/>
            <w:webHidden/>
          </w:rPr>
        </w:r>
        <w:r>
          <w:rPr>
            <w:noProof/>
            <w:webHidden/>
          </w:rPr>
          <w:fldChar w:fldCharType="separate"/>
        </w:r>
        <w:r>
          <w:rPr>
            <w:noProof/>
            <w:webHidden/>
          </w:rPr>
          <w:t>143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3" w:history="1">
        <w:r w:rsidRPr="00B14B9C">
          <w:rPr>
            <w:rStyle w:val="Hyperlink"/>
            <w:noProof/>
          </w:rPr>
          <w:t>GEBRUIKSFUNCTIE</w:t>
        </w:r>
        <w:r>
          <w:rPr>
            <w:noProof/>
            <w:webHidden/>
          </w:rPr>
          <w:tab/>
        </w:r>
        <w:r>
          <w:rPr>
            <w:noProof/>
            <w:webHidden/>
          </w:rPr>
          <w:fldChar w:fldCharType="begin"/>
        </w:r>
        <w:r>
          <w:rPr>
            <w:noProof/>
            <w:webHidden/>
          </w:rPr>
          <w:instrText xml:space="preserve"> PAGEREF _Toc15381403 \h </w:instrText>
        </w:r>
        <w:r>
          <w:rPr>
            <w:noProof/>
            <w:webHidden/>
          </w:rPr>
        </w:r>
        <w:r>
          <w:rPr>
            <w:noProof/>
            <w:webHidden/>
          </w:rPr>
          <w:fldChar w:fldCharType="separate"/>
        </w:r>
        <w:r>
          <w:rPr>
            <w:noProof/>
            <w:webHidden/>
          </w:rPr>
          <w:t>143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4" w:history="1">
        <w:r w:rsidRPr="00B14B9C">
          <w:rPr>
            <w:rStyle w:val="Hyperlink"/>
            <w:noProof/>
          </w:rPr>
          <w:t>GEMEENTE</w:t>
        </w:r>
        <w:r>
          <w:rPr>
            <w:noProof/>
            <w:webHidden/>
          </w:rPr>
          <w:tab/>
        </w:r>
        <w:r>
          <w:rPr>
            <w:noProof/>
            <w:webHidden/>
          </w:rPr>
          <w:fldChar w:fldCharType="begin"/>
        </w:r>
        <w:r>
          <w:rPr>
            <w:noProof/>
            <w:webHidden/>
          </w:rPr>
          <w:instrText xml:space="preserve"> PAGEREF _Toc15381404 \h </w:instrText>
        </w:r>
        <w:r>
          <w:rPr>
            <w:noProof/>
            <w:webHidden/>
          </w:rPr>
        </w:r>
        <w:r>
          <w:rPr>
            <w:noProof/>
            <w:webHidden/>
          </w:rPr>
          <w:fldChar w:fldCharType="separate"/>
        </w:r>
        <w:r>
          <w:rPr>
            <w:noProof/>
            <w:webHidden/>
          </w:rPr>
          <w:t>144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5" w:history="1">
        <w:r w:rsidRPr="00B14B9C">
          <w:rPr>
            <w:rStyle w:val="Hyperlink"/>
            <w:noProof/>
          </w:rPr>
          <w:t>LEVENSCYCLUS</w:t>
        </w:r>
        <w:r>
          <w:rPr>
            <w:noProof/>
            <w:webHidden/>
          </w:rPr>
          <w:tab/>
        </w:r>
        <w:r>
          <w:rPr>
            <w:noProof/>
            <w:webHidden/>
          </w:rPr>
          <w:fldChar w:fldCharType="begin"/>
        </w:r>
        <w:r>
          <w:rPr>
            <w:noProof/>
            <w:webHidden/>
          </w:rPr>
          <w:instrText xml:space="preserve"> PAGEREF _Toc15381405 \h </w:instrText>
        </w:r>
        <w:r>
          <w:rPr>
            <w:noProof/>
            <w:webHidden/>
          </w:rPr>
        </w:r>
        <w:r>
          <w:rPr>
            <w:noProof/>
            <w:webHidden/>
          </w:rPr>
          <w:fldChar w:fldCharType="separate"/>
        </w:r>
        <w:r>
          <w:rPr>
            <w:noProof/>
            <w:webHidden/>
          </w:rPr>
          <w:t>144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6" w:history="1">
        <w:r w:rsidRPr="00B14B9C">
          <w:rPr>
            <w:rStyle w:val="Hyperlink"/>
            <w:noProof/>
          </w:rPr>
          <w:t>MATERIAALSOORT</w:t>
        </w:r>
        <w:r>
          <w:rPr>
            <w:noProof/>
            <w:webHidden/>
          </w:rPr>
          <w:tab/>
        </w:r>
        <w:r>
          <w:rPr>
            <w:noProof/>
            <w:webHidden/>
          </w:rPr>
          <w:fldChar w:fldCharType="begin"/>
        </w:r>
        <w:r>
          <w:rPr>
            <w:noProof/>
            <w:webHidden/>
          </w:rPr>
          <w:instrText xml:space="preserve"> PAGEREF _Toc15381406 \h </w:instrText>
        </w:r>
        <w:r>
          <w:rPr>
            <w:noProof/>
            <w:webHidden/>
          </w:rPr>
        </w:r>
        <w:r>
          <w:rPr>
            <w:noProof/>
            <w:webHidden/>
          </w:rPr>
          <w:fldChar w:fldCharType="separate"/>
        </w:r>
        <w:r>
          <w:rPr>
            <w:noProof/>
            <w:webHidden/>
          </w:rPr>
          <w:t>144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7" w:history="1">
        <w:r w:rsidRPr="00B14B9C">
          <w:rPr>
            <w:rStyle w:val="Hyperlink"/>
            <w:noProof/>
          </w:rPr>
          <w:t>MATERIAALTYPE</w:t>
        </w:r>
        <w:r>
          <w:rPr>
            <w:noProof/>
            <w:webHidden/>
          </w:rPr>
          <w:tab/>
        </w:r>
        <w:r>
          <w:rPr>
            <w:noProof/>
            <w:webHidden/>
          </w:rPr>
          <w:fldChar w:fldCharType="begin"/>
        </w:r>
        <w:r>
          <w:rPr>
            <w:noProof/>
            <w:webHidden/>
          </w:rPr>
          <w:instrText xml:space="preserve"> PAGEREF _Toc15381407 \h </w:instrText>
        </w:r>
        <w:r>
          <w:rPr>
            <w:noProof/>
            <w:webHidden/>
          </w:rPr>
        </w:r>
        <w:r>
          <w:rPr>
            <w:noProof/>
            <w:webHidden/>
          </w:rPr>
          <w:fldChar w:fldCharType="separate"/>
        </w:r>
        <w:r>
          <w:rPr>
            <w:noProof/>
            <w:webHidden/>
          </w:rPr>
          <w:t>148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8" w:history="1">
        <w:r w:rsidRPr="00B14B9C">
          <w:rPr>
            <w:rStyle w:val="Hyperlink"/>
            <w:noProof/>
          </w:rPr>
          <w:t>NENBEHEEROBJECT</w:t>
        </w:r>
        <w:r>
          <w:rPr>
            <w:noProof/>
            <w:webHidden/>
          </w:rPr>
          <w:tab/>
        </w:r>
        <w:r>
          <w:rPr>
            <w:noProof/>
            <w:webHidden/>
          </w:rPr>
          <w:fldChar w:fldCharType="begin"/>
        </w:r>
        <w:r>
          <w:rPr>
            <w:noProof/>
            <w:webHidden/>
          </w:rPr>
          <w:instrText xml:space="preserve"> PAGEREF _Toc15381408 \h </w:instrText>
        </w:r>
        <w:r>
          <w:rPr>
            <w:noProof/>
            <w:webHidden/>
          </w:rPr>
        </w:r>
        <w:r>
          <w:rPr>
            <w:noProof/>
            <w:webHidden/>
          </w:rPr>
          <w:fldChar w:fldCharType="separate"/>
        </w:r>
        <w:r>
          <w:rPr>
            <w:noProof/>
            <w:webHidden/>
          </w:rPr>
          <w:t>150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09" w:history="1">
        <w:r w:rsidRPr="00B14B9C">
          <w:rPr>
            <w:rStyle w:val="Hyperlink"/>
            <w:noProof/>
          </w:rPr>
          <w:t>RISICO_AFSTAND_WEG</w:t>
        </w:r>
        <w:r>
          <w:rPr>
            <w:noProof/>
            <w:webHidden/>
          </w:rPr>
          <w:tab/>
        </w:r>
        <w:r>
          <w:rPr>
            <w:noProof/>
            <w:webHidden/>
          </w:rPr>
          <w:fldChar w:fldCharType="begin"/>
        </w:r>
        <w:r>
          <w:rPr>
            <w:noProof/>
            <w:webHidden/>
          </w:rPr>
          <w:instrText xml:space="preserve"> PAGEREF _Toc15381409 \h </w:instrText>
        </w:r>
        <w:r>
          <w:rPr>
            <w:noProof/>
            <w:webHidden/>
          </w:rPr>
        </w:r>
        <w:r>
          <w:rPr>
            <w:noProof/>
            <w:webHidden/>
          </w:rPr>
          <w:fldChar w:fldCharType="separate"/>
        </w:r>
        <w:r>
          <w:rPr>
            <w:noProof/>
            <w:webHidden/>
          </w:rPr>
          <w:t>153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0" w:history="1">
        <w:r w:rsidRPr="00B14B9C">
          <w:rPr>
            <w:rStyle w:val="Hyperlink"/>
            <w:noProof/>
          </w:rPr>
          <w:t>RISICO_STEILTE_TALUD</w:t>
        </w:r>
        <w:r>
          <w:rPr>
            <w:noProof/>
            <w:webHidden/>
          </w:rPr>
          <w:tab/>
        </w:r>
        <w:r>
          <w:rPr>
            <w:noProof/>
            <w:webHidden/>
          </w:rPr>
          <w:fldChar w:fldCharType="begin"/>
        </w:r>
        <w:r>
          <w:rPr>
            <w:noProof/>
            <w:webHidden/>
          </w:rPr>
          <w:instrText xml:space="preserve"> PAGEREF _Toc15381410 \h </w:instrText>
        </w:r>
        <w:r>
          <w:rPr>
            <w:noProof/>
            <w:webHidden/>
          </w:rPr>
        </w:r>
        <w:r>
          <w:rPr>
            <w:noProof/>
            <w:webHidden/>
          </w:rPr>
          <w:fldChar w:fldCharType="separate"/>
        </w:r>
        <w:r>
          <w:rPr>
            <w:noProof/>
            <w:webHidden/>
          </w:rPr>
          <w:t>153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1" w:history="1">
        <w:r w:rsidRPr="00B14B9C">
          <w:rPr>
            <w:rStyle w:val="Hyperlink"/>
            <w:noProof/>
          </w:rPr>
          <w:t>RISICO_WATERKERING</w:t>
        </w:r>
        <w:r>
          <w:rPr>
            <w:noProof/>
            <w:webHidden/>
          </w:rPr>
          <w:tab/>
        </w:r>
        <w:r>
          <w:rPr>
            <w:noProof/>
            <w:webHidden/>
          </w:rPr>
          <w:fldChar w:fldCharType="begin"/>
        </w:r>
        <w:r>
          <w:rPr>
            <w:noProof/>
            <w:webHidden/>
          </w:rPr>
          <w:instrText xml:space="preserve"> PAGEREF _Toc15381411 \h </w:instrText>
        </w:r>
        <w:r>
          <w:rPr>
            <w:noProof/>
            <w:webHidden/>
          </w:rPr>
        </w:r>
        <w:r>
          <w:rPr>
            <w:noProof/>
            <w:webHidden/>
          </w:rPr>
          <w:fldChar w:fldCharType="separate"/>
        </w:r>
        <w:r>
          <w:rPr>
            <w:noProof/>
            <w:webHidden/>
          </w:rPr>
          <w:t>153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2" w:history="1">
        <w:r w:rsidRPr="00B14B9C">
          <w:rPr>
            <w:rStyle w:val="Hyperlink"/>
            <w:noProof/>
          </w:rPr>
          <w:t>TRAJECT_NAAM</w:t>
        </w:r>
        <w:r>
          <w:rPr>
            <w:noProof/>
            <w:webHidden/>
          </w:rPr>
          <w:tab/>
        </w:r>
        <w:r>
          <w:rPr>
            <w:noProof/>
            <w:webHidden/>
          </w:rPr>
          <w:fldChar w:fldCharType="begin"/>
        </w:r>
        <w:r>
          <w:rPr>
            <w:noProof/>
            <w:webHidden/>
          </w:rPr>
          <w:instrText xml:space="preserve"> PAGEREF _Toc15381412 \h </w:instrText>
        </w:r>
        <w:r>
          <w:rPr>
            <w:noProof/>
            <w:webHidden/>
          </w:rPr>
        </w:r>
        <w:r>
          <w:rPr>
            <w:noProof/>
            <w:webHidden/>
          </w:rPr>
          <w:fldChar w:fldCharType="separate"/>
        </w:r>
        <w:r>
          <w:rPr>
            <w:noProof/>
            <w:webHidden/>
          </w:rPr>
          <w:t>154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3" w:history="1">
        <w:r w:rsidRPr="00B14B9C">
          <w:rPr>
            <w:rStyle w:val="Hyperlink"/>
            <w:noProof/>
          </w:rPr>
          <w:t>TYPE_BEHEER</w:t>
        </w:r>
        <w:r>
          <w:rPr>
            <w:noProof/>
            <w:webHidden/>
          </w:rPr>
          <w:tab/>
        </w:r>
        <w:r>
          <w:rPr>
            <w:noProof/>
            <w:webHidden/>
          </w:rPr>
          <w:fldChar w:fldCharType="begin"/>
        </w:r>
        <w:r>
          <w:rPr>
            <w:noProof/>
            <w:webHidden/>
          </w:rPr>
          <w:instrText xml:space="preserve"> PAGEREF _Toc15381413 \h </w:instrText>
        </w:r>
        <w:r>
          <w:rPr>
            <w:noProof/>
            <w:webHidden/>
          </w:rPr>
        </w:r>
        <w:r>
          <w:rPr>
            <w:noProof/>
            <w:webHidden/>
          </w:rPr>
          <w:fldChar w:fldCharType="separate"/>
        </w:r>
        <w:r>
          <w:rPr>
            <w:noProof/>
            <w:webHidden/>
          </w:rPr>
          <w:t>154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4" w:history="1">
        <w:r w:rsidRPr="00B14B9C">
          <w:rPr>
            <w:rStyle w:val="Hyperlink"/>
            <w:noProof/>
          </w:rPr>
          <w:t>typeSHDLijn</w:t>
        </w:r>
        <w:r>
          <w:rPr>
            <w:noProof/>
            <w:webHidden/>
          </w:rPr>
          <w:tab/>
        </w:r>
        <w:r>
          <w:rPr>
            <w:noProof/>
            <w:webHidden/>
          </w:rPr>
          <w:fldChar w:fldCharType="begin"/>
        </w:r>
        <w:r>
          <w:rPr>
            <w:noProof/>
            <w:webHidden/>
          </w:rPr>
          <w:instrText xml:space="preserve"> PAGEREF _Toc15381414 \h </w:instrText>
        </w:r>
        <w:r>
          <w:rPr>
            <w:noProof/>
            <w:webHidden/>
          </w:rPr>
        </w:r>
        <w:r>
          <w:rPr>
            <w:noProof/>
            <w:webHidden/>
          </w:rPr>
          <w:fldChar w:fldCharType="separate"/>
        </w:r>
        <w:r>
          <w:rPr>
            <w:noProof/>
            <w:webHidden/>
          </w:rPr>
          <w:t>155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5" w:history="1">
        <w:r w:rsidRPr="00B14B9C">
          <w:rPr>
            <w:rStyle w:val="Hyperlink"/>
            <w:noProof/>
          </w:rPr>
          <w:t>typeSpecBRD</w:t>
        </w:r>
        <w:r>
          <w:rPr>
            <w:noProof/>
            <w:webHidden/>
          </w:rPr>
          <w:tab/>
        </w:r>
        <w:r>
          <w:rPr>
            <w:noProof/>
            <w:webHidden/>
          </w:rPr>
          <w:fldChar w:fldCharType="begin"/>
        </w:r>
        <w:r>
          <w:rPr>
            <w:noProof/>
            <w:webHidden/>
          </w:rPr>
          <w:instrText xml:space="preserve"> PAGEREF _Toc15381415 \h </w:instrText>
        </w:r>
        <w:r>
          <w:rPr>
            <w:noProof/>
            <w:webHidden/>
          </w:rPr>
        </w:r>
        <w:r>
          <w:rPr>
            <w:noProof/>
            <w:webHidden/>
          </w:rPr>
          <w:fldChar w:fldCharType="separate"/>
        </w:r>
        <w:r>
          <w:rPr>
            <w:noProof/>
            <w:webHidden/>
          </w:rPr>
          <w:t>155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6" w:history="1">
        <w:r w:rsidRPr="00B14B9C">
          <w:rPr>
            <w:rStyle w:val="Hyperlink"/>
            <w:noProof/>
          </w:rPr>
          <w:t>typeSpecBRDScheepvaart</w:t>
        </w:r>
        <w:r>
          <w:rPr>
            <w:noProof/>
            <w:webHidden/>
          </w:rPr>
          <w:tab/>
        </w:r>
        <w:r>
          <w:rPr>
            <w:noProof/>
            <w:webHidden/>
          </w:rPr>
          <w:fldChar w:fldCharType="begin"/>
        </w:r>
        <w:r>
          <w:rPr>
            <w:noProof/>
            <w:webHidden/>
          </w:rPr>
          <w:instrText xml:space="preserve"> PAGEREF _Toc15381416 \h </w:instrText>
        </w:r>
        <w:r>
          <w:rPr>
            <w:noProof/>
            <w:webHidden/>
          </w:rPr>
        </w:r>
        <w:r>
          <w:rPr>
            <w:noProof/>
            <w:webHidden/>
          </w:rPr>
          <w:fldChar w:fldCharType="separate"/>
        </w:r>
        <w:r>
          <w:rPr>
            <w:noProof/>
            <w:webHidden/>
          </w:rPr>
          <w:t>157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7" w:history="1">
        <w:r w:rsidRPr="00B14B9C">
          <w:rPr>
            <w:rStyle w:val="Hyperlink"/>
            <w:noProof/>
          </w:rPr>
          <w:t>typeSpecBRDWegwijzer</w:t>
        </w:r>
        <w:r>
          <w:rPr>
            <w:noProof/>
            <w:webHidden/>
          </w:rPr>
          <w:tab/>
        </w:r>
        <w:r>
          <w:rPr>
            <w:noProof/>
            <w:webHidden/>
          </w:rPr>
          <w:fldChar w:fldCharType="begin"/>
        </w:r>
        <w:r>
          <w:rPr>
            <w:noProof/>
            <w:webHidden/>
          </w:rPr>
          <w:instrText xml:space="preserve"> PAGEREF _Toc15381417 \h </w:instrText>
        </w:r>
        <w:r>
          <w:rPr>
            <w:noProof/>
            <w:webHidden/>
          </w:rPr>
        </w:r>
        <w:r>
          <w:rPr>
            <w:noProof/>
            <w:webHidden/>
          </w:rPr>
          <w:fldChar w:fldCharType="separate"/>
        </w:r>
        <w:r>
          <w:rPr>
            <w:noProof/>
            <w:webHidden/>
          </w:rPr>
          <w:t>157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8" w:history="1">
        <w:r w:rsidRPr="00B14B9C">
          <w:rPr>
            <w:rStyle w:val="Hyperlink"/>
            <w:noProof/>
          </w:rPr>
          <w:t>typeSpecBRDZwemwater</w:t>
        </w:r>
        <w:r>
          <w:rPr>
            <w:noProof/>
            <w:webHidden/>
          </w:rPr>
          <w:tab/>
        </w:r>
        <w:r>
          <w:rPr>
            <w:noProof/>
            <w:webHidden/>
          </w:rPr>
          <w:fldChar w:fldCharType="begin"/>
        </w:r>
        <w:r>
          <w:rPr>
            <w:noProof/>
            <w:webHidden/>
          </w:rPr>
          <w:instrText xml:space="preserve"> PAGEREF _Toc15381418 \h </w:instrText>
        </w:r>
        <w:r>
          <w:rPr>
            <w:noProof/>
            <w:webHidden/>
          </w:rPr>
        </w:r>
        <w:r>
          <w:rPr>
            <w:noProof/>
            <w:webHidden/>
          </w:rPr>
          <w:fldChar w:fldCharType="separate"/>
        </w:r>
        <w:r>
          <w:rPr>
            <w:noProof/>
            <w:webHidden/>
          </w:rPr>
          <w:t>157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19" w:history="1">
        <w:r w:rsidRPr="00B14B9C">
          <w:rPr>
            <w:rStyle w:val="Hyperlink"/>
            <w:noProof/>
          </w:rPr>
          <w:t>typeSpecBTDPlantvak</w:t>
        </w:r>
        <w:r>
          <w:rPr>
            <w:noProof/>
            <w:webHidden/>
          </w:rPr>
          <w:tab/>
        </w:r>
        <w:r>
          <w:rPr>
            <w:noProof/>
            <w:webHidden/>
          </w:rPr>
          <w:fldChar w:fldCharType="begin"/>
        </w:r>
        <w:r>
          <w:rPr>
            <w:noProof/>
            <w:webHidden/>
          </w:rPr>
          <w:instrText xml:space="preserve"> PAGEREF _Toc15381419 \h </w:instrText>
        </w:r>
        <w:r>
          <w:rPr>
            <w:noProof/>
            <w:webHidden/>
          </w:rPr>
        </w:r>
        <w:r>
          <w:rPr>
            <w:noProof/>
            <w:webHidden/>
          </w:rPr>
          <w:fldChar w:fldCharType="separate"/>
        </w:r>
        <w:r>
          <w:rPr>
            <w:noProof/>
            <w:webHidden/>
          </w:rPr>
          <w:t>158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0" w:history="1">
        <w:r w:rsidRPr="00B14B9C">
          <w:rPr>
            <w:rStyle w:val="Hyperlink"/>
            <w:noProof/>
          </w:rPr>
          <w:t>typeSpecBUI</w:t>
        </w:r>
        <w:r>
          <w:rPr>
            <w:noProof/>
            <w:webHidden/>
          </w:rPr>
          <w:tab/>
        </w:r>
        <w:r>
          <w:rPr>
            <w:noProof/>
            <w:webHidden/>
          </w:rPr>
          <w:fldChar w:fldCharType="begin"/>
        </w:r>
        <w:r>
          <w:rPr>
            <w:noProof/>
            <w:webHidden/>
          </w:rPr>
          <w:instrText xml:space="preserve"> PAGEREF _Toc15381420 \h </w:instrText>
        </w:r>
        <w:r>
          <w:rPr>
            <w:noProof/>
            <w:webHidden/>
          </w:rPr>
        </w:r>
        <w:r>
          <w:rPr>
            <w:noProof/>
            <w:webHidden/>
          </w:rPr>
          <w:fldChar w:fldCharType="separate"/>
        </w:r>
        <w:r>
          <w:rPr>
            <w:noProof/>
            <w:webHidden/>
          </w:rPr>
          <w:t>158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1" w:history="1">
        <w:r w:rsidRPr="00B14B9C">
          <w:rPr>
            <w:rStyle w:val="Hyperlink"/>
            <w:noProof/>
          </w:rPr>
          <w:t>typeSpecFNV</w:t>
        </w:r>
        <w:r>
          <w:rPr>
            <w:noProof/>
            <w:webHidden/>
          </w:rPr>
          <w:tab/>
        </w:r>
        <w:r>
          <w:rPr>
            <w:noProof/>
            <w:webHidden/>
          </w:rPr>
          <w:fldChar w:fldCharType="begin"/>
        </w:r>
        <w:r>
          <w:rPr>
            <w:noProof/>
            <w:webHidden/>
          </w:rPr>
          <w:instrText xml:space="preserve"> PAGEREF _Toc15381421 \h </w:instrText>
        </w:r>
        <w:r>
          <w:rPr>
            <w:noProof/>
            <w:webHidden/>
          </w:rPr>
        </w:r>
        <w:r>
          <w:rPr>
            <w:noProof/>
            <w:webHidden/>
          </w:rPr>
          <w:fldChar w:fldCharType="separate"/>
        </w:r>
        <w:r>
          <w:rPr>
            <w:noProof/>
            <w:webHidden/>
          </w:rPr>
          <w:t>160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2" w:history="1">
        <w:r w:rsidRPr="00B14B9C">
          <w:rPr>
            <w:rStyle w:val="Hyperlink"/>
            <w:noProof/>
          </w:rPr>
          <w:t>typeSpecINS</w:t>
        </w:r>
        <w:r>
          <w:rPr>
            <w:noProof/>
            <w:webHidden/>
          </w:rPr>
          <w:tab/>
        </w:r>
        <w:r>
          <w:rPr>
            <w:noProof/>
            <w:webHidden/>
          </w:rPr>
          <w:fldChar w:fldCharType="begin"/>
        </w:r>
        <w:r>
          <w:rPr>
            <w:noProof/>
            <w:webHidden/>
          </w:rPr>
          <w:instrText xml:space="preserve"> PAGEREF _Toc15381422 \h </w:instrText>
        </w:r>
        <w:r>
          <w:rPr>
            <w:noProof/>
            <w:webHidden/>
          </w:rPr>
        </w:r>
        <w:r>
          <w:rPr>
            <w:noProof/>
            <w:webHidden/>
          </w:rPr>
          <w:fldChar w:fldCharType="separate"/>
        </w:r>
        <w:r>
          <w:rPr>
            <w:noProof/>
            <w:webHidden/>
          </w:rPr>
          <w:t>165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3" w:history="1">
        <w:r w:rsidRPr="00B14B9C">
          <w:rPr>
            <w:rStyle w:val="Hyperlink"/>
            <w:noProof/>
          </w:rPr>
          <w:t>typeSpecKST</w:t>
        </w:r>
        <w:r>
          <w:rPr>
            <w:noProof/>
            <w:webHidden/>
          </w:rPr>
          <w:tab/>
        </w:r>
        <w:r>
          <w:rPr>
            <w:noProof/>
            <w:webHidden/>
          </w:rPr>
          <w:fldChar w:fldCharType="begin"/>
        </w:r>
        <w:r>
          <w:rPr>
            <w:noProof/>
            <w:webHidden/>
          </w:rPr>
          <w:instrText xml:space="preserve"> PAGEREF _Toc15381423 \h </w:instrText>
        </w:r>
        <w:r>
          <w:rPr>
            <w:noProof/>
            <w:webHidden/>
          </w:rPr>
        </w:r>
        <w:r>
          <w:rPr>
            <w:noProof/>
            <w:webHidden/>
          </w:rPr>
          <w:fldChar w:fldCharType="separate"/>
        </w:r>
        <w:r>
          <w:rPr>
            <w:noProof/>
            <w:webHidden/>
          </w:rPr>
          <w:t>165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4" w:history="1">
        <w:r w:rsidRPr="00B14B9C">
          <w:rPr>
            <w:rStyle w:val="Hyperlink"/>
            <w:noProof/>
          </w:rPr>
          <w:t>typeSpecOWE</w:t>
        </w:r>
        <w:r>
          <w:rPr>
            <w:noProof/>
            <w:webHidden/>
          </w:rPr>
          <w:tab/>
        </w:r>
        <w:r>
          <w:rPr>
            <w:noProof/>
            <w:webHidden/>
          </w:rPr>
          <w:fldChar w:fldCharType="begin"/>
        </w:r>
        <w:r>
          <w:rPr>
            <w:noProof/>
            <w:webHidden/>
          </w:rPr>
          <w:instrText xml:space="preserve"> PAGEREF _Toc15381424 \h </w:instrText>
        </w:r>
        <w:r>
          <w:rPr>
            <w:noProof/>
            <w:webHidden/>
          </w:rPr>
        </w:r>
        <w:r>
          <w:rPr>
            <w:noProof/>
            <w:webHidden/>
          </w:rPr>
          <w:fldChar w:fldCharType="separate"/>
        </w:r>
        <w:r>
          <w:rPr>
            <w:noProof/>
            <w:webHidden/>
          </w:rPr>
          <w:t>166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5" w:history="1">
        <w:r w:rsidRPr="00B14B9C">
          <w:rPr>
            <w:rStyle w:val="Hyperlink"/>
            <w:noProof/>
          </w:rPr>
          <w:t>typeSpecKWD</w:t>
        </w:r>
        <w:r>
          <w:rPr>
            <w:noProof/>
            <w:webHidden/>
          </w:rPr>
          <w:tab/>
        </w:r>
        <w:r>
          <w:rPr>
            <w:noProof/>
            <w:webHidden/>
          </w:rPr>
          <w:fldChar w:fldCharType="begin"/>
        </w:r>
        <w:r>
          <w:rPr>
            <w:noProof/>
            <w:webHidden/>
          </w:rPr>
          <w:instrText xml:space="preserve"> PAGEREF _Toc15381425 \h </w:instrText>
        </w:r>
        <w:r>
          <w:rPr>
            <w:noProof/>
            <w:webHidden/>
          </w:rPr>
        </w:r>
        <w:r>
          <w:rPr>
            <w:noProof/>
            <w:webHidden/>
          </w:rPr>
          <w:fldChar w:fldCharType="separate"/>
        </w:r>
        <w:r>
          <w:rPr>
            <w:noProof/>
            <w:webHidden/>
          </w:rPr>
          <w:t>166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6" w:history="1">
        <w:r w:rsidRPr="00B14B9C">
          <w:rPr>
            <w:rStyle w:val="Hyperlink"/>
            <w:noProof/>
          </w:rPr>
          <w:t>typeSpecLAN</w:t>
        </w:r>
        <w:r>
          <w:rPr>
            <w:noProof/>
            <w:webHidden/>
          </w:rPr>
          <w:tab/>
        </w:r>
        <w:r>
          <w:rPr>
            <w:noProof/>
            <w:webHidden/>
          </w:rPr>
          <w:fldChar w:fldCharType="begin"/>
        </w:r>
        <w:r>
          <w:rPr>
            <w:noProof/>
            <w:webHidden/>
          </w:rPr>
          <w:instrText xml:space="preserve"> PAGEREF _Toc15381426 \h </w:instrText>
        </w:r>
        <w:r>
          <w:rPr>
            <w:noProof/>
            <w:webHidden/>
          </w:rPr>
        </w:r>
        <w:r>
          <w:rPr>
            <w:noProof/>
            <w:webHidden/>
          </w:rPr>
          <w:fldChar w:fldCharType="separate"/>
        </w:r>
        <w:r>
          <w:rPr>
            <w:noProof/>
            <w:webHidden/>
          </w:rPr>
          <w:t>167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7" w:history="1">
        <w:r w:rsidRPr="00B14B9C">
          <w:rPr>
            <w:rStyle w:val="Hyperlink"/>
            <w:noProof/>
          </w:rPr>
          <w:t>typeSpecLDE</w:t>
        </w:r>
        <w:r>
          <w:rPr>
            <w:noProof/>
            <w:webHidden/>
          </w:rPr>
          <w:tab/>
        </w:r>
        <w:r>
          <w:rPr>
            <w:noProof/>
            <w:webHidden/>
          </w:rPr>
          <w:fldChar w:fldCharType="begin"/>
        </w:r>
        <w:r>
          <w:rPr>
            <w:noProof/>
            <w:webHidden/>
          </w:rPr>
          <w:instrText xml:space="preserve"> PAGEREF _Toc15381427 \h </w:instrText>
        </w:r>
        <w:r>
          <w:rPr>
            <w:noProof/>
            <w:webHidden/>
          </w:rPr>
        </w:r>
        <w:r>
          <w:rPr>
            <w:noProof/>
            <w:webHidden/>
          </w:rPr>
          <w:fldChar w:fldCharType="separate"/>
        </w:r>
        <w:r>
          <w:rPr>
            <w:noProof/>
            <w:webHidden/>
          </w:rPr>
          <w:t>168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8" w:history="1">
        <w:r w:rsidRPr="00B14B9C">
          <w:rPr>
            <w:rStyle w:val="Hyperlink"/>
            <w:noProof/>
          </w:rPr>
          <w:t>typeSpecOBWVlak</w:t>
        </w:r>
        <w:r>
          <w:rPr>
            <w:noProof/>
            <w:webHidden/>
          </w:rPr>
          <w:tab/>
        </w:r>
        <w:r>
          <w:rPr>
            <w:noProof/>
            <w:webHidden/>
          </w:rPr>
          <w:fldChar w:fldCharType="begin"/>
        </w:r>
        <w:r>
          <w:rPr>
            <w:noProof/>
            <w:webHidden/>
          </w:rPr>
          <w:instrText xml:space="preserve"> PAGEREF _Toc15381428 \h </w:instrText>
        </w:r>
        <w:r>
          <w:rPr>
            <w:noProof/>
            <w:webHidden/>
          </w:rPr>
        </w:r>
        <w:r>
          <w:rPr>
            <w:noProof/>
            <w:webHidden/>
          </w:rPr>
          <w:fldChar w:fldCharType="separate"/>
        </w:r>
        <w:r>
          <w:rPr>
            <w:noProof/>
            <w:webHidden/>
          </w:rPr>
          <w:t>171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29" w:history="1">
        <w:r w:rsidRPr="00B14B9C">
          <w:rPr>
            <w:rStyle w:val="Hyperlink"/>
            <w:noProof/>
          </w:rPr>
          <w:t>typeSpecOWEPlantvak</w:t>
        </w:r>
        <w:r>
          <w:rPr>
            <w:noProof/>
            <w:webHidden/>
          </w:rPr>
          <w:tab/>
        </w:r>
        <w:r>
          <w:rPr>
            <w:noProof/>
            <w:webHidden/>
          </w:rPr>
          <w:fldChar w:fldCharType="begin"/>
        </w:r>
        <w:r>
          <w:rPr>
            <w:noProof/>
            <w:webHidden/>
          </w:rPr>
          <w:instrText xml:space="preserve"> PAGEREF _Toc15381429 \h </w:instrText>
        </w:r>
        <w:r>
          <w:rPr>
            <w:noProof/>
            <w:webHidden/>
          </w:rPr>
        </w:r>
        <w:r>
          <w:rPr>
            <w:noProof/>
            <w:webHidden/>
          </w:rPr>
          <w:fldChar w:fldCharType="separate"/>
        </w:r>
        <w:r>
          <w:rPr>
            <w:noProof/>
            <w:webHidden/>
          </w:rPr>
          <w:t>171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0" w:history="1">
        <w:r w:rsidRPr="00B14B9C">
          <w:rPr>
            <w:rStyle w:val="Hyperlink"/>
            <w:noProof/>
          </w:rPr>
          <w:t>typeSpecPALAfbakening</w:t>
        </w:r>
        <w:r>
          <w:rPr>
            <w:noProof/>
            <w:webHidden/>
          </w:rPr>
          <w:tab/>
        </w:r>
        <w:r>
          <w:rPr>
            <w:noProof/>
            <w:webHidden/>
          </w:rPr>
          <w:fldChar w:fldCharType="begin"/>
        </w:r>
        <w:r>
          <w:rPr>
            <w:noProof/>
            <w:webHidden/>
          </w:rPr>
          <w:instrText xml:space="preserve"> PAGEREF _Toc15381430 \h </w:instrText>
        </w:r>
        <w:r>
          <w:rPr>
            <w:noProof/>
            <w:webHidden/>
          </w:rPr>
        </w:r>
        <w:r>
          <w:rPr>
            <w:noProof/>
            <w:webHidden/>
          </w:rPr>
          <w:fldChar w:fldCharType="separate"/>
        </w:r>
        <w:r>
          <w:rPr>
            <w:noProof/>
            <w:webHidden/>
          </w:rPr>
          <w:t>171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1" w:history="1">
        <w:r w:rsidRPr="00B14B9C">
          <w:rPr>
            <w:rStyle w:val="Hyperlink"/>
            <w:noProof/>
          </w:rPr>
          <w:t>typeSpecPUT</w:t>
        </w:r>
        <w:r>
          <w:rPr>
            <w:noProof/>
            <w:webHidden/>
          </w:rPr>
          <w:tab/>
        </w:r>
        <w:r>
          <w:rPr>
            <w:noProof/>
            <w:webHidden/>
          </w:rPr>
          <w:fldChar w:fldCharType="begin"/>
        </w:r>
        <w:r>
          <w:rPr>
            <w:noProof/>
            <w:webHidden/>
          </w:rPr>
          <w:instrText xml:space="preserve"> PAGEREF _Toc15381431 \h </w:instrText>
        </w:r>
        <w:r>
          <w:rPr>
            <w:noProof/>
            <w:webHidden/>
          </w:rPr>
        </w:r>
        <w:r>
          <w:rPr>
            <w:noProof/>
            <w:webHidden/>
          </w:rPr>
          <w:fldChar w:fldCharType="separate"/>
        </w:r>
        <w:r>
          <w:rPr>
            <w:noProof/>
            <w:webHidden/>
          </w:rPr>
          <w:t>172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2" w:history="1">
        <w:r w:rsidRPr="00B14B9C">
          <w:rPr>
            <w:rStyle w:val="Hyperlink"/>
            <w:noProof/>
          </w:rPr>
          <w:t>typeSpecSHDVlak</w:t>
        </w:r>
        <w:r>
          <w:rPr>
            <w:noProof/>
            <w:webHidden/>
          </w:rPr>
          <w:tab/>
        </w:r>
        <w:r>
          <w:rPr>
            <w:noProof/>
            <w:webHidden/>
          </w:rPr>
          <w:fldChar w:fldCharType="begin"/>
        </w:r>
        <w:r>
          <w:rPr>
            <w:noProof/>
            <w:webHidden/>
          </w:rPr>
          <w:instrText xml:space="preserve"> PAGEREF _Toc15381432 \h </w:instrText>
        </w:r>
        <w:r>
          <w:rPr>
            <w:noProof/>
            <w:webHidden/>
          </w:rPr>
        </w:r>
        <w:r>
          <w:rPr>
            <w:noProof/>
            <w:webHidden/>
          </w:rPr>
          <w:fldChar w:fldCharType="separate"/>
        </w:r>
        <w:r>
          <w:rPr>
            <w:noProof/>
            <w:webHidden/>
          </w:rPr>
          <w:t>172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3" w:history="1">
        <w:r w:rsidRPr="00B14B9C">
          <w:rPr>
            <w:rStyle w:val="Hyperlink"/>
            <w:noProof/>
          </w:rPr>
          <w:t>typeSpecSNSPunt</w:t>
        </w:r>
        <w:r>
          <w:rPr>
            <w:noProof/>
            <w:webHidden/>
          </w:rPr>
          <w:tab/>
        </w:r>
        <w:r>
          <w:rPr>
            <w:noProof/>
            <w:webHidden/>
          </w:rPr>
          <w:fldChar w:fldCharType="begin"/>
        </w:r>
        <w:r>
          <w:rPr>
            <w:noProof/>
            <w:webHidden/>
          </w:rPr>
          <w:instrText xml:space="preserve"> PAGEREF _Toc15381433 \h </w:instrText>
        </w:r>
        <w:r>
          <w:rPr>
            <w:noProof/>
            <w:webHidden/>
          </w:rPr>
        </w:r>
        <w:r>
          <w:rPr>
            <w:noProof/>
            <w:webHidden/>
          </w:rPr>
          <w:fldChar w:fldCharType="separate"/>
        </w:r>
        <w:r>
          <w:rPr>
            <w:noProof/>
            <w:webHidden/>
          </w:rPr>
          <w:t>172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4" w:history="1">
        <w:r w:rsidRPr="00B14B9C">
          <w:rPr>
            <w:rStyle w:val="Hyperlink"/>
            <w:noProof/>
          </w:rPr>
          <w:t>typeSpecSTM</w:t>
        </w:r>
        <w:r>
          <w:rPr>
            <w:noProof/>
            <w:webHidden/>
          </w:rPr>
          <w:tab/>
        </w:r>
        <w:r>
          <w:rPr>
            <w:noProof/>
            <w:webHidden/>
          </w:rPr>
          <w:fldChar w:fldCharType="begin"/>
        </w:r>
        <w:r>
          <w:rPr>
            <w:noProof/>
            <w:webHidden/>
          </w:rPr>
          <w:instrText xml:space="preserve"> PAGEREF _Toc15381434 \h </w:instrText>
        </w:r>
        <w:r>
          <w:rPr>
            <w:noProof/>
            <w:webHidden/>
          </w:rPr>
        </w:r>
        <w:r>
          <w:rPr>
            <w:noProof/>
            <w:webHidden/>
          </w:rPr>
          <w:fldChar w:fldCharType="separate"/>
        </w:r>
        <w:r>
          <w:rPr>
            <w:noProof/>
            <w:webHidden/>
          </w:rPr>
          <w:t>172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5" w:history="1">
        <w:r w:rsidRPr="00B14B9C">
          <w:rPr>
            <w:rStyle w:val="Hyperlink"/>
            <w:noProof/>
          </w:rPr>
          <w:t>typeSpecSTMLichtpunt</w:t>
        </w:r>
        <w:r>
          <w:rPr>
            <w:noProof/>
            <w:webHidden/>
          </w:rPr>
          <w:tab/>
        </w:r>
        <w:r>
          <w:rPr>
            <w:noProof/>
            <w:webHidden/>
          </w:rPr>
          <w:fldChar w:fldCharType="begin"/>
        </w:r>
        <w:r>
          <w:rPr>
            <w:noProof/>
            <w:webHidden/>
          </w:rPr>
          <w:instrText xml:space="preserve"> PAGEREF _Toc15381435 \h </w:instrText>
        </w:r>
        <w:r>
          <w:rPr>
            <w:noProof/>
            <w:webHidden/>
          </w:rPr>
        </w:r>
        <w:r>
          <w:rPr>
            <w:noProof/>
            <w:webHidden/>
          </w:rPr>
          <w:fldChar w:fldCharType="separate"/>
        </w:r>
        <w:r>
          <w:rPr>
            <w:noProof/>
            <w:webHidden/>
          </w:rPr>
          <w:t>173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6" w:history="1">
        <w:r w:rsidRPr="00B14B9C">
          <w:rPr>
            <w:rStyle w:val="Hyperlink"/>
            <w:noProof/>
          </w:rPr>
          <w:t>typeSpecWGILijn</w:t>
        </w:r>
        <w:r>
          <w:rPr>
            <w:noProof/>
            <w:webHidden/>
          </w:rPr>
          <w:tab/>
        </w:r>
        <w:r>
          <w:rPr>
            <w:noProof/>
            <w:webHidden/>
          </w:rPr>
          <w:fldChar w:fldCharType="begin"/>
        </w:r>
        <w:r>
          <w:rPr>
            <w:noProof/>
            <w:webHidden/>
          </w:rPr>
          <w:instrText xml:space="preserve"> PAGEREF _Toc15381436 \h </w:instrText>
        </w:r>
        <w:r>
          <w:rPr>
            <w:noProof/>
            <w:webHidden/>
          </w:rPr>
        </w:r>
        <w:r>
          <w:rPr>
            <w:noProof/>
            <w:webHidden/>
          </w:rPr>
          <w:fldChar w:fldCharType="separate"/>
        </w:r>
        <w:r>
          <w:rPr>
            <w:noProof/>
            <w:webHidden/>
          </w:rPr>
          <w:t>173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7" w:history="1">
        <w:r w:rsidRPr="00B14B9C">
          <w:rPr>
            <w:rStyle w:val="Hyperlink"/>
            <w:noProof/>
          </w:rPr>
          <w:t>VERHARDING</w:t>
        </w:r>
        <w:r>
          <w:rPr>
            <w:noProof/>
            <w:webHidden/>
          </w:rPr>
          <w:tab/>
        </w:r>
        <w:r>
          <w:rPr>
            <w:noProof/>
            <w:webHidden/>
          </w:rPr>
          <w:fldChar w:fldCharType="begin"/>
        </w:r>
        <w:r>
          <w:rPr>
            <w:noProof/>
            <w:webHidden/>
          </w:rPr>
          <w:instrText xml:space="preserve"> PAGEREF _Toc15381437 \h </w:instrText>
        </w:r>
        <w:r>
          <w:rPr>
            <w:noProof/>
            <w:webHidden/>
          </w:rPr>
        </w:r>
        <w:r>
          <w:rPr>
            <w:noProof/>
            <w:webHidden/>
          </w:rPr>
          <w:fldChar w:fldCharType="separate"/>
        </w:r>
        <w:r>
          <w:rPr>
            <w:noProof/>
            <w:webHidden/>
          </w:rPr>
          <w:t>173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38" w:history="1">
        <w:r w:rsidRPr="00B14B9C">
          <w:rPr>
            <w:rStyle w:val="Hyperlink"/>
            <w:noProof/>
          </w:rPr>
          <w:t>VERKEERSKLASSE</w:t>
        </w:r>
        <w:r>
          <w:rPr>
            <w:noProof/>
            <w:webHidden/>
          </w:rPr>
          <w:tab/>
        </w:r>
        <w:r>
          <w:rPr>
            <w:noProof/>
            <w:webHidden/>
          </w:rPr>
          <w:fldChar w:fldCharType="begin"/>
        </w:r>
        <w:r>
          <w:rPr>
            <w:noProof/>
            <w:webHidden/>
          </w:rPr>
          <w:instrText xml:space="preserve"> PAGEREF _Toc15381438 \h </w:instrText>
        </w:r>
        <w:r>
          <w:rPr>
            <w:noProof/>
            <w:webHidden/>
          </w:rPr>
        </w:r>
        <w:r>
          <w:rPr>
            <w:noProof/>
            <w:webHidden/>
          </w:rPr>
          <w:fldChar w:fldCharType="separate"/>
        </w:r>
        <w:r>
          <w:rPr>
            <w:noProof/>
            <w:webHidden/>
          </w:rPr>
          <w:t>174</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439" w:history="1">
        <w:r w:rsidRPr="00B14B9C">
          <w:rPr>
            <w:rStyle w:val="Hyperlink"/>
            <w:noProof/>
          </w:rPr>
          <w:t>Domeinen: Associaties</w:t>
        </w:r>
        <w:r>
          <w:rPr>
            <w:noProof/>
            <w:webHidden/>
          </w:rPr>
          <w:tab/>
        </w:r>
        <w:r>
          <w:rPr>
            <w:noProof/>
            <w:webHidden/>
          </w:rPr>
          <w:fldChar w:fldCharType="begin"/>
        </w:r>
        <w:r>
          <w:rPr>
            <w:noProof/>
            <w:webHidden/>
          </w:rPr>
          <w:instrText xml:space="preserve"> PAGEREF _Toc15381439 \h </w:instrText>
        </w:r>
        <w:r>
          <w:rPr>
            <w:noProof/>
            <w:webHidden/>
          </w:rPr>
        </w:r>
        <w:r>
          <w:rPr>
            <w:noProof/>
            <w:webHidden/>
          </w:rPr>
          <w:fldChar w:fldCharType="separate"/>
        </w:r>
        <w:r>
          <w:rPr>
            <w:noProof/>
            <w:webHidden/>
          </w:rPr>
          <w:t>174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0" w:history="1">
        <w:r w:rsidRPr="00B14B9C">
          <w:rPr>
            <w:rStyle w:val="Hyperlink"/>
            <w:noProof/>
          </w:rPr>
          <w:t>AREAALDATA.begroeidTerreindeelBerm_v</w:t>
        </w:r>
        <w:r>
          <w:rPr>
            <w:noProof/>
            <w:webHidden/>
          </w:rPr>
          <w:tab/>
        </w:r>
        <w:r>
          <w:rPr>
            <w:noProof/>
            <w:webHidden/>
          </w:rPr>
          <w:fldChar w:fldCharType="begin"/>
        </w:r>
        <w:r>
          <w:rPr>
            <w:noProof/>
            <w:webHidden/>
          </w:rPr>
          <w:instrText xml:space="preserve"> PAGEREF _Toc15381440 \h </w:instrText>
        </w:r>
        <w:r>
          <w:rPr>
            <w:noProof/>
            <w:webHidden/>
          </w:rPr>
        </w:r>
        <w:r>
          <w:rPr>
            <w:noProof/>
            <w:webHidden/>
          </w:rPr>
          <w:fldChar w:fldCharType="separate"/>
        </w:r>
        <w:r>
          <w:rPr>
            <w:noProof/>
            <w:webHidden/>
          </w:rPr>
          <w:t>174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1" w:history="1">
        <w:r w:rsidRPr="00B14B9C">
          <w:rPr>
            <w:rStyle w:val="Hyperlink"/>
            <w:noProof/>
          </w:rPr>
          <w:t>AREAALDATA.begroeidTerreindeelPlantvak_v</w:t>
        </w:r>
        <w:r>
          <w:rPr>
            <w:noProof/>
            <w:webHidden/>
          </w:rPr>
          <w:tab/>
        </w:r>
        <w:r>
          <w:rPr>
            <w:noProof/>
            <w:webHidden/>
          </w:rPr>
          <w:fldChar w:fldCharType="begin"/>
        </w:r>
        <w:r>
          <w:rPr>
            <w:noProof/>
            <w:webHidden/>
          </w:rPr>
          <w:instrText xml:space="preserve"> PAGEREF _Toc15381441 \h </w:instrText>
        </w:r>
        <w:r>
          <w:rPr>
            <w:noProof/>
            <w:webHidden/>
          </w:rPr>
        </w:r>
        <w:r>
          <w:rPr>
            <w:noProof/>
            <w:webHidden/>
          </w:rPr>
          <w:fldChar w:fldCharType="separate"/>
        </w:r>
        <w:r>
          <w:rPr>
            <w:noProof/>
            <w:webHidden/>
          </w:rPr>
          <w:t>174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2" w:history="1">
        <w:r w:rsidRPr="00B14B9C">
          <w:rPr>
            <w:rStyle w:val="Hyperlink"/>
            <w:noProof/>
          </w:rPr>
          <w:t>AREAALDATA.begroeidTerreindeel_v</w:t>
        </w:r>
        <w:r>
          <w:rPr>
            <w:noProof/>
            <w:webHidden/>
          </w:rPr>
          <w:tab/>
        </w:r>
        <w:r>
          <w:rPr>
            <w:noProof/>
            <w:webHidden/>
          </w:rPr>
          <w:fldChar w:fldCharType="begin"/>
        </w:r>
        <w:r>
          <w:rPr>
            <w:noProof/>
            <w:webHidden/>
          </w:rPr>
          <w:instrText xml:space="preserve"> PAGEREF _Toc15381442 \h </w:instrText>
        </w:r>
        <w:r>
          <w:rPr>
            <w:noProof/>
            <w:webHidden/>
          </w:rPr>
        </w:r>
        <w:r>
          <w:rPr>
            <w:noProof/>
            <w:webHidden/>
          </w:rPr>
          <w:fldChar w:fldCharType="separate"/>
        </w:r>
        <w:r>
          <w:rPr>
            <w:noProof/>
            <w:webHidden/>
          </w:rPr>
          <w:t>174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3" w:history="1">
        <w:r w:rsidRPr="00B14B9C">
          <w:rPr>
            <w:rStyle w:val="Hyperlink"/>
            <w:noProof/>
          </w:rPr>
          <w:t>AREAALDATA.bordDRIS_p</w:t>
        </w:r>
        <w:r>
          <w:rPr>
            <w:noProof/>
            <w:webHidden/>
          </w:rPr>
          <w:tab/>
        </w:r>
        <w:r>
          <w:rPr>
            <w:noProof/>
            <w:webHidden/>
          </w:rPr>
          <w:fldChar w:fldCharType="begin"/>
        </w:r>
        <w:r>
          <w:rPr>
            <w:noProof/>
            <w:webHidden/>
          </w:rPr>
          <w:instrText xml:space="preserve"> PAGEREF _Toc15381443 \h </w:instrText>
        </w:r>
        <w:r>
          <w:rPr>
            <w:noProof/>
            <w:webHidden/>
          </w:rPr>
        </w:r>
        <w:r>
          <w:rPr>
            <w:noProof/>
            <w:webHidden/>
          </w:rPr>
          <w:fldChar w:fldCharType="separate"/>
        </w:r>
        <w:r>
          <w:rPr>
            <w:noProof/>
            <w:webHidden/>
          </w:rPr>
          <w:t>175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4" w:history="1">
        <w:r w:rsidRPr="00B14B9C">
          <w:rPr>
            <w:rStyle w:val="Hyperlink"/>
            <w:noProof/>
          </w:rPr>
          <w:t>AREAALDATA.buis_l</w:t>
        </w:r>
        <w:r>
          <w:rPr>
            <w:noProof/>
            <w:webHidden/>
          </w:rPr>
          <w:tab/>
        </w:r>
        <w:r>
          <w:rPr>
            <w:noProof/>
            <w:webHidden/>
          </w:rPr>
          <w:fldChar w:fldCharType="begin"/>
        </w:r>
        <w:r>
          <w:rPr>
            <w:noProof/>
            <w:webHidden/>
          </w:rPr>
          <w:instrText xml:space="preserve"> PAGEREF _Toc15381444 \h </w:instrText>
        </w:r>
        <w:r>
          <w:rPr>
            <w:noProof/>
            <w:webHidden/>
          </w:rPr>
        </w:r>
        <w:r>
          <w:rPr>
            <w:noProof/>
            <w:webHidden/>
          </w:rPr>
          <w:fldChar w:fldCharType="separate"/>
        </w:r>
        <w:r>
          <w:rPr>
            <w:noProof/>
            <w:webHidden/>
          </w:rPr>
          <w:t>175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5" w:history="1">
        <w:r w:rsidRPr="00B14B9C">
          <w:rPr>
            <w:rStyle w:val="Hyperlink"/>
            <w:noProof/>
          </w:rPr>
          <w:t>AREAALDATA.electriciteitskabel_l</w:t>
        </w:r>
        <w:r>
          <w:rPr>
            <w:noProof/>
            <w:webHidden/>
          </w:rPr>
          <w:tab/>
        </w:r>
        <w:r>
          <w:rPr>
            <w:noProof/>
            <w:webHidden/>
          </w:rPr>
          <w:fldChar w:fldCharType="begin"/>
        </w:r>
        <w:r>
          <w:rPr>
            <w:noProof/>
            <w:webHidden/>
          </w:rPr>
          <w:instrText xml:space="preserve"> PAGEREF _Toc15381445 \h </w:instrText>
        </w:r>
        <w:r>
          <w:rPr>
            <w:noProof/>
            <w:webHidden/>
          </w:rPr>
        </w:r>
        <w:r>
          <w:rPr>
            <w:noProof/>
            <w:webHidden/>
          </w:rPr>
          <w:fldChar w:fldCharType="separate"/>
        </w:r>
        <w:r>
          <w:rPr>
            <w:noProof/>
            <w:webHidden/>
          </w:rPr>
          <w:t>175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6" w:history="1">
        <w:r w:rsidRPr="00B14B9C">
          <w:rPr>
            <w:rStyle w:val="Hyperlink"/>
            <w:noProof/>
          </w:rPr>
          <w:t>AREAALDATA.ExtraDetailInfo_p</w:t>
        </w:r>
        <w:r>
          <w:rPr>
            <w:noProof/>
            <w:webHidden/>
          </w:rPr>
          <w:tab/>
        </w:r>
        <w:r>
          <w:rPr>
            <w:noProof/>
            <w:webHidden/>
          </w:rPr>
          <w:fldChar w:fldCharType="begin"/>
        </w:r>
        <w:r>
          <w:rPr>
            <w:noProof/>
            <w:webHidden/>
          </w:rPr>
          <w:instrText xml:space="preserve"> PAGEREF _Toc15381446 \h </w:instrText>
        </w:r>
        <w:r>
          <w:rPr>
            <w:noProof/>
            <w:webHidden/>
          </w:rPr>
        </w:r>
        <w:r>
          <w:rPr>
            <w:noProof/>
            <w:webHidden/>
          </w:rPr>
          <w:fldChar w:fldCharType="separate"/>
        </w:r>
        <w:r>
          <w:rPr>
            <w:noProof/>
            <w:webHidden/>
          </w:rPr>
          <w:t>176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7" w:history="1">
        <w:r w:rsidRPr="00B14B9C">
          <w:rPr>
            <w:rStyle w:val="Hyperlink"/>
            <w:noProof/>
          </w:rPr>
          <w:t>AREAALDATA.gebiedscontractregio_v</w:t>
        </w:r>
        <w:r>
          <w:rPr>
            <w:noProof/>
            <w:webHidden/>
          </w:rPr>
          <w:tab/>
        </w:r>
        <w:r>
          <w:rPr>
            <w:noProof/>
            <w:webHidden/>
          </w:rPr>
          <w:fldChar w:fldCharType="begin"/>
        </w:r>
        <w:r>
          <w:rPr>
            <w:noProof/>
            <w:webHidden/>
          </w:rPr>
          <w:instrText xml:space="preserve"> PAGEREF _Toc15381447 \h </w:instrText>
        </w:r>
        <w:r>
          <w:rPr>
            <w:noProof/>
            <w:webHidden/>
          </w:rPr>
        </w:r>
        <w:r>
          <w:rPr>
            <w:noProof/>
            <w:webHidden/>
          </w:rPr>
          <w:fldChar w:fldCharType="separate"/>
        </w:r>
        <w:r>
          <w:rPr>
            <w:noProof/>
            <w:webHidden/>
          </w:rPr>
          <w:t>176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8" w:history="1">
        <w:r w:rsidRPr="00B14B9C">
          <w:rPr>
            <w:rStyle w:val="Hyperlink"/>
            <w:noProof/>
          </w:rPr>
          <w:t>AREAALDATA.halte_v</w:t>
        </w:r>
        <w:r>
          <w:rPr>
            <w:noProof/>
            <w:webHidden/>
          </w:rPr>
          <w:tab/>
        </w:r>
        <w:r>
          <w:rPr>
            <w:noProof/>
            <w:webHidden/>
          </w:rPr>
          <w:fldChar w:fldCharType="begin"/>
        </w:r>
        <w:r>
          <w:rPr>
            <w:noProof/>
            <w:webHidden/>
          </w:rPr>
          <w:instrText xml:space="preserve"> PAGEREF _Toc15381448 \h </w:instrText>
        </w:r>
        <w:r>
          <w:rPr>
            <w:noProof/>
            <w:webHidden/>
          </w:rPr>
        </w:r>
        <w:r>
          <w:rPr>
            <w:noProof/>
            <w:webHidden/>
          </w:rPr>
          <w:fldChar w:fldCharType="separate"/>
        </w:r>
        <w:r>
          <w:rPr>
            <w:noProof/>
            <w:webHidden/>
          </w:rPr>
          <w:t>176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49" w:history="1">
        <w:r w:rsidRPr="00B14B9C">
          <w:rPr>
            <w:rStyle w:val="Hyperlink"/>
            <w:noProof/>
          </w:rPr>
          <w:t>AREAALDATA.imkl_t</w:t>
        </w:r>
        <w:r>
          <w:rPr>
            <w:noProof/>
            <w:webHidden/>
          </w:rPr>
          <w:tab/>
        </w:r>
        <w:r>
          <w:rPr>
            <w:noProof/>
            <w:webHidden/>
          </w:rPr>
          <w:fldChar w:fldCharType="begin"/>
        </w:r>
        <w:r>
          <w:rPr>
            <w:noProof/>
            <w:webHidden/>
          </w:rPr>
          <w:instrText xml:space="preserve"> PAGEREF _Toc15381449 \h </w:instrText>
        </w:r>
        <w:r>
          <w:rPr>
            <w:noProof/>
            <w:webHidden/>
          </w:rPr>
        </w:r>
        <w:r>
          <w:rPr>
            <w:noProof/>
            <w:webHidden/>
          </w:rPr>
          <w:fldChar w:fldCharType="separate"/>
        </w:r>
        <w:r>
          <w:rPr>
            <w:noProof/>
            <w:webHidden/>
          </w:rPr>
          <w:t>176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0" w:history="1">
        <w:r w:rsidRPr="00B14B9C">
          <w:rPr>
            <w:rStyle w:val="Hyperlink"/>
            <w:noProof/>
          </w:rPr>
          <w:t>AREAALDATA.IMKL_utiliteitsNet_tbl</w:t>
        </w:r>
        <w:r>
          <w:rPr>
            <w:noProof/>
            <w:webHidden/>
          </w:rPr>
          <w:tab/>
        </w:r>
        <w:r>
          <w:rPr>
            <w:noProof/>
            <w:webHidden/>
          </w:rPr>
          <w:fldChar w:fldCharType="begin"/>
        </w:r>
        <w:r>
          <w:rPr>
            <w:noProof/>
            <w:webHidden/>
          </w:rPr>
          <w:instrText xml:space="preserve"> PAGEREF _Toc15381450 \h </w:instrText>
        </w:r>
        <w:r>
          <w:rPr>
            <w:noProof/>
            <w:webHidden/>
          </w:rPr>
        </w:r>
        <w:r>
          <w:rPr>
            <w:noProof/>
            <w:webHidden/>
          </w:rPr>
          <w:fldChar w:fldCharType="separate"/>
        </w:r>
        <w:r>
          <w:rPr>
            <w:noProof/>
            <w:webHidden/>
          </w:rPr>
          <w:t>176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1" w:history="1">
        <w:r w:rsidRPr="00B14B9C">
          <w:rPr>
            <w:rStyle w:val="Hyperlink"/>
            <w:noProof/>
          </w:rPr>
          <w:t>AREAALDATA.installatie_p</w:t>
        </w:r>
        <w:r>
          <w:rPr>
            <w:noProof/>
            <w:webHidden/>
          </w:rPr>
          <w:tab/>
        </w:r>
        <w:r>
          <w:rPr>
            <w:noProof/>
            <w:webHidden/>
          </w:rPr>
          <w:fldChar w:fldCharType="begin"/>
        </w:r>
        <w:r>
          <w:rPr>
            <w:noProof/>
            <w:webHidden/>
          </w:rPr>
          <w:instrText xml:space="preserve"> PAGEREF _Toc15381451 \h </w:instrText>
        </w:r>
        <w:r>
          <w:rPr>
            <w:noProof/>
            <w:webHidden/>
          </w:rPr>
        </w:r>
        <w:r>
          <w:rPr>
            <w:noProof/>
            <w:webHidden/>
          </w:rPr>
          <w:fldChar w:fldCharType="separate"/>
        </w:r>
        <w:r>
          <w:rPr>
            <w:noProof/>
            <w:webHidden/>
          </w:rPr>
          <w:t>177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2" w:history="1">
        <w:r w:rsidRPr="00B14B9C">
          <w:rPr>
            <w:rStyle w:val="Hyperlink"/>
            <w:noProof/>
          </w:rPr>
          <w:t>AREAALDATA.kastDRIS_p</w:t>
        </w:r>
        <w:r>
          <w:rPr>
            <w:noProof/>
            <w:webHidden/>
          </w:rPr>
          <w:tab/>
        </w:r>
        <w:r>
          <w:rPr>
            <w:noProof/>
            <w:webHidden/>
          </w:rPr>
          <w:fldChar w:fldCharType="begin"/>
        </w:r>
        <w:r>
          <w:rPr>
            <w:noProof/>
            <w:webHidden/>
          </w:rPr>
          <w:instrText xml:space="preserve"> PAGEREF _Toc15381452 \h </w:instrText>
        </w:r>
        <w:r>
          <w:rPr>
            <w:noProof/>
            <w:webHidden/>
          </w:rPr>
        </w:r>
        <w:r>
          <w:rPr>
            <w:noProof/>
            <w:webHidden/>
          </w:rPr>
          <w:fldChar w:fldCharType="separate"/>
        </w:r>
        <w:r>
          <w:rPr>
            <w:noProof/>
            <w:webHidden/>
          </w:rPr>
          <w:t>177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3" w:history="1">
        <w:r w:rsidRPr="00B14B9C">
          <w:rPr>
            <w:rStyle w:val="Hyperlink"/>
            <w:noProof/>
          </w:rPr>
          <w:t>AREAALDATA.kastOvl_p</w:t>
        </w:r>
        <w:r>
          <w:rPr>
            <w:noProof/>
            <w:webHidden/>
          </w:rPr>
          <w:tab/>
        </w:r>
        <w:r>
          <w:rPr>
            <w:noProof/>
            <w:webHidden/>
          </w:rPr>
          <w:fldChar w:fldCharType="begin"/>
        </w:r>
        <w:r>
          <w:rPr>
            <w:noProof/>
            <w:webHidden/>
          </w:rPr>
          <w:instrText xml:space="preserve"> PAGEREF _Toc15381453 \h </w:instrText>
        </w:r>
        <w:r>
          <w:rPr>
            <w:noProof/>
            <w:webHidden/>
          </w:rPr>
        </w:r>
        <w:r>
          <w:rPr>
            <w:noProof/>
            <w:webHidden/>
          </w:rPr>
          <w:fldChar w:fldCharType="separate"/>
        </w:r>
        <w:r>
          <w:rPr>
            <w:noProof/>
            <w:webHidden/>
          </w:rPr>
          <w:t>177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4" w:history="1">
        <w:r w:rsidRPr="00B14B9C">
          <w:rPr>
            <w:rStyle w:val="Hyperlink"/>
            <w:noProof/>
          </w:rPr>
          <w:t>AREAALDATA.kastVri_p</w:t>
        </w:r>
        <w:r>
          <w:rPr>
            <w:noProof/>
            <w:webHidden/>
          </w:rPr>
          <w:tab/>
        </w:r>
        <w:r>
          <w:rPr>
            <w:noProof/>
            <w:webHidden/>
          </w:rPr>
          <w:fldChar w:fldCharType="begin"/>
        </w:r>
        <w:r>
          <w:rPr>
            <w:noProof/>
            <w:webHidden/>
          </w:rPr>
          <w:instrText xml:space="preserve"> PAGEREF _Toc15381454 \h </w:instrText>
        </w:r>
        <w:r>
          <w:rPr>
            <w:noProof/>
            <w:webHidden/>
          </w:rPr>
        </w:r>
        <w:r>
          <w:rPr>
            <w:noProof/>
            <w:webHidden/>
          </w:rPr>
          <w:fldChar w:fldCharType="separate"/>
        </w:r>
        <w:r>
          <w:rPr>
            <w:noProof/>
            <w:webHidden/>
          </w:rPr>
          <w:t>177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5" w:history="1">
        <w:r w:rsidRPr="00B14B9C">
          <w:rPr>
            <w:rStyle w:val="Hyperlink"/>
            <w:noProof/>
          </w:rPr>
          <w:t>AREAALDATA.kleineHalteDisplay_p</w:t>
        </w:r>
        <w:r>
          <w:rPr>
            <w:noProof/>
            <w:webHidden/>
          </w:rPr>
          <w:tab/>
        </w:r>
        <w:r>
          <w:rPr>
            <w:noProof/>
            <w:webHidden/>
          </w:rPr>
          <w:fldChar w:fldCharType="begin"/>
        </w:r>
        <w:r>
          <w:rPr>
            <w:noProof/>
            <w:webHidden/>
          </w:rPr>
          <w:instrText xml:space="preserve"> PAGEREF _Toc15381455 \h </w:instrText>
        </w:r>
        <w:r>
          <w:rPr>
            <w:noProof/>
            <w:webHidden/>
          </w:rPr>
        </w:r>
        <w:r>
          <w:rPr>
            <w:noProof/>
            <w:webHidden/>
          </w:rPr>
          <w:fldChar w:fldCharType="separate"/>
        </w:r>
        <w:r>
          <w:rPr>
            <w:noProof/>
            <w:webHidden/>
          </w:rPr>
          <w:t>178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6" w:history="1">
        <w:r w:rsidRPr="00B14B9C">
          <w:rPr>
            <w:rStyle w:val="Hyperlink"/>
            <w:noProof/>
          </w:rPr>
          <w:t>AREAALDATA.klicEVbeslissingsregel_tbl</w:t>
        </w:r>
        <w:r>
          <w:rPr>
            <w:noProof/>
            <w:webHidden/>
          </w:rPr>
          <w:tab/>
        </w:r>
        <w:r>
          <w:rPr>
            <w:noProof/>
            <w:webHidden/>
          </w:rPr>
          <w:fldChar w:fldCharType="begin"/>
        </w:r>
        <w:r>
          <w:rPr>
            <w:noProof/>
            <w:webHidden/>
          </w:rPr>
          <w:instrText xml:space="preserve"> PAGEREF _Toc15381456 \h </w:instrText>
        </w:r>
        <w:r>
          <w:rPr>
            <w:noProof/>
            <w:webHidden/>
          </w:rPr>
        </w:r>
        <w:r>
          <w:rPr>
            <w:noProof/>
            <w:webHidden/>
          </w:rPr>
          <w:fldChar w:fldCharType="separate"/>
        </w:r>
        <w:r>
          <w:rPr>
            <w:noProof/>
            <w:webHidden/>
          </w:rPr>
          <w:t>178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7" w:history="1">
        <w:r w:rsidRPr="00B14B9C">
          <w:rPr>
            <w:rStyle w:val="Hyperlink"/>
            <w:noProof/>
          </w:rPr>
          <w:t>AREAALDATA.klicUtiliteitsnet_tbl</w:t>
        </w:r>
        <w:r>
          <w:rPr>
            <w:noProof/>
            <w:webHidden/>
          </w:rPr>
          <w:tab/>
        </w:r>
        <w:r>
          <w:rPr>
            <w:noProof/>
            <w:webHidden/>
          </w:rPr>
          <w:fldChar w:fldCharType="begin"/>
        </w:r>
        <w:r>
          <w:rPr>
            <w:noProof/>
            <w:webHidden/>
          </w:rPr>
          <w:instrText xml:space="preserve"> PAGEREF _Toc15381457 \h </w:instrText>
        </w:r>
        <w:r>
          <w:rPr>
            <w:noProof/>
            <w:webHidden/>
          </w:rPr>
        </w:r>
        <w:r>
          <w:rPr>
            <w:noProof/>
            <w:webHidden/>
          </w:rPr>
          <w:fldChar w:fldCharType="separate"/>
        </w:r>
        <w:r>
          <w:rPr>
            <w:noProof/>
            <w:webHidden/>
          </w:rPr>
          <w:t>178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8" w:history="1">
        <w:r w:rsidRPr="00B14B9C">
          <w:rPr>
            <w:rStyle w:val="Hyperlink"/>
            <w:noProof/>
          </w:rPr>
          <w:t>AREAALDATA.klicWerkzaamheden_tbl</w:t>
        </w:r>
        <w:r>
          <w:rPr>
            <w:noProof/>
            <w:webHidden/>
          </w:rPr>
          <w:tab/>
        </w:r>
        <w:r>
          <w:rPr>
            <w:noProof/>
            <w:webHidden/>
          </w:rPr>
          <w:fldChar w:fldCharType="begin"/>
        </w:r>
        <w:r>
          <w:rPr>
            <w:noProof/>
            <w:webHidden/>
          </w:rPr>
          <w:instrText xml:space="preserve"> PAGEREF _Toc15381458 \h </w:instrText>
        </w:r>
        <w:r>
          <w:rPr>
            <w:noProof/>
            <w:webHidden/>
          </w:rPr>
        </w:r>
        <w:r>
          <w:rPr>
            <w:noProof/>
            <w:webHidden/>
          </w:rPr>
          <w:fldChar w:fldCharType="separate"/>
        </w:r>
        <w:r>
          <w:rPr>
            <w:noProof/>
            <w:webHidden/>
          </w:rPr>
          <w:t>179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59" w:history="1">
        <w:r w:rsidRPr="00B14B9C">
          <w:rPr>
            <w:rStyle w:val="Hyperlink"/>
            <w:noProof/>
          </w:rPr>
          <w:t>AREAALDATA.kunstwerk_p</w:t>
        </w:r>
        <w:r>
          <w:rPr>
            <w:noProof/>
            <w:webHidden/>
          </w:rPr>
          <w:tab/>
        </w:r>
        <w:r>
          <w:rPr>
            <w:noProof/>
            <w:webHidden/>
          </w:rPr>
          <w:fldChar w:fldCharType="begin"/>
        </w:r>
        <w:r>
          <w:rPr>
            <w:noProof/>
            <w:webHidden/>
          </w:rPr>
          <w:instrText xml:space="preserve"> PAGEREF _Toc15381459 \h </w:instrText>
        </w:r>
        <w:r>
          <w:rPr>
            <w:noProof/>
            <w:webHidden/>
          </w:rPr>
        </w:r>
        <w:r>
          <w:rPr>
            <w:noProof/>
            <w:webHidden/>
          </w:rPr>
          <w:fldChar w:fldCharType="separate"/>
        </w:r>
        <w:r>
          <w:rPr>
            <w:noProof/>
            <w:webHidden/>
          </w:rPr>
          <w:t>179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0" w:history="1">
        <w:r w:rsidRPr="00B14B9C">
          <w:rPr>
            <w:rStyle w:val="Hyperlink"/>
            <w:noProof/>
          </w:rPr>
          <w:t>AREAALDATA.kunstwerkdeel_mp</w:t>
        </w:r>
        <w:r>
          <w:rPr>
            <w:noProof/>
            <w:webHidden/>
          </w:rPr>
          <w:tab/>
        </w:r>
        <w:r>
          <w:rPr>
            <w:noProof/>
            <w:webHidden/>
          </w:rPr>
          <w:fldChar w:fldCharType="begin"/>
        </w:r>
        <w:r>
          <w:rPr>
            <w:noProof/>
            <w:webHidden/>
          </w:rPr>
          <w:instrText xml:space="preserve"> PAGEREF _Toc15381460 \h </w:instrText>
        </w:r>
        <w:r>
          <w:rPr>
            <w:noProof/>
            <w:webHidden/>
          </w:rPr>
        </w:r>
        <w:r>
          <w:rPr>
            <w:noProof/>
            <w:webHidden/>
          </w:rPr>
          <w:fldChar w:fldCharType="separate"/>
        </w:r>
        <w:r>
          <w:rPr>
            <w:noProof/>
            <w:webHidden/>
          </w:rPr>
          <w:t>180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1" w:history="1">
        <w:r w:rsidRPr="00B14B9C">
          <w:rPr>
            <w:rStyle w:val="Hyperlink"/>
            <w:noProof/>
          </w:rPr>
          <w:t>AREAALDATA.kunstwerkdeel_v</w:t>
        </w:r>
        <w:r>
          <w:rPr>
            <w:noProof/>
            <w:webHidden/>
          </w:rPr>
          <w:tab/>
        </w:r>
        <w:r>
          <w:rPr>
            <w:noProof/>
            <w:webHidden/>
          </w:rPr>
          <w:fldChar w:fldCharType="begin"/>
        </w:r>
        <w:r>
          <w:rPr>
            <w:noProof/>
            <w:webHidden/>
          </w:rPr>
          <w:instrText xml:space="preserve"> PAGEREF _Toc15381461 \h </w:instrText>
        </w:r>
        <w:r>
          <w:rPr>
            <w:noProof/>
            <w:webHidden/>
          </w:rPr>
        </w:r>
        <w:r>
          <w:rPr>
            <w:noProof/>
            <w:webHidden/>
          </w:rPr>
          <w:fldChar w:fldCharType="separate"/>
        </w:r>
        <w:r>
          <w:rPr>
            <w:noProof/>
            <w:webHidden/>
          </w:rPr>
          <w:t>180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2" w:history="1">
        <w:r w:rsidRPr="00B14B9C">
          <w:rPr>
            <w:rStyle w:val="Hyperlink"/>
            <w:noProof/>
          </w:rPr>
          <w:t>AREAALDATA.lamp_p</w:t>
        </w:r>
        <w:r>
          <w:rPr>
            <w:noProof/>
            <w:webHidden/>
          </w:rPr>
          <w:tab/>
        </w:r>
        <w:r>
          <w:rPr>
            <w:noProof/>
            <w:webHidden/>
          </w:rPr>
          <w:fldChar w:fldCharType="begin"/>
        </w:r>
        <w:r>
          <w:rPr>
            <w:noProof/>
            <w:webHidden/>
          </w:rPr>
          <w:instrText xml:space="preserve"> PAGEREF _Toc15381462 \h </w:instrText>
        </w:r>
        <w:r>
          <w:rPr>
            <w:noProof/>
            <w:webHidden/>
          </w:rPr>
        </w:r>
        <w:r>
          <w:rPr>
            <w:noProof/>
            <w:webHidden/>
          </w:rPr>
          <w:fldChar w:fldCharType="separate"/>
        </w:r>
        <w:r>
          <w:rPr>
            <w:noProof/>
            <w:webHidden/>
          </w:rPr>
          <w:t>180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3" w:history="1">
        <w:r w:rsidRPr="00B14B9C">
          <w:rPr>
            <w:rStyle w:val="Hyperlink"/>
            <w:noProof/>
          </w:rPr>
          <w:t>AREAALDATA.lantaarn_p</w:t>
        </w:r>
        <w:r>
          <w:rPr>
            <w:noProof/>
            <w:webHidden/>
          </w:rPr>
          <w:tab/>
        </w:r>
        <w:r>
          <w:rPr>
            <w:noProof/>
            <w:webHidden/>
          </w:rPr>
          <w:fldChar w:fldCharType="begin"/>
        </w:r>
        <w:r>
          <w:rPr>
            <w:noProof/>
            <w:webHidden/>
          </w:rPr>
          <w:instrText xml:space="preserve"> PAGEREF _Toc15381463 \h </w:instrText>
        </w:r>
        <w:r>
          <w:rPr>
            <w:noProof/>
            <w:webHidden/>
          </w:rPr>
        </w:r>
        <w:r>
          <w:rPr>
            <w:noProof/>
            <w:webHidden/>
          </w:rPr>
          <w:fldChar w:fldCharType="separate"/>
        </w:r>
        <w:r>
          <w:rPr>
            <w:noProof/>
            <w:webHidden/>
          </w:rPr>
          <w:t>180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4" w:history="1">
        <w:r w:rsidRPr="00B14B9C">
          <w:rPr>
            <w:rStyle w:val="Hyperlink"/>
            <w:noProof/>
          </w:rPr>
          <w:t>AREAALDATA.leidingelement_p</w:t>
        </w:r>
        <w:r>
          <w:rPr>
            <w:noProof/>
            <w:webHidden/>
          </w:rPr>
          <w:tab/>
        </w:r>
        <w:r>
          <w:rPr>
            <w:noProof/>
            <w:webHidden/>
          </w:rPr>
          <w:fldChar w:fldCharType="begin"/>
        </w:r>
        <w:r>
          <w:rPr>
            <w:noProof/>
            <w:webHidden/>
          </w:rPr>
          <w:instrText xml:space="preserve"> PAGEREF _Toc15381464 \h </w:instrText>
        </w:r>
        <w:r>
          <w:rPr>
            <w:noProof/>
            <w:webHidden/>
          </w:rPr>
        </w:r>
        <w:r>
          <w:rPr>
            <w:noProof/>
            <w:webHidden/>
          </w:rPr>
          <w:fldChar w:fldCharType="separate"/>
        </w:r>
        <w:r>
          <w:rPr>
            <w:noProof/>
            <w:webHidden/>
          </w:rPr>
          <w:t>180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5" w:history="1">
        <w:r w:rsidRPr="00B14B9C">
          <w:rPr>
            <w:rStyle w:val="Hyperlink"/>
            <w:noProof/>
          </w:rPr>
          <w:t>AREAALDATA.ligplaatsstrook_v</w:t>
        </w:r>
        <w:r>
          <w:rPr>
            <w:noProof/>
            <w:webHidden/>
          </w:rPr>
          <w:tab/>
        </w:r>
        <w:r>
          <w:rPr>
            <w:noProof/>
            <w:webHidden/>
          </w:rPr>
          <w:fldChar w:fldCharType="begin"/>
        </w:r>
        <w:r>
          <w:rPr>
            <w:noProof/>
            <w:webHidden/>
          </w:rPr>
          <w:instrText xml:space="preserve"> PAGEREF _Toc15381465 \h </w:instrText>
        </w:r>
        <w:r>
          <w:rPr>
            <w:noProof/>
            <w:webHidden/>
          </w:rPr>
        </w:r>
        <w:r>
          <w:rPr>
            <w:noProof/>
            <w:webHidden/>
          </w:rPr>
          <w:fldChar w:fldCharType="separate"/>
        </w:r>
        <w:r>
          <w:rPr>
            <w:noProof/>
            <w:webHidden/>
          </w:rPr>
          <w:t>181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6" w:history="1">
        <w:r w:rsidRPr="00B14B9C">
          <w:rPr>
            <w:rStyle w:val="Hyperlink"/>
            <w:noProof/>
          </w:rPr>
          <w:t>AREAALDATA.mantelbuis_v</w:t>
        </w:r>
        <w:r>
          <w:rPr>
            <w:noProof/>
            <w:webHidden/>
          </w:rPr>
          <w:tab/>
        </w:r>
        <w:r>
          <w:rPr>
            <w:noProof/>
            <w:webHidden/>
          </w:rPr>
          <w:fldChar w:fldCharType="begin"/>
        </w:r>
        <w:r>
          <w:rPr>
            <w:noProof/>
            <w:webHidden/>
          </w:rPr>
          <w:instrText xml:space="preserve"> PAGEREF _Toc15381466 \h </w:instrText>
        </w:r>
        <w:r>
          <w:rPr>
            <w:noProof/>
            <w:webHidden/>
          </w:rPr>
        </w:r>
        <w:r>
          <w:rPr>
            <w:noProof/>
            <w:webHidden/>
          </w:rPr>
          <w:fldChar w:fldCharType="separate"/>
        </w:r>
        <w:r>
          <w:rPr>
            <w:noProof/>
            <w:webHidden/>
          </w:rPr>
          <w:t>181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7" w:history="1">
        <w:r w:rsidRPr="00B14B9C">
          <w:rPr>
            <w:rStyle w:val="Hyperlink"/>
            <w:noProof/>
          </w:rPr>
          <w:t>AREAALDATA.mastDraagconstructie_p</w:t>
        </w:r>
        <w:r>
          <w:rPr>
            <w:noProof/>
            <w:webHidden/>
          </w:rPr>
          <w:tab/>
        </w:r>
        <w:r>
          <w:rPr>
            <w:noProof/>
            <w:webHidden/>
          </w:rPr>
          <w:fldChar w:fldCharType="begin"/>
        </w:r>
        <w:r>
          <w:rPr>
            <w:noProof/>
            <w:webHidden/>
          </w:rPr>
          <w:instrText xml:space="preserve"> PAGEREF _Toc15381467 \h </w:instrText>
        </w:r>
        <w:r>
          <w:rPr>
            <w:noProof/>
            <w:webHidden/>
          </w:rPr>
        </w:r>
        <w:r>
          <w:rPr>
            <w:noProof/>
            <w:webHidden/>
          </w:rPr>
          <w:fldChar w:fldCharType="separate"/>
        </w:r>
        <w:r>
          <w:rPr>
            <w:noProof/>
            <w:webHidden/>
          </w:rPr>
          <w:t>181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8" w:history="1">
        <w:r w:rsidRPr="00B14B9C">
          <w:rPr>
            <w:rStyle w:val="Hyperlink"/>
            <w:noProof/>
          </w:rPr>
          <w:t>AREAALDATA.onbegroeidTerreindeel_v</w:t>
        </w:r>
        <w:r>
          <w:rPr>
            <w:noProof/>
            <w:webHidden/>
          </w:rPr>
          <w:tab/>
        </w:r>
        <w:r>
          <w:rPr>
            <w:noProof/>
            <w:webHidden/>
          </w:rPr>
          <w:fldChar w:fldCharType="begin"/>
        </w:r>
        <w:r>
          <w:rPr>
            <w:noProof/>
            <w:webHidden/>
          </w:rPr>
          <w:instrText xml:space="preserve"> PAGEREF _Toc15381468 \h </w:instrText>
        </w:r>
        <w:r>
          <w:rPr>
            <w:noProof/>
            <w:webHidden/>
          </w:rPr>
        </w:r>
        <w:r>
          <w:rPr>
            <w:noProof/>
            <w:webHidden/>
          </w:rPr>
          <w:fldChar w:fldCharType="separate"/>
        </w:r>
        <w:r>
          <w:rPr>
            <w:noProof/>
            <w:webHidden/>
          </w:rPr>
          <w:t>181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69" w:history="1">
        <w:r w:rsidRPr="00B14B9C">
          <w:rPr>
            <w:rStyle w:val="Hyperlink"/>
            <w:noProof/>
          </w:rPr>
          <w:t>AREAALDATA.onderdeel_tbl</w:t>
        </w:r>
        <w:r>
          <w:rPr>
            <w:noProof/>
            <w:webHidden/>
          </w:rPr>
          <w:tab/>
        </w:r>
        <w:r>
          <w:rPr>
            <w:noProof/>
            <w:webHidden/>
          </w:rPr>
          <w:fldChar w:fldCharType="begin"/>
        </w:r>
        <w:r>
          <w:rPr>
            <w:noProof/>
            <w:webHidden/>
          </w:rPr>
          <w:instrText xml:space="preserve"> PAGEREF _Toc15381469 \h </w:instrText>
        </w:r>
        <w:r>
          <w:rPr>
            <w:noProof/>
            <w:webHidden/>
          </w:rPr>
        </w:r>
        <w:r>
          <w:rPr>
            <w:noProof/>
            <w:webHidden/>
          </w:rPr>
          <w:fldChar w:fldCharType="separate"/>
        </w:r>
        <w:r>
          <w:rPr>
            <w:noProof/>
            <w:webHidden/>
          </w:rPr>
          <w:t>181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0" w:history="1">
        <w:r w:rsidRPr="00B14B9C">
          <w:rPr>
            <w:rStyle w:val="Hyperlink"/>
            <w:noProof/>
          </w:rPr>
          <w:t>AREAALDATA.ondersteunendWaterdeel_v</w:t>
        </w:r>
        <w:r>
          <w:rPr>
            <w:noProof/>
            <w:webHidden/>
          </w:rPr>
          <w:tab/>
        </w:r>
        <w:r>
          <w:rPr>
            <w:noProof/>
            <w:webHidden/>
          </w:rPr>
          <w:fldChar w:fldCharType="begin"/>
        </w:r>
        <w:r>
          <w:rPr>
            <w:noProof/>
            <w:webHidden/>
          </w:rPr>
          <w:instrText xml:space="preserve"> PAGEREF _Toc15381470 \h </w:instrText>
        </w:r>
        <w:r>
          <w:rPr>
            <w:noProof/>
            <w:webHidden/>
          </w:rPr>
        </w:r>
        <w:r>
          <w:rPr>
            <w:noProof/>
            <w:webHidden/>
          </w:rPr>
          <w:fldChar w:fldCharType="separate"/>
        </w:r>
        <w:r>
          <w:rPr>
            <w:noProof/>
            <w:webHidden/>
          </w:rPr>
          <w:t>182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1" w:history="1">
        <w:r w:rsidRPr="00B14B9C">
          <w:rPr>
            <w:rStyle w:val="Hyperlink"/>
            <w:noProof/>
          </w:rPr>
          <w:t>AREAALDATA.ondersteunendWegdeel_v</w:t>
        </w:r>
        <w:r>
          <w:rPr>
            <w:noProof/>
            <w:webHidden/>
          </w:rPr>
          <w:tab/>
        </w:r>
        <w:r>
          <w:rPr>
            <w:noProof/>
            <w:webHidden/>
          </w:rPr>
          <w:fldChar w:fldCharType="begin"/>
        </w:r>
        <w:r>
          <w:rPr>
            <w:noProof/>
            <w:webHidden/>
          </w:rPr>
          <w:instrText xml:space="preserve"> PAGEREF _Toc15381471 \h </w:instrText>
        </w:r>
        <w:r>
          <w:rPr>
            <w:noProof/>
            <w:webHidden/>
          </w:rPr>
        </w:r>
        <w:r>
          <w:rPr>
            <w:noProof/>
            <w:webHidden/>
          </w:rPr>
          <w:fldChar w:fldCharType="separate"/>
        </w:r>
        <w:r>
          <w:rPr>
            <w:noProof/>
            <w:webHidden/>
          </w:rPr>
          <w:t>182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2" w:history="1">
        <w:r w:rsidRPr="00B14B9C">
          <w:rPr>
            <w:rStyle w:val="Hyperlink"/>
            <w:noProof/>
          </w:rPr>
          <w:t>AREAALDATA.paalDraagconstructie_p</w:t>
        </w:r>
        <w:r>
          <w:rPr>
            <w:noProof/>
            <w:webHidden/>
          </w:rPr>
          <w:tab/>
        </w:r>
        <w:r>
          <w:rPr>
            <w:noProof/>
            <w:webHidden/>
          </w:rPr>
          <w:fldChar w:fldCharType="begin"/>
        </w:r>
        <w:r>
          <w:rPr>
            <w:noProof/>
            <w:webHidden/>
          </w:rPr>
          <w:instrText xml:space="preserve"> PAGEREF _Toc15381472 \h </w:instrText>
        </w:r>
        <w:r>
          <w:rPr>
            <w:noProof/>
            <w:webHidden/>
          </w:rPr>
        </w:r>
        <w:r>
          <w:rPr>
            <w:noProof/>
            <w:webHidden/>
          </w:rPr>
          <w:fldChar w:fldCharType="separate"/>
        </w:r>
        <w:r>
          <w:rPr>
            <w:noProof/>
            <w:webHidden/>
          </w:rPr>
          <w:t>182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3" w:history="1">
        <w:r w:rsidRPr="00B14B9C">
          <w:rPr>
            <w:rStyle w:val="Hyperlink"/>
            <w:noProof/>
          </w:rPr>
          <w:t>AREAALDATA.peilbuis_p</w:t>
        </w:r>
        <w:r>
          <w:rPr>
            <w:noProof/>
            <w:webHidden/>
          </w:rPr>
          <w:tab/>
        </w:r>
        <w:r>
          <w:rPr>
            <w:noProof/>
            <w:webHidden/>
          </w:rPr>
          <w:fldChar w:fldCharType="begin"/>
        </w:r>
        <w:r>
          <w:rPr>
            <w:noProof/>
            <w:webHidden/>
          </w:rPr>
          <w:instrText xml:space="preserve"> PAGEREF _Toc15381473 \h </w:instrText>
        </w:r>
        <w:r>
          <w:rPr>
            <w:noProof/>
            <w:webHidden/>
          </w:rPr>
        </w:r>
        <w:r>
          <w:rPr>
            <w:noProof/>
            <w:webHidden/>
          </w:rPr>
          <w:fldChar w:fldCharType="separate"/>
        </w:r>
        <w:r>
          <w:rPr>
            <w:noProof/>
            <w:webHidden/>
          </w:rPr>
          <w:t>182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4" w:history="1">
        <w:r w:rsidRPr="00B14B9C">
          <w:rPr>
            <w:rStyle w:val="Hyperlink"/>
            <w:noProof/>
          </w:rPr>
          <w:t>AREAALDATA.perron_v</w:t>
        </w:r>
        <w:r>
          <w:rPr>
            <w:noProof/>
            <w:webHidden/>
          </w:rPr>
          <w:tab/>
        </w:r>
        <w:r>
          <w:rPr>
            <w:noProof/>
            <w:webHidden/>
          </w:rPr>
          <w:fldChar w:fldCharType="begin"/>
        </w:r>
        <w:r>
          <w:rPr>
            <w:noProof/>
            <w:webHidden/>
          </w:rPr>
          <w:instrText xml:space="preserve"> PAGEREF _Toc15381474 \h </w:instrText>
        </w:r>
        <w:r>
          <w:rPr>
            <w:noProof/>
            <w:webHidden/>
          </w:rPr>
        </w:r>
        <w:r>
          <w:rPr>
            <w:noProof/>
            <w:webHidden/>
          </w:rPr>
          <w:fldChar w:fldCharType="separate"/>
        </w:r>
        <w:r>
          <w:rPr>
            <w:noProof/>
            <w:webHidden/>
          </w:rPr>
          <w:t>183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5" w:history="1">
        <w:r w:rsidRPr="00B14B9C">
          <w:rPr>
            <w:rStyle w:val="Hyperlink"/>
            <w:noProof/>
          </w:rPr>
          <w:t>AREAALDATA.put_p</w:t>
        </w:r>
        <w:r>
          <w:rPr>
            <w:noProof/>
            <w:webHidden/>
          </w:rPr>
          <w:tab/>
        </w:r>
        <w:r>
          <w:rPr>
            <w:noProof/>
            <w:webHidden/>
          </w:rPr>
          <w:fldChar w:fldCharType="begin"/>
        </w:r>
        <w:r>
          <w:rPr>
            <w:noProof/>
            <w:webHidden/>
          </w:rPr>
          <w:instrText xml:space="preserve"> PAGEREF _Toc15381475 \h </w:instrText>
        </w:r>
        <w:r>
          <w:rPr>
            <w:noProof/>
            <w:webHidden/>
          </w:rPr>
        </w:r>
        <w:r>
          <w:rPr>
            <w:noProof/>
            <w:webHidden/>
          </w:rPr>
          <w:fldChar w:fldCharType="separate"/>
        </w:r>
        <w:r>
          <w:rPr>
            <w:noProof/>
            <w:webHidden/>
          </w:rPr>
          <w:t>183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6" w:history="1">
        <w:r w:rsidRPr="00B14B9C">
          <w:rPr>
            <w:rStyle w:val="Hyperlink"/>
            <w:noProof/>
          </w:rPr>
          <w:t>AREAALDATA.recreatieplek_v</w:t>
        </w:r>
        <w:r>
          <w:rPr>
            <w:noProof/>
            <w:webHidden/>
          </w:rPr>
          <w:tab/>
        </w:r>
        <w:r>
          <w:rPr>
            <w:noProof/>
            <w:webHidden/>
          </w:rPr>
          <w:fldChar w:fldCharType="begin"/>
        </w:r>
        <w:r>
          <w:rPr>
            <w:noProof/>
            <w:webHidden/>
          </w:rPr>
          <w:instrText xml:space="preserve"> PAGEREF _Toc15381476 \h </w:instrText>
        </w:r>
        <w:r>
          <w:rPr>
            <w:noProof/>
            <w:webHidden/>
          </w:rPr>
        </w:r>
        <w:r>
          <w:rPr>
            <w:noProof/>
            <w:webHidden/>
          </w:rPr>
          <w:fldChar w:fldCharType="separate"/>
        </w:r>
        <w:r>
          <w:rPr>
            <w:noProof/>
            <w:webHidden/>
          </w:rPr>
          <w:t>184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7" w:history="1">
        <w:r w:rsidRPr="00B14B9C">
          <w:rPr>
            <w:rStyle w:val="Hyperlink"/>
            <w:noProof/>
          </w:rPr>
          <w:t>AREAALDATA.scheidingGeluidsscherm_l</w:t>
        </w:r>
        <w:r>
          <w:rPr>
            <w:noProof/>
            <w:webHidden/>
          </w:rPr>
          <w:tab/>
        </w:r>
        <w:r>
          <w:rPr>
            <w:noProof/>
            <w:webHidden/>
          </w:rPr>
          <w:fldChar w:fldCharType="begin"/>
        </w:r>
        <w:r>
          <w:rPr>
            <w:noProof/>
            <w:webHidden/>
          </w:rPr>
          <w:instrText xml:space="preserve"> PAGEREF _Toc15381477 \h </w:instrText>
        </w:r>
        <w:r>
          <w:rPr>
            <w:noProof/>
            <w:webHidden/>
          </w:rPr>
        </w:r>
        <w:r>
          <w:rPr>
            <w:noProof/>
            <w:webHidden/>
          </w:rPr>
          <w:fldChar w:fldCharType="separate"/>
        </w:r>
        <w:r>
          <w:rPr>
            <w:noProof/>
            <w:webHidden/>
          </w:rPr>
          <w:t>184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8" w:history="1">
        <w:r w:rsidRPr="00B14B9C">
          <w:rPr>
            <w:rStyle w:val="Hyperlink"/>
            <w:noProof/>
          </w:rPr>
          <w:t>AREAALDATA.scheidingWater_l</w:t>
        </w:r>
        <w:r>
          <w:rPr>
            <w:noProof/>
            <w:webHidden/>
          </w:rPr>
          <w:tab/>
        </w:r>
        <w:r>
          <w:rPr>
            <w:noProof/>
            <w:webHidden/>
          </w:rPr>
          <w:fldChar w:fldCharType="begin"/>
        </w:r>
        <w:r>
          <w:rPr>
            <w:noProof/>
            <w:webHidden/>
          </w:rPr>
          <w:instrText xml:space="preserve"> PAGEREF _Toc15381478 \h </w:instrText>
        </w:r>
        <w:r>
          <w:rPr>
            <w:noProof/>
            <w:webHidden/>
          </w:rPr>
        </w:r>
        <w:r>
          <w:rPr>
            <w:noProof/>
            <w:webHidden/>
          </w:rPr>
          <w:fldChar w:fldCharType="separate"/>
        </w:r>
        <w:r>
          <w:rPr>
            <w:noProof/>
            <w:webHidden/>
          </w:rPr>
          <w:t>184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79" w:history="1">
        <w:r w:rsidRPr="00B14B9C">
          <w:rPr>
            <w:rStyle w:val="Hyperlink"/>
            <w:noProof/>
          </w:rPr>
          <w:t>AREAALDATA.scheiding_v</w:t>
        </w:r>
        <w:r>
          <w:rPr>
            <w:noProof/>
            <w:webHidden/>
          </w:rPr>
          <w:tab/>
        </w:r>
        <w:r>
          <w:rPr>
            <w:noProof/>
            <w:webHidden/>
          </w:rPr>
          <w:fldChar w:fldCharType="begin"/>
        </w:r>
        <w:r>
          <w:rPr>
            <w:noProof/>
            <w:webHidden/>
          </w:rPr>
          <w:instrText xml:space="preserve"> PAGEREF _Toc15381479 \h </w:instrText>
        </w:r>
        <w:r>
          <w:rPr>
            <w:noProof/>
            <w:webHidden/>
          </w:rPr>
        </w:r>
        <w:r>
          <w:rPr>
            <w:noProof/>
            <w:webHidden/>
          </w:rPr>
          <w:fldChar w:fldCharType="separate"/>
        </w:r>
        <w:r>
          <w:rPr>
            <w:noProof/>
            <w:webHidden/>
          </w:rPr>
          <w:t>185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0" w:history="1">
        <w:r w:rsidRPr="00B14B9C">
          <w:rPr>
            <w:rStyle w:val="Hyperlink"/>
            <w:noProof/>
          </w:rPr>
          <w:t>AREAALDATA.sensor_l</w:t>
        </w:r>
        <w:r>
          <w:rPr>
            <w:noProof/>
            <w:webHidden/>
          </w:rPr>
          <w:tab/>
        </w:r>
        <w:r>
          <w:rPr>
            <w:noProof/>
            <w:webHidden/>
          </w:rPr>
          <w:fldChar w:fldCharType="begin"/>
        </w:r>
        <w:r>
          <w:rPr>
            <w:noProof/>
            <w:webHidden/>
          </w:rPr>
          <w:instrText xml:space="preserve"> PAGEREF _Toc15381480 \h </w:instrText>
        </w:r>
        <w:r>
          <w:rPr>
            <w:noProof/>
            <w:webHidden/>
          </w:rPr>
        </w:r>
        <w:r>
          <w:rPr>
            <w:noProof/>
            <w:webHidden/>
          </w:rPr>
          <w:fldChar w:fldCharType="separate"/>
        </w:r>
        <w:r>
          <w:rPr>
            <w:noProof/>
            <w:webHidden/>
          </w:rPr>
          <w:t>185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1" w:history="1">
        <w:r w:rsidRPr="00B14B9C">
          <w:rPr>
            <w:rStyle w:val="Hyperlink"/>
            <w:noProof/>
          </w:rPr>
          <w:t>AREAALDATA.sensor_p</w:t>
        </w:r>
        <w:r>
          <w:rPr>
            <w:noProof/>
            <w:webHidden/>
          </w:rPr>
          <w:tab/>
        </w:r>
        <w:r>
          <w:rPr>
            <w:noProof/>
            <w:webHidden/>
          </w:rPr>
          <w:fldChar w:fldCharType="begin"/>
        </w:r>
        <w:r>
          <w:rPr>
            <w:noProof/>
            <w:webHidden/>
          </w:rPr>
          <w:instrText xml:space="preserve"> PAGEREF _Toc15381481 \h </w:instrText>
        </w:r>
        <w:r>
          <w:rPr>
            <w:noProof/>
            <w:webHidden/>
          </w:rPr>
        </w:r>
        <w:r>
          <w:rPr>
            <w:noProof/>
            <w:webHidden/>
          </w:rPr>
          <w:fldChar w:fldCharType="separate"/>
        </w:r>
        <w:r>
          <w:rPr>
            <w:noProof/>
            <w:webHidden/>
          </w:rPr>
          <w:t>185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2" w:history="1">
        <w:r w:rsidRPr="00B14B9C">
          <w:rPr>
            <w:rStyle w:val="Hyperlink"/>
            <w:noProof/>
          </w:rPr>
          <w:t>AREAALDATA.straatmeubilairAbri_p</w:t>
        </w:r>
        <w:r>
          <w:rPr>
            <w:noProof/>
            <w:webHidden/>
          </w:rPr>
          <w:tab/>
        </w:r>
        <w:r>
          <w:rPr>
            <w:noProof/>
            <w:webHidden/>
          </w:rPr>
          <w:fldChar w:fldCharType="begin"/>
        </w:r>
        <w:r>
          <w:rPr>
            <w:noProof/>
            <w:webHidden/>
          </w:rPr>
          <w:instrText xml:space="preserve"> PAGEREF _Toc15381482 \h </w:instrText>
        </w:r>
        <w:r>
          <w:rPr>
            <w:noProof/>
            <w:webHidden/>
          </w:rPr>
        </w:r>
        <w:r>
          <w:rPr>
            <w:noProof/>
            <w:webHidden/>
          </w:rPr>
          <w:fldChar w:fldCharType="separate"/>
        </w:r>
        <w:r>
          <w:rPr>
            <w:noProof/>
            <w:webHidden/>
          </w:rPr>
          <w:t>185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3" w:history="1">
        <w:r w:rsidRPr="00B14B9C">
          <w:rPr>
            <w:rStyle w:val="Hyperlink"/>
            <w:noProof/>
          </w:rPr>
          <w:t>AREAALDATA.straatmeubilairLichtpunt_p</w:t>
        </w:r>
        <w:r>
          <w:rPr>
            <w:noProof/>
            <w:webHidden/>
          </w:rPr>
          <w:tab/>
        </w:r>
        <w:r>
          <w:rPr>
            <w:noProof/>
            <w:webHidden/>
          </w:rPr>
          <w:fldChar w:fldCharType="begin"/>
        </w:r>
        <w:r>
          <w:rPr>
            <w:noProof/>
            <w:webHidden/>
          </w:rPr>
          <w:instrText xml:space="preserve"> PAGEREF _Toc15381483 \h </w:instrText>
        </w:r>
        <w:r>
          <w:rPr>
            <w:noProof/>
            <w:webHidden/>
          </w:rPr>
        </w:r>
        <w:r>
          <w:rPr>
            <w:noProof/>
            <w:webHidden/>
          </w:rPr>
          <w:fldChar w:fldCharType="separate"/>
        </w:r>
        <w:r>
          <w:rPr>
            <w:noProof/>
            <w:webHidden/>
          </w:rPr>
          <w:t>186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4" w:history="1">
        <w:r w:rsidRPr="00B14B9C">
          <w:rPr>
            <w:rStyle w:val="Hyperlink"/>
            <w:noProof/>
          </w:rPr>
          <w:t>AREAALDATA.straatmeubilair_p</w:t>
        </w:r>
        <w:r>
          <w:rPr>
            <w:noProof/>
            <w:webHidden/>
          </w:rPr>
          <w:tab/>
        </w:r>
        <w:r>
          <w:rPr>
            <w:noProof/>
            <w:webHidden/>
          </w:rPr>
          <w:fldChar w:fldCharType="begin"/>
        </w:r>
        <w:r>
          <w:rPr>
            <w:noProof/>
            <w:webHidden/>
          </w:rPr>
          <w:instrText xml:space="preserve"> PAGEREF _Toc15381484 \h </w:instrText>
        </w:r>
        <w:r>
          <w:rPr>
            <w:noProof/>
            <w:webHidden/>
          </w:rPr>
        </w:r>
        <w:r>
          <w:rPr>
            <w:noProof/>
            <w:webHidden/>
          </w:rPr>
          <w:fldChar w:fldCharType="separate"/>
        </w:r>
        <w:r>
          <w:rPr>
            <w:noProof/>
            <w:webHidden/>
          </w:rPr>
          <w:t>186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5" w:history="1">
        <w:r w:rsidRPr="00B14B9C">
          <w:rPr>
            <w:rStyle w:val="Hyperlink"/>
            <w:noProof/>
          </w:rPr>
          <w:t>AREAALDATA.telecommunicatiekabel_l</w:t>
        </w:r>
        <w:r>
          <w:rPr>
            <w:noProof/>
            <w:webHidden/>
          </w:rPr>
          <w:tab/>
        </w:r>
        <w:r>
          <w:rPr>
            <w:noProof/>
            <w:webHidden/>
          </w:rPr>
          <w:fldChar w:fldCharType="begin"/>
        </w:r>
        <w:r>
          <w:rPr>
            <w:noProof/>
            <w:webHidden/>
          </w:rPr>
          <w:instrText xml:space="preserve"> PAGEREF _Toc15381485 \h </w:instrText>
        </w:r>
        <w:r>
          <w:rPr>
            <w:noProof/>
            <w:webHidden/>
          </w:rPr>
        </w:r>
        <w:r>
          <w:rPr>
            <w:noProof/>
            <w:webHidden/>
          </w:rPr>
          <w:fldChar w:fldCharType="separate"/>
        </w:r>
        <w:r>
          <w:rPr>
            <w:noProof/>
            <w:webHidden/>
          </w:rPr>
          <w:t>186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6" w:history="1">
        <w:r w:rsidRPr="00B14B9C">
          <w:rPr>
            <w:rStyle w:val="Hyperlink"/>
            <w:noProof/>
          </w:rPr>
          <w:t>AREAALDATA.theorHectometrering_p</w:t>
        </w:r>
        <w:r>
          <w:rPr>
            <w:noProof/>
            <w:webHidden/>
          </w:rPr>
          <w:tab/>
        </w:r>
        <w:r>
          <w:rPr>
            <w:noProof/>
            <w:webHidden/>
          </w:rPr>
          <w:fldChar w:fldCharType="begin"/>
        </w:r>
        <w:r>
          <w:rPr>
            <w:noProof/>
            <w:webHidden/>
          </w:rPr>
          <w:instrText xml:space="preserve"> PAGEREF _Toc15381486 \h </w:instrText>
        </w:r>
        <w:r>
          <w:rPr>
            <w:noProof/>
            <w:webHidden/>
          </w:rPr>
        </w:r>
        <w:r>
          <w:rPr>
            <w:noProof/>
            <w:webHidden/>
          </w:rPr>
          <w:fldChar w:fldCharType="separate"/>
        </w:r>
        <w:r>
          <w:rPr>
            <w:noProof/>
            <w:webHidden/>
          </w:rPr>
          <w:t>187</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487" w:history="1">
        <w:r w:rsidRPr="00B14B9C">
          <w:rPr>
            <w:rStyle w:val="Hyperlink"/>
            <w:noProof/>
          </w:rPr>
          <w:t>Domeinen: Domeinmapping</w:t>
        </w:r>
        <w:r>
          <w:rPr>
            <w:noProof/>
            <w:webHidden/>
          </w:rPr>
          <w:tab/>
        </w:r>
        <w:r>
          <w:rPr>
            <w:noProof/>
            <w:webHidden/>
          </w:rPr>
          <w:fldChar w:fldCharType="begin"/>
        </w:r>
        <w:r>
          <w:rPr>
            <w:noProof/>
            <w:webHidden/>
          </w:rPr>
          <w:instrText xml:space="preserve"> PAGEREF _Toc15381487 \h </w:instrText>
        </w:r>
        <w:r>
          <w:rPr>
            <w:noProof/>
            <w:webHidden/>
          </w:rPr>
        </w:r>
        <w:r>
          <w:rPr>
            <w:noProof/>
            <w:webHidden/>
          </w:rPr>
          <w:fldChar w:fldCharType="separate"/>
        </w:r>
        <w:r>
          <w:rPr>
            <w:noProof/>
            <w:webHidden/>
          </w:rPr>
          <w:t>188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8" w:history="1">
        <w:r w:rsidRPr="00B14B9C">
          <w:rPr>
            <w:rStyle w:val="Hyperlink"/>
            <w:noProof/>
          </w:rPr>
          <w:t>BOOMSOORT</w:t>
        </w:r>
        <w:r>
          <w:rPr>
            <w:noProof/>
            <w:webHidden/>
          </w:rPr>
          <w:tab/>
        </w:r>
        <w:r>
          <w:rPr>
            <w:noProof/>
            <w:webHidden/>
          </w:rPr>
          <w:fldChar w:fldCharType="begin"/>
        </w:r>
        <w:r>
          <w:rPr>
            <w:noProof/>
            <w:webHidden/>
          </w:rPr>
          <w:instrText xml:space="preserve"> PAGEREF _Toc15381488 \h </w:instrText>
        </w:r>
        <w:r>
          <w:rPr>
            <w:noProof/>
            <w:webHidden/>
          </w:rPr>
        </w:r>
        <w:r>
          <w:rPr>
            <w:noProof/>
            <w:webHidden/>
          </w:rPr>
          <w:fldChar w:fldCharType="separate"/>
        </w:r>
        <w:r>
          <w:rPr>
            <w:noProof/>
            <w:webHidden/>
          </w:rPr>
          <w:t>188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89" w:history="1">
        <w:r w:rsidRPr="00B14B9C">
          <w:rPr>
            <w:rStyle w:val="Hyperlink"/>
            <w:noProof/>
          </w:rPr>
          <w:t>GEDEELD_BEHEER</w:t>
        </w:r>
        <w:r>
          <w:rPr>
            <w:noProof/>
            <w:webHidden/>
          </w:rPr>
          <w:tab/>
        </w:r>
        <w:r>
          <w:rPr>
            <w:noProof/>
            <w:webHidden/>
          </w:rPr>
          <w:fldChar w:fldCharType="begin"/>
        </w:r>
        <w:r>
          <w:rPr>
            <w:noProof/>
            <w:webHidden/>
          </w:rPr>
          <w:instrText xml:space="preserve"> PAGEREF _Toc15381489 \h </w:instrText>
        </w:r>
        <w:r>
          <w:rPr>
            <w:noProof/>
            <w:webHidden/>
          </w:rPr>
        </w:r>
        <w:r>
          <w:rPr>
            <w:noProof/>
            <w:webHidden/>
          </w:rPr>
          <w:fldChar w:fldCharType="separate"/>
        </w:r>
        <w:r>
          <w:rPr>
            <w:noProof/>
            <w:webHidden/>
          </w:rPr>
          <w:t>190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0" w:history="1">
        <w:r w:rsidRPr="00B14B9C">
          <w:rPr>
            <w:rStyle w:val="Hyperlink"/>
            <w:noProof/>
          </w:rPr>
          <w:t>MATERIAALTYPE</w:t>
        </w:r>
        <w:r>
          <w:rPr>
            <w:noProof/>
            <w:webHidden/>
          </w:rPr>
          <w:tab/>
        </w:r>
        <w:r>
          <w:rPr>
            <w:noProof/>
            <w:webHidden/>
          </w:rPr>
          <w:fldChar w:fldCharType="begin"/>
        </w:r>
        <w:r>
          <w:rPr>
            <w:noProof/>
            <w:webHidden/>
          </w:rPr>
          <w:instrText xml:space="preserve"> PAGEREF _Toc15381490 \h </w:instrText>
        </w:r>
        <w:r>
          <w:rPr>
            <w:noProof/>
            <w:webHidden/>
          </w:rPr>
        </w:r>
        <w:r>
          <w:rPr>
            <w:noProof/>
            <w:webHidden/>
          </w:rPr>
          <w:fldChar w:fldCharType="separate"/>
        </w:r>
        <w:r>
          <w:rPr>
            <w:noProof/>
            <w:webHidden/>
          </w:rPr>
          <w:t>191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1" w:history="1">
        <w:r w:rsidRPr="00B14B9C">
          <w:rPr>
            <w:rStyle w:val="Hyperlink"/>
            <w:noProof/>
          </w:rPr>
          <w:t>typeSpecBRD</w:t>
        </w:r>
        <w:r>
          <w:rPr>
            <w:noProof/>
            <w:webHidden/>
          </w:rPr>
          <w:tab/>
        </w:r>
        <w:r>
          <w:rPr>
            <w:noProof/>
            <w:webHidden/>
          </w:rPr>
          <w:fldChar w:fldCharType="begin"/>
        </w:r>
        <w:r>
          <w:rPr>
            <w:noProof/>
            <w:webHidden/>
          </w:rPr>
          <w:instrText xml:space="preserve"> PAGEREF _Toc15381491 \h </w:instrText>
        </w:r>
        <w:r>
          <w:rPr>
            <w:noProof/>
            <w:webHidden/>
          </w:rPr>
        </w:r>
        <w:r>
          <w:rPr>
            <w:noProof/>
            <w:webHidden/>
          </w:rPr>
          <w:fldChar w:fldCharType="separate"/>
        </w:r>
        <w:r>
          <w:rPr>
            <w:noProof/>
            <w:webHidden/>
          </w:rPr>
          <w:t>191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2" w:history="1">
        <w:r w:rsidRPr="00B14B9C">
          <w:rPr>
            <w:rStyle w:val="Hyperlink"/>
            <w:noProof/>
          </w:rPr>
          <w:t>typeSpecKST</w:t>
        </w:r>
        <w:r>
          <w:rPr>
            <w:noProof/>
            <w:webHidden/>
          </w:rPr>
          <w:tab/>
        </w:r>
        <w:r>
          <w:rPr>
            <w:noProof/>
            <w:webHidden/>
          </w:rPr>
          <w:fldChar w:fldCharType="begin"/>
        </w:r>
        <w:r>
          <w:rPr>
            <w:noProof/>
            <w:webHidden/>
          </w:rPr>
          <w:instrText xml:space="preserve"> PAGEREF _Toc15381492 \h </w:instrText>
        </w:r>
        <w:r>
          <w:rPr>
            <w:noProof/>
            <w:webHidden/>
          </w:rPr>
        </w:r>
        <w:r>
          <w:rPr>
            <w:noProof/>
            <w:webHidden/>
          </w:rPr>
          <w:fldChar w:fldCharType="separate"/>
        </w:r>
        <w:r>
          <w:rPr>
            <w:noProof/>
            <w:webHidden/>
          </w:rPr>
          <w:t>192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3" w:history="1">
        <w:r w:rsidRPr="00B14B9C">
          <w:rPr>
            <w:rStyle w:val="Hyperlink"/>
            <w:noProof/>
          </w:rPr>
          <w:t>typeSpecLAN</w:t>
        </w:r>
        <w:r>
          <w:rPr>
            <w:noProof/>
            <w:webHidden/>
          </w:rPr>
          <w:tab/>
        </w:r>
        <w:r>
          <w:rPr>
            <w:noProof/>
            <w:webHidden/>
          </w:rPr>
          <w:fldChar w:fldCharType="begin"/>
        </w:r>
        <w:r>
          <w:rPr>
            <w:noProof/>
            <w:webHidden/>
          </w:rPr>
          <w:instrText xml:space="preserve"> PAGEREF _Toc15381493 \h </w:instrText>
        </w:r>
        <w:r>
          <w:rPr>
            <w:noProof/>
            <w:webHidden/>
          </w:rPr>
        </w:r>
        <w:r>
          <w:rPr>
            <w:noProof/>
            <w:webHidden/>
          </w:rPr>
          <w:fldChar w:fldCharType="separate"/>
        </w:r>
        <w:r>
          <w:rPr>
            <w:noProof/>
            <w:webHidden/>
          </w:rPr>
          <w:t>193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4" w:history="1">
        <w:r w:rsidRPr="00B14B9C">
          <w:rPr>
            <w:rStyle w:val="Hyperlink"/>
            <w:noProof/>
          </w:rPr>
          <w:t>typeSpecSTMLichtpunt</w:t>
        </w:r>
        <w:r>
          <w:rPr>
            <w:noProof/>
            <w:webHidden/>
          </w:rPr>
          <w:tab/>
        </w:r>
        <w:r>
          <w:rPr>
            <w:noProof/>
            <w:webHidden/>
          </w:rPr>
          <w:fldChar w:fldCharType="begin"/>
        </w:r>
        <w:r>
          <w:rPr>
            <w:noProof/>
            <w:webHidden/>
          </w:rPr>
          <w:instrText xml:space="preserve"> PAGEREF _Toc15381494 \h </w:instrText>
        </w:r>
        <w:r>
          <w:rPr>
            <w:noProof/>
            <w:webHidden/>
          </w:rPr>
        </w:r>
        <w:r>
          <w:rPr>
            <w:noProof/>
            <w:webHidden/>
          </w:rPr>
          <w:fldChar w:fldCharType="separate"/>
        </w:r>
        <w:r>
          <w:rPr>
            <w:noProof/>
            <w:webHidden/>
          </w:rPr>
          <w:t>193</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495" w:history="1">
        <w:r w:rsidRPr="00B14B9C">
          <w:rPr>
            <w:rStyle w:val="Hyperlink"/>
            <w:noProof/>
          </w:rPr>
          <w:t>Relationship Classes</w:t>
        </w:r>
        <w:r>
          <w:rPr>
            <w:noProof/>
            <w:webHidden/>
          </w:rPr>
          <w:tab/>
        </w:r>
        <w:r>
          <w:rPr>
            <w:noProof/>
            <w:webHidden/>
          </w:rPr>
          <w:fldChar w:fldCharType="begin"/>
        </w:r>
        <w:r>
          <w:rPr>
            <w:noProof/>
            <w:webHidden/>
          </w:rPr>
          <w:instrText xml:space="preserve"> PAGEREF _Toc15381495 \h </w:instrText>
        </w:r>
        <w:r>
          <w:rPr>
            <w:noProof/>
            <w:webHidden/>
          </w:rPr>
        </w:r>
        <w:r>
          <w:rPr>
            <w:noProof/>
            <w:webHidden/>
          </w:rPr>
          <w:fldChar w:fldCharType="separate"/>
        </w:r>
        <w:r>
          <w:rPr>
            <w:noProof/>
            <w:webHidden/>
          </w:rPr>
          <w:t>194</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496" w:history="1">
        <w:r w:rsidRPr="00B14B9C">
          <w:rPr>
            <w:rStyle w:val="Hyperlink"/>
            <w:noProof/>
          </w:rPr>
          <w:t>Relationship Classes: Verwijderen en herderfineren relaties</w:t>
        </w:r>
        <w:r>
          <w:rPr>
            <w:noProof/>
            <w:webHidden/>
          </w:rPr>
          <w:tab/>
        </w:r>
        <w:r>
          <w:rPr>
            <w:noProof/>
            <w:webHidden/>
          </w:rPr>
          <w:fldChar w:fldCharType="begin"/>
        </w:r>
        <w:r>
          <w:rPr>
            <w:noProof/>
            <w:webHidden/>
          </w:rPr>
          <w:instrText xml:space="preserve"> PAGEREF _Toc15381496 \h </w:instrText>
        </w:r>
        <w:r>
          <w:rPr>
            <w:noProof/>
            <w:webHidden/>
          </w:rPr>
        </w:r>
        <w:r>
          <w:rPr>
            <w:noProof/>
            <w:webHidden/>
          </w:rPr>
          <w:fldChar w:fldCharType="separate"/>
        </w:r>
        <w:r>
          <w:rPr>
            <w:noProof/>
            <w:webHidden/>
          </w:rPr>
          <w:t>194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7" w:history="1">
        <w:r w:rsidRPr="00B14B9C">
          <w:rPr>
            <w:rStyle w:val="Hyperlink"/>
            <w:noProof/>
          </w:rPr>
          <w:t>adres_tbl_kunstwerkBeweegbaar_p_r</w:t>
        </w:r>
        <w:r>
          <w:rPr>
            <w:noProof/>
            <w:webHidden/>
          </w:rPr>
          <w:tab/>
        </w:r>
        <w:r>
          <w:rPr>
            <w:noProof/>
            <w:webHidden/>
          </w:rPr>
          <w:fldChar w:fldCharType="begin"/>
        </w:r>
        <w:r>
          <w:rPr>
            <w:noProof/>
            <w:webHidden/>
          </w:rPr>
          <w:instrText xml:space="preserve"> PAGEREF _Toc15381497 \h </w:instrText>
        </w:r>
        <w:r>
          <w:rPr>
            <w:noProof/>
            <w:webHidden/>
          </w:rPr>
        </w:r>
        <w:r>
          <w:rPr>
            <w:noProof/>
            <w:webHidden/>
          </w:rPr>
          <w:fldChar w:fldCharType="separate"/>
        </w:r>
        <w:r>
          <w:rPr>
            <w:noProof/>
            <w:webHidden/>
          </w:rPr>
          <w:t>194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8" w:history="1">
        <w:r w:rsidRPr="00B14B9C">
          <w:rPr>
            <w:rStyle w:val="Hyperlink"/>
            <w:noProof/>
          </w:rPr>
          <w:t>adres_tbl_kunstwerkVast_p_r</w:t>
        </w:r>
        <w:r>
          <w:rPr>
            <w:noProof/>
            <w:webHidden/>
          </w:rPr>
          <w:tab/>
        </w:r>
        <w:r>
          <w:rPr>
            <w:noProof/>
            <w:webHidden/>
          </w:rPr>
          <w:fldChar w:fldCharType="begin"/>
        </w:r>
        <w:r>
          <w:rPr>
            <w:noProof/>
            <w:webHidden/>
          </w:rPr>
          <w:instrText xml:space="preserve"> PAGEREF _Toc15381498 \h </w:instrText>
        </w:r>
        <w:r>
          <w:rPr>
            <w:noProof/>
            <w:webHidden/>
          </w:rPr>
        </w:r>
        <w:r>
          <w:rPr>
            <w:noProof/>
            <w:webHidden/>
          </w:rPr>
          <w:fldChar w:fldCharType="separate"/>
        </w:r>
        <w:r>
          <w:rPr>
            <w:noProof/>
            <w:webHidden/>
          </w:rPr>
          <w:t>194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499" w:history="1">
        <w:r w:rsidRPr="00B14B9C">
          <w:rPr>
            <w:rStyle w:val="Hyperlink"/>
            <w:noProof/>
          </w:rPr>
          <w:t>adres_tbl_schutsluis_p_r</w:t>
        </w:r>
        <w:r>
          <w:rPr>
            <w:noProof/>
            <w:webHidden/>
          </w:rPr>
          <w:tab/>
        </w:r>
        <w:r>
          <w:rPr>
            <w:noProof/>
            <w:webHidden/>
          </w:rPr>
          <w:fldChar w:fldCharType="begin"/>
        </w:r>
        <w:r>
          <w:rPr>
            <w:noProof/>
            <w:webHidden/>
          </w:rPr>
          <w:instrText xml:space="preserve"> PAGEREF _Toc15381499 \h </w:instrText>
        </w:r>
        <w:r>
          <w:rPr>
            <w:noProof/>
            <w:webHidden/>
          </w:rPr>
        </w:r>
        <w:r>
          <w:rPr>
            <w:noProof/>
            <w:webHidden/>
          </w:rPr>
          <w:fldChar w:fldCharType="separate"/>
        </w:r>
        <w:r>
          <w:rPr>
            <w:noProof/>
            <w:webHidden/>
          </w:rPr>
          <w:t>194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0" w:history="1">
        <w:r w:rsidRPr="00B14B9C">
          <w:rPr>
            <w:rStyle w:val="Hyperlink"/>
            <w:noProof/>
          </w:rPr>
          <w:t>begroeidTerreindeelBerm_begroeidTerreindeelBermKr_cr</w:t>
        </w:r>
        <w:r>
          <w:rPr>
            <w:noProof/>
            <w:webHidden/>
          </w:rPr>
          <w:tab/>
        </w:r>
        <w:r>
          <w:rPr>
            <w:noProof/>
            <w:webHidden/>
          </w:rPr>
          <w:fldChar w:fldCharType="begin"/>
        </w:r>
        <w:r>
          <w:rPr>
            <w:noProof/>
            <w:webHidden/>
          </w:rPr>
          <w:instrText xml:space="preserve"> PAGEREF _Toc15381500 \h </w:instrText>
        </w:r>
        <w:r>
          <w:rPr>
            <w:noProof/>
            <w:webHidden/>
          </w:rPr>
        </w:r>
        <w:r>
          <w:rPr>
            <w:noProof/>
            <w:webHidden/>
          </w:rPr>
          <w:fldChar w:fldCharType="separate"/>
        </w:r>
        <w:r>
          <w:rPr>
            <w:noProof/>
            <w:webHidden/>
          </w:rPr>
          <w:t>194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1" w:history="1">
        <w:r w:rsidRPr="00B14B9C">
          <w:rPr>
            <w:rStyle w:val="Hyperlink"/>
            <w:noProof/>
          </w:rPr>
          <w:t>begroeidTerreindeelPlantvak_begroeidTerreindeelPlKr_cr</w:t>
        </w:r>
        <w:r>
          <w:rPr>
            <w:noProof/>
            <w:webHidden/>
          </w:rPr>
          <w:tab/>
        </w:r>
        <w:r>
          <w:rPr>
            <w:noProof/>
            <w:webHidden/>
          </w:rPr>
          <w:fldChar w:fldCharType="begin"/>
        </w:r>
        <w:r>
          <w:rPr>
            <w:noProof/>
            <w:webHidden/>
          </w:rPr>
          <w:instrText xml:space="preserve"> PAGEREF _Toc15381501 \h </w:instrText>
        </w:r>
        <w:r>
          <w:rPr>
            <w:noProof/>
            <w:webHidden/>
          </w:rPr>
        </w:r>
        <w:r>
          <w:rPr>
            <w:noProof/>
            <w:webHidden/>
          </w:rPr>
          <w:fldChar w:fldCharType="separate"/>
        </w:r>
        <w:r>
          <w:rPr>
            <w:noProof/>
            <w:webHidden/>
          </w:rPr>
          <w:t>195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2" w:history="1">
        <w:r w:rsidRPr="00B14B9C">
          <w:rPr>
            <w:rStyle w:val="Hyperlink"/>
            <w:noProof/>
          </w:rPr>
          <w:t>diepteTovMaaiveld_p_electriciteitskabel_l_r</w:t>
        </w:r>
        <w:r>
          <w:rPr>
            <w:noProof/>
            <w:webHidden/>
          </w:rPr>
          <w:tab/>
        </w:r>
        <w:r>
          <w:rPr>
            <w:noProof/>
            <w:webHidden/>
          </w:rPr>
          <w:fldChar w:fldCharType="begin"/>
        </w:r>
        <w:r>
          <w:rPr>
            <w:noProof/>
            <w:webHidden/>
          </w:rPr>
          <w:instrText xml:space="preserve"> PAGEREF _Toc15381502 \h </w:instrText>
        </w:r>
        <w:r>
          <w:rPr>
            <w:noProof/>
            <w:webHidden/>
          </w:rPr>
        </w:r>
        <w:r>
          <w:rPr>
            <w:noProof/>
            <w:webHidden/>
          </w:rPr>
          <w:fldChar w:fldCharType="separate"/>
        </w:r>
        <w:r>
          <w:rPr>
            <w:noProof/>
            <w:webHidden/>
          </w:rPr>
          <w:t>195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3" w:history="1">
        <w:r w:rsidRPr="00B14B9C">
          <w:rPr>
            <w:rStyle w:val="Hyperlink"/>
            <w:noProof/>
          </w:rPr>
          <w:t>diepteTovMaaiveld_p_leidingelement_p_r</w:t>
        </w:r>
        <w:r>
          <w:rPr>
            <w:noProof/>
            <w:webHidden/>
          </w:rPr>
          <w:tab/>
        </w:r>
        <w:r>
          <w:rPr>
            <w:noProof/>
            <w:webHidden/>
          </w:rPr>
          <w:fldChar w:fldCharType="begin"/>
        </w:r>
        <w:r>
          <w:rPr>
            <w:noProof/>
            <w:webHidden/>
          </w:rPr>
          <w:instrText xml:space="preserve"> PAGEREF _Toc15381503 \h </w:instrText>
        </w:r>
        <w:r>
          <w:rPr>
            <w:noProof/>
            <w:webHidden/>
          </w:rPr>
        </w:r>
        <w:r>
          <w:rPr>
            <w:noProof/>
            <w:webHidden/>
          </w:rPr>
          <w:fldChar w:fldCharType="separate"/>
        </w:r>
        <w:r>
          <w:rPr>
            <w:noProof/>
            <w:webHidden/>
          </w:rPr>
          <w:t>195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4" w:history="1">
        <w:r w:rsidRPr="00B14B9C">
          <w:rPr>
            <w:rStyle w:val="Hyperlink"/>
            <w:noProof/>
          </w:rPr>
          <w:t>diepteTovMaaiveld_p_kabelbed_v_r</w:t>
        </w:r>
        <w:r>
          <w:rPr>
            <w:noProof/>
            <w:webHidden/>
          </w:rPr>
          <w:tab/>
        </w:r>
        <w:r>
          <w:rPr>
            <w:noProof/>
            <w:webHidden/>
          </w:rPr>
          <w:fldChar w:fldCharType="begin"/>
        </w:r>
        <w:r>
          <w:rPr>
            <w:noProof/>
            <w:webHidden/>
          </w:rPr>
          <w:instrText xml:space="preserve"> PAGEREF _Toc15381504 \h </w:instrText>
        </w:r>
        <w:r>
          <w:rPr>
            <w:noProof/>
            <w:webHidden/>
          </w:rPr>
        </w:r>
        <w:r>
          <w:rPr>
            <w:noProof/>
            <w:webHidden/>
          </w:rPr>
          <w:fldChar w:fldCharType="separate"/>
        </w:r>
        <w:r>
          <w:rPr>
            <w:noProof/>
            <w:webHidden/>
          </w:rPr>
          <w:t>195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5" w:history="1">
        <w:r w:rsidRPr="00B14B9C">
          <w:rPr>
            <w:rStyle w:val="Hyperlink"/>
            <w:noProof/>
          </w:rPr>
          <w:t>diepteTovMaaiveld_p_mantelbuis_v_r</w:t>
        </w:r>
        <w:r>
          <w:rPr>
            <w:noProof/>
            <w:webHidden/>
          </w:rPr>
          <w:tab/>
        </w:r>
        <w:r>
          <w:rPr>
            <w:noProof/>
            <w:webHidden/>
          </w:rPr>
          <w:fldChar w:fldCharType="begin"/>
        </w:r>
        <w:r>
          <w:rPr>
            <w:noProof/>
            <w:webHidden/>
          </w:rPr>
          <w:instrText xml:space="preserve"> PAGEREF _Toc15381505 \h </w:instrText>
        </w:r>
        <w:r>
          <w:rPr>
            <w:noProof/>
            <w:webHidden/>
          </w:rPr>
        </w:r>
        <w:r>
          <w:rPr>
            <w:noProof/>
            <w:webHidden/>
          </w:rPr>
          <w:fldChar w:fldCharType="separate"/>
        </w:r>
        <w:r>
          <w:rPr>
            <w:noProof/>
            <w:webHidden/>
          </w:rPr>
          <w:t>195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6" w:history="1">
        <w:r w:rsidRPr="00B14B9C">
          <w:rPr>
            <w:rStyle w:val="Hyperlink"/>
            <w:noProof/>
          </w:rPr>
          <w:t>diepteTovMaaiveld_p_telecommunicatiekabel_l_r</w:t>
        </w:r>
        <w:r>
          <w:rPr>
            <w:noProof/>
            <w:webHidden/>
          </w:rPr>
          <w:tab/>
        </w:r>
        <w:r>
          <w:rPr>
            <w:noProof/>
            <w:webHidden/>
          </w:rPr>
          <w:fldChar w:fldCharType="begin"/>
        </w:r>
        <w:r>
          <w:rPr>
            <w:noProof/>
            <w:webHidden/>
          </w:rPr>
          <w:instrText xml:space="preserve"> PAGEREF _Toc15381506 \h </w:instrText>
        </w:r>
        <w:r>
          <w:rPr>
            <w:noProof/>
            <w:webHidden/>
          </w:rPr>
        </w:r>
        <w:r>
          <w:rPr>
            <w:noProof/>
            <w:webHidden/>
          </w:rPr>
          <w:fldChar w:fldCharType="separate"/>
        </w:r>
        <w:r>
          <w:rPr>
            <w:noProof/>
            <w:webHidden/>
          </w:rPr>
          <w:t>195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7" w:history="1">
        <w:r w:rsidRPr="00B14B9C">
          <w:rPr>
            <w:rStyle w:val="Hyperlink"/>
            <w:noProof/>
          </w:rPr>
          <w:t>diepteTovMaaiveld_p_utiliteitsNet_tbl_r</w:t>
        </w:r>
        <w:r>
          <w:rPr>
            <w:noProof/>
            <w:webHidden/>
          </w:rPr>
          <w:tab/>
        </w:r>
        <w:r>
          <w:rPr>
            <w:noProof/>
            <w:webHidden/>
          </w:rPr>
          <w:fldChar w:fldCharType="begin"/>
        </w:r>
        <w:r>
          <w:rPr>
            <w:noProof/>
            <w:webHidden/>
          </w:rPr>
          <w:instrText xml:space="preserve"> PAGEREF _Toc15381507 \h </w:instrText>
        </w:r>
        <w:r>
          <w:rPr>
            <w:noProof/>
            <w:webHidden/>
          </w:rPr>
        </w:r>
        <w:r>
          <w:rPr>
            <w:noProof/>
            <w:webHidden/>
          </w:rPr>
          <w:fldChar w:fldCharType="separate"/>
        </w:r>
        <w:r>
          <w:rPr>
            <w:noProof/>
            <w:webHidden/>
          </w:rPr>
          <w:t>196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8" w:history="1">
        <w:r w:rsidRPr="00B14B9C">
          <w:rPr>
            <w:rStyle w:val="Hyperlink"/>
            <w:noProof/>
          </w:rPr>
          <w:t>electriciteitskabel_l_aanduidingVerzoekContact_p_r</w:t>
        </w:r>
        <w:r>
          <w:rPr>
            <w:noProof/>
            <w:webHidden/>
          </w:rPr>
          <w:tab/>
        </w:r>
        <w:r>
          <w:rPr>
            <w:noProof/>
            <w:webHidden/>
          </w:rPr>
          <w:fldChar w:fldCharType="begin"/>
        </w:r>
        <w:r>
          <w:rPr>
            <w:noProof/>
            <w:webHidden/>
          </w:rPr>
          <w:instrText xml:space="preserve"> PAGEREF _Toc15381508 \h </w:instrText>
        </w:r>
        <w:r>
          <w:rPr>
            <w:noProof/>
            <w:webHidden/>
          </w:rPr>
        </w:r>
        <w:r>
          <w:rPr>
            <w:noProof/>
            <w:webHidden/>
          </w:rPr>
          <w:fldChar w:fldCharType="separate"/>
        </w:r>
        <w:r>
          <w:rPr>
            <w:noProof/>
            <w:webHidden/>
          </w:rPr>
          <w:t>196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09" w:history="1">
        <w:r w:rsidRPr="00B14B9C">
          <w:rPr>
            <w:rStyle w:val="Hyperlink"/>
            <w:noProof/>
          </w:rPr>
          <w:t>halte_v_overigBouwwerk_v_r</w:t>
        </w:r>
        <w:r>
          <w:rPr>
            <w:noProof/>
            <w:webHidden/>
          </w:rPr>
          <w:tab/>
        </w:r>
        <w:r>
          <w:rPr>
            <w:noProof/>
            <w:webHidden/>
          </w:rPr>
          <w:fldChar w:fldCharType="begin"/>
        </w:r>
        <w:r>
          <w:rPr>
            <w:noProof/>
            <w:webHidden/>
          </w:rPr>
          <w:instrText xml:space="preserve"> PAGEREF _Toc15381509 \h </w:instrText>
        </w:r>
        <w:r>
          <w:rPr>
            <w:noProof/>
            <w:webHidden/>
          </w:rPr>
        </w:r>
        <w:r>
          <w:rPr>
            <w:noProof/>
            <w:webHidden/>
          </w:rPr>
          <w:fldChar w:fldCharType="separate"/>
        </w:r>
        <w:r>
          <w:rPr>
            <w:noProof/>
            <w:webHidden/>
          </w:rPr>
          <w:t>196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0" w:history="1">
        <w:r w:rsidRPr="00B14B9C">
          <w:rPr>
            <w:rStyle w:val="Hyperlink"/>
            <w:noProof/>
          </w:rPr>
          <w:t>kunstwerkBeweegbaar_p_kwElement_tbl_r</w:t>
        </w:r>
        <w:r>
          <w:rPr>
            <w:noProof/>
            <w:webHidden/>
          </w:rPr>
          <w:tab/>
        </w:r>
        <w:r>
          <w:rPr>
            <w:noProof/>
            <w:webHidden/>
          </w:rPr>
          <w:fldChar w:fldCharType="begin"/>
        </w:r>
        <w:r>
          <w:rPr>
            <w:noProof/>
            <w:webHidden/>
          </w:rPr>
          <w:instrText xml:space="preserve"> PAGEREF _Toc15381510 \h </w:instrText>
        </w:r>
        <w:r>
          <w:rPr>
            <w:noProof/>
            <w:webHidden/>
          </w:rPr>
        </w:r>
        <w:r>
          <w:rPr>
            <w:noProof/>
            <w:webHidden/>
          </w:rPr>
          <w:fldChar w:fldCharType="separate"/>
        </w:r>
        <w:r>
          <w:rPr>
            <w:noProof/>
            <w:webHidden/>
          </w:rPr>
          <w:t>196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1" w:history="1">
        <w:r w:rsidRPr="00B14B9C">
          <w:rPr>
            <w:rStyle w:val="Hyperlink"/>
            <w:noProof/>
          </w:rPr>
          <w:t>kunstwerkVast_p_doorvaartmaat_p_r</w:t>
        </w:r>
        <w:r>
          <w:rPr>
            <w:noProof/>
            <w:webHidden/>
          </w:rPr>
          <w:tab/>
        </w:r>
        <w:r>
          <w:rPr>
            <w:noProof/>
            <w:webHidden/>
          </w:rPr>
          <w:fldChar w:fldCharType="begin"/>
        </w:r>
        <w:r>
          <w:rPr>
            <w:noProof/>
            <w:webHidden/>
          </w:rPr>
          <w:instrText xml:space="preserve"> PAGEREF _Toc15381511 \h </w:instrText>
        </w:r>
        <w:r>
          <w:rPr>
            <w:noProof/>
            <w:webHidden/>
          </w:rPr>
        </w:r>
        <w:r>
          <w:rPr>
            <w:noProof/>
            <w:webHidden/>
          </w:rPr>
          <w:fldChar w:fldCharType="separate"/>
        </w:r>
        <w:r>
          <w:rPr>
            <w:noProof/>
            <w:webHidden/>
          </w:rPr>
          <w:t>196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2" w:history="1">
        <w:r w:rsidRPr="00B14B9C">
          <w:rPr>
            <w:rStyle w:val="Hyperlink"/>
            <w:noProof/>
          </w:rPr>
          <w:t>kunstwerkVast_p_kwElement_tbl_r</w:t>
        </w:r>
        <w:r>
          <w:rPr>
            <w:noProof/>
            <w:webHidden/>
          </w:rPr>
          <w:tab/>
        </w:r>
        <w:r>
          <w:rPr>
            <w:noProof/>
            <w:webHidden/>
          </w:rPr>
          <w:fldChar w:fldCharType="begin"/>
        </w:r>
        <w:r>
          <w:rPr>
            <w:noProof/>
            <w:webHidden/>
          </w:rPr>
          <w:instrText xml:space="preserve"> PAGEREF _Toc15381512 \h </w:instrText>
        </w:r>
        <w:r>
          <w:rPr>
            <w:noProof/>
            <w:webHidden/>
          </w:rPr>
        </w:r>
        <w:r>
          <w:rPr>
            <w:noProof/>
            <w:webHidden/>
          </w:rPr>
          <w:fldChar w:fldCharType="separate"/>
        </w:r>
        <w:r>
          <w:rPr>
            <w:noProof/>
            <w:webHidden/>
          </w:rPr>
          <w:t>196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3" w:history="1">
        <w:r w:rsidRPr="00B14B9C">
          <w:rPr>
            <w:rStyle w:val="Hyperlink"/>
            <w:noProof/>
          </w:rPr>
          <w:t>mastDraagconstructie_p_sensor_p_r</w:t>
        </w:r>
        <w:r>
          <w:rPr>
            <w:noProof/>
            <w:webHidden/>
          </w:rPr>
          <w:tab/>
        </w:r>
        <w:r>
          <w:rPr>
            <w:noProof/>
            <w:webHidden/>
          </w:rPr>
          <w:fldChar w:fldCharType="begin"/>
        </w:r>
        <w:r>
          <w:rPr>
            <w:noProof/>
            <w:webHidden/>
          </w:rPr>
          <w:instrText xml:space="preserve"> PAGEREF _Toc15381513 \h </w:instrText>
        </w:r>
        <w:r>
          <w:rPr>
            <w:noProof/>
            <w:webHidden/>
          </w:rPr>
        </w:r>
        <w:r>
          <w:rPr>
            <w:noProof/>
            <w:webHidden/>
          </w:rPr>
          <w:fldChar w:fldCharType="separate"/>
        </w:r>
        <w:r>
          <w:rPr>
            <w:noProof/>
            <w:webHidden/>
          </w:rPr>
          <w:t>197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4" w:history="1">
        <w:r w:rsidRPr="00B14B9C">
          <w:rPr>
            <w:rStyle w:val="Hyperlink"/>
            <w:noProof/>
          </w:rPr>
          <w:t>oevervak_v_scheidingOevervak_l_r</w:t>
        </w:r>
        <w:r>
          <w:rPr>
            <w:noProof/>
            <w:webHidden/>
          </w:rPr>
          <w:tab/>
        </w:r>
        <w:r>
          <w:rPr>
            <w:noProof/>
            <w:webHidden/>
          </w:rPr>
          <w:fldChar w:fldCharType="begin"/>
        </w:r>
        <w:r>
          <w:rPr>
            <w:noProof/>
            <w:webHidden/>
          </w:rPr>
          <w:instrText xml:space="preserve"> PAGEREF _Toc15381514 \h </w:instrText>
        </w:r>
        <w:r>
          <w:rPr>
            <w:noProof/>
            <w:webHidden/>
          </w:rPr>
        </w:r>
        <w:r>
          <w:rPr>
            <w:noProof/>
            <w:webHidden/>
          </w:rPr>
          <w:fldChar w:fldCharType="separate"/>
        </w:r>
        <w:r>
          <w:rPr>
            <w:noProof/>
            <w:webHidden/>
          </w:rPr>
          <w:t>197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5" w:history="1">
        <w:r w:rsidRPr="00B14B9C">
          <w:rPr>
            <w:rStyle w:val="Hyperlink"/>
            <w:noProof/>
          </w:rPr>
          <w:t>onbegroeidTerreindeel_onbegroeidTerreindeelKruin_cr</w:t>
        </w:r>
        <w:r>
          <w:rPr>
            <w:noProof/>
            <w:webHidden/>
          </w:rPr>
          <w:tab/>
        </w:r>
        <w:r>
          <w:rPr>
            <w:noProof/>
            <w:webHidden/>
          </w:rPr>
          <w:fldChar w:fldCharType="begin"/>
        </w:r>
        <w:r>
          <w:rPr>
            <w:noProof/>
            <w:webHidden/>
          </w:rPr>
          <w:instrText xml:space="preserve"> PAGEREF _Toc15381515 \h </w:instrText>
        </w:r>
        <w:r>
          <w:rPr>
            <w:noProof/>
            <w:webHidden/>
          </w:rPr>
        </w:r>
        <w:r>
          <w:rPr>
            <w:noProof/>
            <w:webHidden/>
          </w:rPr>
          <w:fldChar w:fldCharType="separate"/>
        </w:r>
        <w:r>
          <w:rPr>
            <w:noProof/>
            <w:webHidden/>
          </w:rPr>
          <w:t>197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6" w:history="1">
        <w:r w:rsidRPr="00B14B9C">
          <w:rPr>
            <w:rStyle w:val="Hyperlink"/>
            <w:noProof/>
          </w:rPr>
          <w:t>ondersteunendWegdeelPlantvak_ondersteunendWegdeelPlKr_cr</w:t>
        </w:r>
        <w:r>
          <w:rPr>
            <w:noProof/>
            <w:webHidden/>
          </w:rPr>
          <w:tab/>
        </w:r>
        <w:r>
          <w:rPr>
            <w:noProof/>
            <w:webHidden/>
          </w:rPr>
          <w:fldChar w:fldCharType="begin"/>
        </w:r>
        <w:r>
          <w:rPr>
            <w:noProof/>
            <w:webHidden/>
          </w:rPr>
          <w:instrText xml:space="preserve"> PAGEREF _Toc15381516 \h </w:instrText>
        </w:r>
        <w:r>
          <w:rPr>
            <w:noProof/>
            <w:webHidden/>
          </w:rPr>
        </w:r>
        <w:r>
          <w:rPr>
            <w:noProof/>
            <w:webHidden/>
          </w:rPr>
          <w:fldChar w:fldCharType="separate"/>
        </w:r>
        <w:r>
          <w:rPr>
            <w:noProof/>
            <w:webHidden/>
          </w:rPr>
          <w:t>197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7" w:history="1">
        <w:r w:rsidRPr="00B14B9C">
          <w:rPr>
            <w:rStyle w:val="Hyperlink"/>
            <w:noProof/>
          </w:rPr>
          <w:t>ondersteunendWegdeel_ondersteunendWegdeelKruin_cr</w:t>
        </w:r>
        <w:r>
          <w:rPr>
            <w:noProof/>
            <w:webHidden/>
          </w:rPr>
          <w:tab/>
        </w:r>
        <w:r>
          <w:rPr>
            <w:noProof/>
            <w:webHidden/>
          </w:rPr>
          <w:fldChar w:fldCharType="begin"/>
        </w:r>
        <w:r>
          <w:rPr>
            <w:noProof/>
            <w:webHidden/>
          </w:rPr>
          <w:instrText xml:space="preserve"> PAGEREF _Toc15381517 \h </w:instrText>
        </w:r>
        <w:r>
          <w:rPr>
            <w:noProof/>
            <w:webHidden/>
          </w:rPr>
        </w:r>
        <w:r>
          <w:rPr>
            <w:noProof/>
            <w:webHidden/>
          </w:rPr>
          <w:fldChar w:fldCharType="separate"/>
        </w:r>
        <w:r>
          <w:rPr>
            <w:noProof/>
            <w:webHidden/>
          </w:rPr>
          <w:t>197</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8" w:history="1">
        <w:r w:rsidRPr="00B14B9C">
          <w:rPr>
            <w:rStyle w:val="Hyperlink"/>
            <w:noProof/>
          </w:rPr>
          <w:t>scheiding_l_beschoeiingInspectie_tbl_r</w:t>
        </w:r>
        <w:r>
          <w:rPr>
            <w:noProof/>
            <w:webHidden/>
          </w:rPr>
          <w:tab/>
        </w:r>
        <w:r>
          <w:rPr>
            <w:noProof/>
            <w:webHidden/>
          </w:rPr>
          <w:fldChar w:fldCharType="begin"/>
        </w:r>
        <w:r>
          <w:rPr>
            <w:noProof/>
            <w:webHidden/>
          </w:rPr>
          <w:instrText xml:space="preserve"> PAGEREF _Toc15381518 \h </w:instrText>
        </w:r>
        <w:r>
          <w:rPr>
            <w:noProof/>
            <w:webHidden/>
          </w:rPr>
        </w:r>
        <w:r>
          <w:rPr>
            <w:noProof/>
            <w:webHidden/>
          </w:rPr>
          <w:fldChar w:fldCharType="separate"/>
        </w:r>
        <w:r>
          <w:rPr>
            <w:noProof/>
            <w:webHidden/>
          </w:rPr>
          <w:t>198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19" w:history="1">
        <w:r w:rsidRPr="00B14B9C">
          <w:rPr>
            <w:rStyle w:val="Hyperlink"/>
            <w:noProof/>
          </w:rPr>
          <w:t>scheidingOevervak_l_bouwdeelOevervak_tbl_r</w:t>
        </w:r>
        <w:r>
          <w:rPr>
            <w:noProof/>
            <w:webHidden/>
          </w:rPr>
          <w:tab/>
        </w:r>
        <w:r>
          <w:rPr>
            <w:noProof/>
            <w:webHidden/>
          </w:rPr>
          <w:fldChar w:fldCharType="begin"/>
        </w:r>
        <w:r>
          <w:rPr>
            <w:noProof/>
            <w:webHidden/>
          </w:rPr>
          <w:instrText xml:space="preserve"> PAGEREF _Toc15381519 \h </w:instrText>
        </w:r>
        <w:r>
          <w:rPr>
            <w:noProof/>
            <w:webHidden/>
          </w:rPr>
        </w:r>
        <w:r>
          <w:rPr>
            <w:noProof/>
            <w:webHidden/>
          </w:rPr>
          <w:fldChar w:fldCharType="separate"/>
        </w:r>
        <w:r>
          <w:rPr>
            <w:noProof/>
            <w:webHidden/>
          </w:rPr>
          <w:t>198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0" w:history="1">
        <w:r w:rsidRPr="00B14B9C">
          <w:rPr>
            <w:rStyle w:val="Hyperlink"/>
            <w:noProof/>
          </w:rPr>
          <w:t>schutsluis_p_kwElement_tbl_r</w:t>
        </w:r>
        <w:r>
          <w:rPr>
            <w:noProof/>
            <w:webHidden/>
          </w:rPr>
          <w:tab/>
        </w:r>
        <w:r>
          <w:rPr>
            <w:noProof/>
            <w:webHidden/>
          </w:rPr>
          <w:fldChar w:fldCharType="begin"/>
        </w:r>
        <w:r>
          <w:rPr>
            <w:noProof/>
            <w:webHidden/>
          </w:rPr>
          <w:instrText xml:space="preserve"> PAGEREF _Toc15381520 \h </w:instrText>
        </w:r>
        <w:r>
          <w:rPr>
            <w:noProof/>
            <w:webHidden/>
          </w:rPr>
        </w:r>
        <w:r>
          <w:rPr>
            <w:noProof/>
            <w:webHidden/>
          </w:rPr>
          <w:fldChar w:fldCharType="separate"/>
        </w:r>
        <w:r>
          <w:rPr>
            <w:noProof/>
            <w:webHidden/>
          </w:rPr>
          <w:t>198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1" w:history="1">
        <w:r w:rsidRPr="00B14B9C">
          <w:rPr>
            <w:rStyle w:val="Hyperlink"/>
            <w:noProof/>
          </w:rPr>
          <w:t>scheidingOevervak_l_nenConditiescore_tbl_r</w:t>
        </w:r>
        <w:r>
          <w:rPr>
            <w:noProof/>
            <w:webHidden/>
          </w:rPr>
          <w:tab/>
        </w:r>
        <w:r>
          <w:rPr>
            <w:noProof/>
            <w:webHidden/>
          </w:rPr>
          <w:fldChar w:fldCharType="begin"/>
        </w:r>
        <w:r>
          <w:rPr>
            <w:noProof/>
            <w:webHidden/>
          </w:rPr>
          <w:instrText xml:space="preserve"> PAGEREF _Toc15381521 \h </w:instrText>
        </w:r>
        <w:r>
          <w:rPr>
            <w:noProof/>
            <w:webHidden/>
          </w:rPr>
        </w:r>
        <w:r>
          <w:rPr>
            <w:noProof/>
            <w:webHidden/>
          </w:rPr>
          <w:fldChar w:fldCharType="separate"/>
        </w:r>
        <w:r>
          <w:rPr>
            <w:noProof/>
            <w:webHidden/>
          </w:rPr>
          <w:t>198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2" w:history="1">
        <w:r w:rsidRPr="00B14B9C">
          <w:rPr>
            <w:rStyle w:val="Hyperlink"/>
            <w:noProof/>
          </w:rPr>
          <w:t>straatmeubilair_p_lamp_p_r</w:t>
        </w:r>
        <w:r>
          <w:rPr>
            <w:noProof/>
            <w:webHidden/>
          </w:rPr>
          <w:tab/>
        </w:r>
        <w:r>
          <w:rPr>
            <w:noProof/>
            <w:webHidden/>
          </w:rPr>
          <w:fldChar w:fldCharType="begin"/>
        </w:r>
        <w:r>
          <w:rPr>
            <w:noProof/>
            <w:webHidden/>
          </w:rPr>
          <w:instrText xml:space="preserve"> PAGEREF _Toc15381522 \h </w:instrText>
        </w:r>
        <w:r>
          <w:rPr>
            <w:noProof/>
            <w:webHidden/>
          </w:rPr>
        </w:r>
        <w:r>
          <w:rPr>
            <w:noProof/>
            <w:webHidden/>
          </w:rPr>
          <w:fldChar w:fldCharType="separate"/>
        </w:r>
        <w:r>
          <w:rPr>
            <w:noProof/>
            <w:webHidden/>
          </w:rPr>
          <w:t>198</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3" w:history="1">
        <w:r w:rsidRPr="00B14B9C">
          <w:rPr>
            <w:rStyle w:val="Hyperlink"/>
            <w:noProof/>
          </w:rPr>
          <w:t>utiliteitsNet_tbl_aanduidingEisVoorzorgsmaatr_p_r</w:t>
        </w:r>
        <w:r>
          <w:rPr>
            <w:noProof/>
            <w:webHidden/>
          </w:rPr>
          <w:tab/>
        </w:r>
        <w:r>
          <w:rPr>
            <w:noProof/>
            <w:webHidden/>
          </w:rPr>
          <w:fldChar w:fldCharType="begin"/>
        </w:r>
        <w:r>
          <w:rPr>
            <w:noProof/>
            <w:webHidden/>
          </w:rPr>
          <w:instrText xml:space="preserve"> PAGEREF _Toc15381523 \h </w:instrText>
        </w:r>
        <w:r>
          <w:rPr>
            <w:noProof/>
            <w:webHidden/>
          </w:rPr>
        </w:r>
        <w:r>
          <w:rPr>
            <w:noProof/>
            <w:webHidden/>
          </w:rPr>
          <w:fldChar w:fldCharType="separate"/>
        </w:r>
        <w:r>
          <w:rPr>
            <w:noProof/>
            <w:webHidden/>
          </w:rPr>
          <w:t>199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4" w:history="1">
        <w:r w:rsidRPr="00B14B9C">
          <w:rPr>
            <w:rStyle w:val="Hyperlink"/>
            <w:noProof/>
          </w:rPr>
          <w:t>utiliteitsNet_tbl_aanduidingVerzoekContact_p_r</w:t>
        </w:r>
        <w:r>
          <w:rPr>
            <w:noProof/>
            <w:webHidden/>
          </w:rPr>
          <w:tab/>
        </w:r>
        <w:r>
          <w:rPr>
            <w:noProof/>
            <w:webHidden/>
          </w:rPr>
          <w:fldChar w:fldCharType="begin"/>
        </w:r>
        <w:r>
          <w:rPr>
            <w:noProof/>
            <w:webHidden/>
          </w:rPr>
          <w:instrText xml:space="preserve"> PAGEREF _Toc15381524 \h </w:instrText>
        </w:r>
        <w:r>
          <w:rPr>
            <w:noProof/>
            <w:webHidden/>
          </w:rPr>
        </w:r>
        <w:r>
          <w:rPr>
            <w:noProof/>
            <w:webHidden/>
          </w:rPr>
          <w:fldChar w:fldCharType="separate"/>
        </w:r>
        <w:r>
          <w:rPr>
            <w:noProof/>
            <w:webHidden/>
          </w:rPr>
          <w:t>199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5" w:history="1">
        <w:r w:rsidRPr="00B14B9C">
          <w:rPr>
            <w:rStyle w:val="Hyperlink"/>
            <w:noProof/>
          </w:rPr>
          <w:t>utiliteitsNet_tbl_kabelbed_v_r</w:t>
        </w:r>
        <w:r>
          <w:rPr>
            <w:noProof/>
            <w:webHidden/>
          </w:rPr>
          <w:tab/>
        </w:r>
        <w:r>
          <w:rPr>
            <w:noProof/>
            <w:webHidden/>
          </w:rPr>
          <w:fldChar w:fldCharType="begin"/>
        </w:r>
        <w:r>
          <w:rPr>
            <w:noProof/>
            <w:webHidden/>
          </w:rPr>
          <w:instrText xml:space="preserve"> PAGEREF _Toc15381525 \h </w:instrText>
        </w:r>
        <w:r>
          <w:rPr>
            <w:noProof/>
            <w:webHidden/>
          </w:rPr>
        </w:r>
        <w:r>
          <w:rPr>
            <w:noProof/>
            <w:webHidden/>
          </w:rPr>
          <w:fldChar w:fldCharType="separate"/>
        </w:r>
        <w:r>
          <w:rPr>
            <w:noProof/>
            <w:webHidden/>
          </w:rPr>
          <w:t>199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6" w:history="1">
        <w:r w:rsidRPr="00B14B9C">
          <w:rPr>
            <w:rStyle w:val="Hyperlink"/>
            <w:noProof/>
          </w:rPr>
          <w:t>utiliteitsNet_tbl_telpaal_p_r</w:t>
        </w:r>
        <w:r>
          <w:rPr>
            <w:noProof/>
            <w:webHidden/>
          </w:rPr>
          <w:tab/>
        </w:r>
        <w:r>
          <w:rPr>
            <w:noProof/>
            <w:webHidden/>
          </w:rPr>
          <w:fldChar w:fldCharType="begin"/>
        </w:r>
        <w:r>
          <w:rPr>
            <w:noProof/>
            <w:webHidden/>
          </w:rPr>
          <w:instrText xml:space="preserve"> PAGEREF _Toc15381526 \h </w:instrText>
        </w:r>
        <w:r>
          <w:rPr>
            <w:noProof/>
            <w:webHidden/>
          </w:rPr>
        </w:r>
        <w:r>
          <w:rPr>
            <w:noProof/>
            <w:webHidden/>
          </w:rPr>
          <w:fldChar w:fldCharType="separate"/>
        </w:r>
        <w:r>
          <w:rPr>
            <w:noProof/>
            <w:webHidden/>
          </w:rPr>
          <w:t>199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7" w:history="1">
        <w:r w:rsidRPr="00B14B9C">
          <w:rPr>
            <w:rStyle w:val="Hyperlink"/>
            <w:noProof/>
          </w:rPr>
          <w:t>traject_v_kunstwerkBeweegbaar_p_r</w:t>
        </w:r>
        <w:r>
          <w:rPr>
            <w:noProof/>
            <w:webHidden/>
          </w:rPr>
          <w:tab/>
        </w:r>
        <w:r>
          <w:rPr>
            <w:noProof/>
            <w:webHidden/>
          </w:rPr>
          <w:fldChar w:fldCharType="begin"/>
        </w:r>
        <w:r>
          <w:rPr>
            <w:noProof/>
            <w:webHidden/>
          </w:rPr>
          <w:instrText xml:space="preserve"> PAGEREF _Toc15381527 \h </w:instrText>
        </w:r>
        <w:r>
          <w:rPr>
            <w:noProof/>
            <w:webHidden/>
          </w:rPr>
        </w:r>
        <w:r>
          <w:rPr>
            <w:noProof/>
            <w:webHidden/>
          </w:rPr>
          <w:fldChar w:fldCharType="separate"/>
        </w:r>
        <w:r>
          <w:rPr>
            <w:noProof/>
            <w:webHidden/>
          </w:rPr>
          <w:t>199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8" w:history="1">
        <w:r w:rsidRPr="00B14B9C">
          <w:rPr>
            <w:rStyle w:val="Hyperlink"/>
            <w:noProof/>
          </w:rPr>
          <w:t>traject_v_kunstwerkVast_p_r</w:t>
        </w:r>
        <w:r>
          <w:rPr>
            <w:noProof/>
            <w:webHidden/>
          </w:rPr>
          <w:tab/>
        </w:r>
        <w:r>
          <w:rPr>
            <w:noProof/>
            <w:webHidden/>
          </w:rPr>
          <w:fldChar w:fldCharType="begin"/>
        </w:r>
        <w:r>
          <w:rPr>
            <w:noProof/>
            <w:webHidden/>
          </w:rPr>
          <w:instrText xml:space="preserve"> PAGEREF _Toc15381528 \h </w:instrText>
        </w:r>
        <w:r>
          <w:rPr>
            <w:noProof/>
            <w:webHidden/>
          </w:rPr>
        </w:r>
        <w:r>
          <w:rPr>
            <w:noProof/>
            <w:webHidden/>
          </w:rPr>
          <w:fldChar w:fldCharType="separate"/>
        </w:r>
        <w:r>
          <w:rPr>
            <w:noProof/>
            <w:webHidden/>
          </w:rPr>
          <w:t>199</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29" w:history="1">
        <w:r w:rsidRPr="00B14B9C">
          <w:rPr>
            <w:rStyle w:val="Hyperlink"/>
            <w:noProof/>
          </w:rPr>
          <w:t>traject_v_ondersteunendWegdeelPlantvak_v_r</w:t>
        </w:r>
        <w:r>
          <w:rPr>
            <w:noProof/>
            <w:webHidden/>
          </w:rPr>
          <w:tab/>
        </w:r>
        <w:r>
          <w:rPr>
            <w:noProof/>
            <w:webHidden/>
          </w:rPr>
          <w:fldChar w:fldCharType="begin"/>
        </w:r>
        <w:r>
          <w:rPr>
            <w:noProof/>
            <w:webHidden/>
          </w:rPr>
          <w:instrText xml:space="preserve"> PAGEREF _Toc15381529 \h </w:instrText>
        </w:r>
        <w:r>
          <w:rPr>
            <w:noProof/>
            <w:webHidden/>
          </w:rPr>
        </w:r>
        <w:r>
          <w:rPr>
            <w:noProof/>
            <w:webHidden/>
          </w:rPr>
          <w:fldChar w:fldCharType="separate"/>
        </w:r>
        <w:r>
          <w:rPr>
            <w:noProof/>
            <w:webHidden/>
          </w:rPr>
          <w:t>200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0" w:history="1">
        <w:r w:rsidRPr="00B14B9C">
          <w:rPr>
            <w:rStyle w:val="Hyperlink"/>
            <w:noProof/>
          </w:rPr>
          <w:t>traject_v_schutsluis_p_r</w:t>
        </w:r>
        <w:r>
          <w:rPr>
            <w:noProof/>
            <w:webHidden/>
          </w:rPr>
          <w:tab/>
        </w:r>
        <w:r>
          <w:rPr>
            <w:noProof/>
            <w:webHidden/>
          </w:rPr>
          <w:fldChar w:fldCharType="begin"/>
        </w:r>
        <w:r>
          <w:rPr>
            <w:noProof/>
            <w:webHidden/>
          </w:rPr>
          <w:instrText xml:space="preserve"> PAGEREF _Toc15381530 \h </w:instrText>
        </w:r>
        <w:r>
          <w:rPr>
            <w:noProof/>
            <w:webHidden/>
          </w:rPr>
        </w:r>
        <w:r>
          <w:rPr>
            <w:noProof/>
            <w:webHidden/>
          </w:rPr>
          <w:fldChar w:fldCharType="separate"/>
        </w:r>
        <w:r>
          <w:rPr>
            <w:noProof/>
            <w:webHidden/>
          </w:rPr>
          <w:t>200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1" w:history="1">
        <w:r w:rsidRPr="00B14B9C">
          <w:rPr>
            <w:rStyle w:val="Hyperlink"/>
            <w:noProof/>
          </w:rPr>
          <w:t>traject_v_telpaal_p_r</w:t>
        </w:r>
        <w:r>
          <w:rPr>
            <w:noProof/>
            <w:webHidden/>
          </w:rPr>
          <w:tab/>
        </w:r>
        <w:r>
          <w:rPr>
            <w:noProof/>
            <w:webHidden/>
          </w:rPr>
          <w:fldChar w:fldCharType="begin"/>
        </w:r>
        <w:r>
          <w:rPr>
            <w:noProof/>
            <w:webHidden/>
          </w:rPr>
          <w:instrText xml:space="preserve"> PAGEREF _Toc15381531 \h </w:instrText>
        </w:r>
        <w:r>
          <w:rPr>
            <w:noProof/>
            <w:webHidden/>
          </w:rPr>
        </w:r>
        <w:r>
          <w:rPr>
            <w:noProof/>
            <w:webHidden/>
          </w:rPr>
          <w:fldChar w:fldCharType="separate"/>
        </w:r>
        <w:r>
          <w:rPr>
            <w:noProof/>
            <w:webHidden/>
          </w:rPr>
          <w:t>200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2" w:history="1">
        <w:r w:rsidRPr="00B14B9C">
          <w:rPr>
            <w:rStyle w:val="Hyperlink"/>
            <w:noProof/>
          </w:rPr>
          <w:t>vaarwegdeeltraject_v_kunstwerkBeweegbaar_p_r</w:t>
        </w:r>
        <w:r>
          <w:rPr>
            <w:noProof/>
            <w:webHidden/>
          </w:rPr>
          <w:tab/>
        </w:r>
        <w:r>
          <w:rPr>
            <w:noProof/>
            <w:webHidden/>
          </w:rPr>
          <w:fldChar w:fldCharType="begin"/>
        </w:r>
        <w:r>
          <w:rPr>
            <w:noProof/>
            <w:webHidden/>
          </w:rPr>
          <w:instrText xml:space="preserve"> PAGEREF _Toc15381532 \h </w:instrText>
        </w:r>
        <w:r>
          <w:rPr>
            <w:noProof/>
            <w:webHidden/>
          </w:rPr>
        </w:r>
        <w:r>
          <w:rPr>
            <w:noProof/>
            <w:webHidden/>
          </w:rPr>
          <w:fldChar w:fldCharType="separate"/>
        </w:r>
        <w:r>
          <w:rPr>
            <w:noProof/>
            <w:webHidden/>
          </w:rPr>
          <w:t>200</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3" w:history="1">
        <w:r w:rsidRPr="00B14B9C">
          <w:rPr>
            <w:rStyle w:val="Hyperlink"/>
            <w:noProof/>
          </w:rPr>
          <w:t>vaarwegdeeltraject_v_schutsluis_p_r</w:t>
        </w:r>
        <w:r>
          <w:rPr>
            <w:noProof/>
            <w:webHidden/>
          </w:rPr>
          <w:tab/>
        </w:r>
        <w:r>
          <w:rPr>
            <w:noProof/>
            <w:webHidden/>
          </w:rPr>
          <w:fldChar w:fldCharType="begin"/>
        </w:r>
        <w:r>
          <w:rPr>
            <w:noProof/>
            <w:webHidden/>
          </w:rPr>
          <w:instrText xml:space="preserve"> PAGEREF _Toc15381533 \h </w:instrText>
        </w:r>
        <w:r>
          <w:rPr>
            <w:noProof/>
            <w:webHidden/>
          </w:rPr>
        </w:r>
        <w:r>
          <w:rPr>
            <w:noProof/>
            <w:webHidden/>
          </w:rPr>
          <w:fldChar w:fldCharType="separate"/>
        </w:r>
        <w:r>
          <w:rPr>
            <w:noProof/>
            <w:webHidden/>
          </w:rPr>
          <w:t>200</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34" w:history="1">
        <w:r w:rsidRPr="00B14B9C">
          <w:rPr>
            <w:rStyle w:val="Hyperlink"/>
            <w:noProof/>
            <w:lang w:val="en-GB"/>
          </w:rPr>
          <w:t>Relationship Classes: Nieuwe Relationship Classes</w:t>
        </w:r>
        <w:r>
          <w:rPr>
            <w:noProof/>
            <w:webHidden/>
          </w:rPr>
          <w:tab/>
        </w:r>
        <w:r>
          <w:rPr>
            <w:noProof/>
            <w:webHidden/>
          </w:rPr>
          <w:fldChar w:fldCharType="begin"/>
        </w:r>
        <w:r>
          <w:rPr>
            <w:noProof/>
            <w:webHidden/>
          </w:rPr>
          <w:instrText xml:space="preserve"> PAGEREF _Toc15381534 \h </w:instrText>
        </w:r>
        <w:r>
          <w:rPr>
            <w:noProof/>
            <w:webHidden/>
          </w:rPr>
        </w:r>
        <w:r>
          <w:rPr>
            <w:noProof/>
            <w:webHidden/>
          </w:rPr>
          <w:fldChar w:fldCharType="separate"/>
        </w:r>
        <w:r>
          <w:rPr>
            <w:noProof/>
            <w:webHidden/>
          </w:rPr>
          <w:t>201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5" w:history="1">
        <w:r w:rsidRPr="00B14B9C">
          <w:rPr>
            <w:rStyle w:val="Hyperlink"/>
            <w:noProof/>
          </w:rPr>
          <w:t>adres_tbl_kunstwerk_p_r</w:t>
        </w:r>
        <w:r>
          <w:rPr>
            <w:noProof/>
            <w:webHidden/>
          </w:rPr>
          <w:tab/>
        </w:r>
        <w:r>
          <w:rPr>
            <w:noProof/>
            <w:webHidden/>
          </w:rPr>
          <w:fldChar w:fldCharType="begin"/>
        </w:r>
        <w:r>
          <w:rPr>
            <w:noProof/>
            <w:webHidden/>
          </w:rPr>
          <w:instrText xml:space="preserve"> PAGEREF _Toc15381535 \h </w:instrText>
        </w:r>
        <w:r>
          <w:rPr>
            <w:noProof/>
            <w:webHidden/>
          </w:rPr>
        </w:r>
        <w:r>
          <w:rPr>
            <w:noProof/>
            <w:webHidden/>
          </w:rPr>
          <w:fldChar w:fldCharType="separate"/>
        </w:r>
        <w:r>
          <w:rPr>
            <w:noProof/>
            <w:webHidden/>
          </w:rPr>
          <w:t>201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6" w:history="1">
        <w:r w:rsidRPr="00B14B9C">
          <w:rPr>
            <w:rStyle w:val="Hyperlink"/>
            <w:noProof/>
          </w:rPr>
          <w:t>begroeidTerreindeelBerm_v_begroeidTerreindeelBermKr_l_cr</w:t>
        </w:r>
        <w:r>
          <w:rPr>
            <w:noProof/>
            <w:webHidden/>
          </w:rPr>
          <w:tab/>
        </w:r>
        <w:r>
          <w:rPr>
            <w:noProof/>
            <w:webHidden/>
          </w:rPr>
          <w:fldChar w:fldCharType="begin"/>
        </w:r>
        <w:r>
          <w:rPr>
            <w:noProof/>
            <w:webHidden/>
          </w:rPr>
          <w:instrText xml:space="preserve"> PAGEREF _Toc15381536 \h </w:instrText>
        </w:r>
        <w:r>
          <w:rPr>
            <w:noProof/>
            <w:webHidden/>
          </w:rPr>
        </w:r>
        <w:r>
          <w:rPr>
            <w:noProof/>
            <w:webHidden/>
          </w:rPr>
          <w:fldChar w:fldCharType="separate"/>
        </w:r>
        <w:r>
          <w:rPr>
            <w:noProof/>
            <w:webHidden/>
          </w:rPr>
          <w:t>201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7" w:history="1">
        <w:r w:rsidRPr="00B14B9C">
          <w:rPr>
            <w:rStyle w:val="Hyperlink"/>
            <w:noProof/>
          </w:rPr>
          <w:t>begroeidTerreindeelPlantvak_v_begroeidTerreindeelPlKr_l_cr</w:t>
        </w:r>
        <w:r>
          <w:rPr>
            <w:noProof/>
            <w:webHidden/>
          </w:rPr>
          <w:tab/>
        </w:r>
        <w:r>
          <w:rPr>
            <w:noProof/>
            <w:webHidden/>
          </w:rPr>
          <w:fldChar w:fldCharType="begin"/>
        </w:r>
        <w:r>
          <w:rPr>
            <w:noProof/>
            <w:webHidden/>
          </w:rPr>
          <w:instrText xml:space="preserve"> PAGEREF _Toc15381537 \h </w:instrText>
        </w:r>
        <w:r>
          <w:rPr>
            <w:noProof/>
            <w:webHidden/>
          </w:rPr>
        </w:r>
        <w:r>
          <w:rPr>
            <w:noProof/>
            <w:webHidden/>
          </w:rPr>
          <w:fldChar w:fldCharType="separate"/>
        </w:r>
        <w:r>
          <w:rPr>
            <w:noProof/>
            <w:webHidden/>
          </w:rPr>
          <w:t>201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8" w:history="1">
        <w:r w:rsidRPr="00B14B9C">
          <w:rPr>
            <w:rStyle w:val="Hyperlink"/>
            <w:noProof/>
          </w:rPr>
          <w:t>faunavoorziening_v_terugkeervoorziening_p_r</w:t>
        </w:r>
        <w:r>
          <w:rPr>
            <w:noProof/>
            <w:webHidden/>
          </w:rPr>
          <w:tab/>
        </w:r>
        <w:r>
          <w:rPr>
            <w:noProof/>
            <w:webHidden/>
          </w:rPr>
          <w:fldChar w:fldCharType="begin"/>
        </w:r>
        <w:r>
          <w:rPr>
            <w:noProof/>
            <w:webHidden/>
          </w:rPr>
          <w:instrText xml:space="preserve"> PAGEREF _Toc15381538 \h </w:instrText>
        </w:r>
        <w:r>
          <w:rPr>
            <w:noProof/>
            <w:webHidden/>
          </w:rPr>
        </w:r>
        <w:r>
          <w:rPr>
            <w:noProof/>
            <w:webHidden/>
          </w:rPr>
          <w:fldChar w:fldCharType="separate"/>
        </w:r>
        <w:r>
          <w:rPr>
            <w:noProof/>
            <w:webHidden/>
          </w:rPr>
          <w:t>201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39" w:history="1">
        <w:r w:rsidRPr="00B14B9C">
          <w:rPr>
            <w:rStyle w:val="Hyperlink"/>
            <w:noProof/>
          </w:rPr>
          <w:t>halte_v_bordDRIS_p_r</w:t>
        </w:r>
        <w:r>
          <w:rPr>
            <w:noProof/>
            <w:webHidden/>
          </w:rPr>
          <w:tab/>
        </w:r>
        <w:r>
          <w:rPr>
            <w:noProof/>
            <w:webHidden/>
          </w:rPr>
          <w:fldChar w:fldCharType="begin"/>
        </w:r>
        <w:r>
          <w:rPr>
            <w:noProof/>
            <w:webHidden/>
          </w:rPr>
          <w:instrText xml:space="preserve"> PAGEREF _Toc15381539 \h </w:instrText>
        </w:r>
        <w:r>
          <w:rPr>
            <w:noProof/>
            <w:webHidden/>
          </w:rPr>
        </w:r>
        <w:r>
          <w:rPr>
            <w:noProof/>
            <w:webHidden/>
          </w:rPr>
          <w:fldChar w:fldCharType="separate"/>
        </w:r>
        <w:r>
          <w:rPr>
            <w:noProof/>
            <w:webHidden/>
          </w:rPr>
          <w:t>201</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0" w:history="1">
        <w:r w:rsidRPr="00B14B9C">
          <w:rPr>
            <w:rStyle w:val="Hyperlink"/>
            <w:noProof/>
          </w:rPr>
          <w:t>halte_v_kleineHalteDisplay_p_r</w:t>
        </w:r>
        <w:r>
          <w:rPr>
            <w:noProof/>
            <w:webHidden/>
          </w:rPr>
          <w:tab/>
        </w:r>
        <w:r>
          <w:rPr>
            <w:noProof/>
            <w:webHidden/>
          </w:rPr>
          <w:fldChar w:fldCharType="begin"/>
        </w:r>
        <w:r>
          <w:rPr>
            <w:noProof/>
            <w:webHidden/>
          </w:rPr>
          <w:instrText xml:space="preserve"> PAGEREF _Toc15381540 \h </w:instrText>
        </w:r>
        <w:r>
          <w:rPr>
            <w:noProof/>
            <w:webHidden/>
          </w:rPr>
        </w:r>
        <w:r>
          <w:rPr>
            <w:noProof/>
            <w:webHidden/>
          </w:rPr>
          <w:fldChar w:fldCharType="separate"/>
        </w:r>
        <w:r>
          <w:rPr>
            <w:noProof/>
            <w:webHidden/>
          </w:rPr>
          <w:t>202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1" w:history="1">
        <w:r w:rsidRPr="00B14B9C">
          <w:rPr>
            <w:rStyle w:val="Hyperlink"/>
            <w:noProof/>
          </w:rPr>
          <w:t>halte_v_perron_v_r</w:t>
        </w:r>
        <w:r>
          <w:rPr>
            <w:noProof/>
            <w:webHidden/>
          </w:rPr>
          <w:tab/>
        </w:r>
        <w:r>
          <w:rPr>
            <w:noProof/>
            <w:webHidden/>
          </w:rPr>
          <w:fldChar w:fldCharType="begin"/>
        </w:r>
        <w:r>
          <w:rPr>
            <w:noProof/>
            <w:webHidden/>
          </w:rPr>
          <w:instrText xml:space="preserve"> PAGEREF _Toc15381541 \h </w:instrText>
        </w:r>
        <w:r>
          <w:rPr>
            <w:noProof/>
            <w:webHidden/>
          </w:rPr>
        </w:r>
        <w:r>
          <w:rPr>
            <w:noProof/>
            <w:webHidden/>
          </w:rPr>
          <w:fldChar w:fldCharType="separate"/>
        </w:r>
        <w:r>
          <w:rPr>
            <w:noProof/>
            <w:webHidden/>
          </w:rPr>
          <w:t>202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2" w:history="1">
        <w:r w:rsidRPr="00B14B9C">
          <w:rPr>
            <w:rStyle w:val="Hyperlink"/>
            <w:noProof/>
          </w:rPr>
          <w:t>halte_v_straatmeubilairAbri_p_r</w:t>
        </w:r>
        <w:r>
          <w:rPr>
            <w:noProof/>
            <w:webHidden/>
          </w:rPr>
          <w:tab/>
        </w:r>
        <w:r>
          <w:rPr>
            <w:noProof/>
            <w:webHidden/>
          </w:rPr>
          <w:fldChar w:fldCharType="begin"/>
        </w:r>
        <w:r>
          <w:rPr>
            <w:noProof/>
            <w:webHidden/>
          </w:rPr>
          <w:instrText xml:space="preserve"> PAGEREF _Toc15381542 \h </w:instrText>
        </w:r>
        <w:r>
          <w:rPr>
            <w:noProof/>
            <w:webHidden/>
          </w:rPr>
        </w:r>
        <w:r>
          <w:rPr>
            <w:noProof/>
            <w:webHidden/>
          </w:rPr>
          <w:fldChar w:fldCharType="separate"/>
        </w:r>
        <w:r>
          <w:rPr>
            <w:noProof/>
            <w:webHidden/>
          </w:rPr>
          <w:t>202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3" w:history="1">
        <w:r w:rsidRPr="00B14B9C">
          <w:rPr>
            <w:rStyle w:val="Hyperlink"/>
            <w:noProof/>
          </w:rPr>
          <w:t>kunstwerk_p_doorvaartmaat_p_r</w:t>
        </w:r>
        <w:r>
          <w:rPr>
            <w:noProof/>
            <w:webHidden/>
          </w:rPr>
          <w:tab/>
        </w:r>
        <w:r>
          <w:rPr>
            <w:noProof/>
            <w:webHidden/>
          </w:rPr>
          <w:fldChar w:fldCharType="begin"/>
        </w:r>
        <w:r>
          <w:rPr>
            <w:noProof/>
            <w:webHidden/>
          </w:rPr>
          <w:instrText xml:space="preserve"> PAGEREF _Toc15381543 \h </w:instrText>
        </w:r>
        <w:r>
          <w:rPr>
            <w:noProof/>
            <w:webHidden/>
          </w:rPr>
        </w:r>
        <w:r>
          <w:rPr>
            <w:noProof/>
            <w:webHidden/>
          </w:rPr>
          <w:fldChar w:fldCharType="separate"/>
        </w:r>
        <w:r>
          <w:rPr>
            <w:noProof/>
            <w:webHidden/>
          </w:rPr>
          <w:t>202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4" w:history="1">
        <w:r w:rsidRPr="00B14B9C">
          <w:rPr>
            <w:rStyle w:val="Hyperlink"/>
            <w:noProof/>
          </w:rPr>
          <w:t>kunstwerk_p_kwElement_tbl_r</w:t>
        </w:r>
        <w:r>
          <w:rPr>
            <w:noProof/>
            <w:webHidden/>
          </w:rPr>
          <w:tab/>
        </w:r>
        <w:r>
          <w:rPr>
            <w:noProof/>
            <w:webHidden/>
          </w:rPr>
          <w:fldChar w:fldCharType="begin"/>
        </w:r>
        <w:r>
          <w:rPr>
            <w:noProof/>
            <w:webHidden/>
          </w:rPr>
          <w:instrText xml:space="preserve"> PAGEREF _Toc15381544 \h </w:instrText>
        </w:r>
        <w:r>
          <w:rPr>
            <w:noProof/>
            <w:webHidden/>
          </w:rPr>
        </w:r>
        <w:r>
          <w:rPr>
            <w:noProof/>
            <w:webHidden/>
          </w:rPr>
          <w:fldChar w:fldCharType="separate"/>
        </w:r>
        <w:r>
          <w:rPr>
            <w:noProof/>
            <w:webHidden/>
          </w:rPr>
          <w:t>202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5" w:history="1">
        <w:r w:rsidRPr="00B14B9C">
          <w:rPr>
            <w:rStyle w:val="Hyperlink"/>
            <w:noProof/>
          </w:rPr>
          <w:t>lantaarn_p_lamp_p_r</w:t>
        </w:r>
        <w:r>
          <w:rPr>
            <w:noProof/>
            <w:webHidden/>
          </w:rPr>
          <w:tab/>
        </w:r>
        <w:r>
          <w:rPr>
            <w:noProof/>
            <w:webHidden/>
          </w:rPr>
          <w:fldChar w:fldCharType="begin"/>
        </w:r>
        <w:r>
          <w:rPr>
            <w:noProof/>
            <w:webHidden/>
          </w:rPr>
          <w:instrText xml:space="preserve"> PAGEREF _Toc15381545 \h </w:instrText>
        </w:r>
        <w:r>
          <w:rPr>
            <w:noProof/>
            <w:webHidden/>
          </w:rPr>
        </w:r>
        <w:r>
          <w:rPr>
            <w:noProof/>
            <w:webHidden/>
          </w:rPr>
          <w:fldChar w:fldCharType="separate"/>
        </w:r>
        <w:r>
          <w:rPr>
            <w:noProof/>
            <w:webHidden/>
          </w:rPr>
          <w:t>202</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6" w:history="1">
        <w:r w:rsidRPr="00B14B9C">
          <w:rPr>
            <w:rStyle w:val="Hyperlink"/>
            <w:noProof/>
          </w:rPr>
          <w:t>mastDraagconstructie_p_onderdeel_tbl_r</w:t>
        </w:r>
        <w:r>
          <w:rPr>
            <w:noProof/>
            <w:webHidden/>
          </w:rPr>
          <w:tab/>
        </w:r>
        <w:r>
          <w:rPr>
            <w:noProof/>
            <w:webHidden/>
          </w:rPr>
          <w:fldChar w:fldCharType="begin"/>
        </w:r>
        <w:r>
          <w:rPr>
            <w:noProof/>
            <w:webHidden/>
          </w:rPr>
          <w:instrText xml:space="preserve"> PAGEREF _Toc15381546 \h </w:instrText>
        </w:r>
        <w:r>
          <w:rPr>
            <w:noProof/>
            <w:webHidden/>
          </w:rPr>
        </w:r>
        <w:r>
          <w:rPr>
            <w:noProof/>
            <w:webHidden/>
          </w:rPr>
          <w:fldChar w:fldCharType="separate"/>
        </w:r>
        <w:r>
          <w:rPr>
            <w:noProof/>
            <w:webHidden/>
          </w:rPr>
          <w:t>203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7" w:history="1">
        <w:r w:rsidRPr="00B14B9C">
          <w:rPr>
            <w:rStyle w:val="Hyperlink"/>
            <w:noProof/>
          </w:rPr>
          <w:t>oevervak_v_scheiding_v_r</w:t>
        </w:r>
        <w:r>
          <w:rPr>
            <w:noProof/>
            <w:webHidden/>
          </w:rPr>
          <w:tab/>
        </w:r>
        <w:r>
          <w:rPr>
            <w:noProof/>
            <w:webHidden/>
          </w:rPr>
          <w:fldChar w:fldCharType="begin"/>
        </w:r>
        <w:r>
          <w:rPr>
            <w:noProof/>
            <w:webHidden/>
          </w:rPr>
          <w:instrText xml:space="preserve"> PAGEREF _Toc15381547 \h </w:instrText>
        </w:r>
        <w:r>
          <w:rPr>
            <w:noProof/>
            <w:webHidden/>
          </w:rPr>
        </w:r>
        <w:r>
          <w:rPr>
            <w:noProof/>
            <w:webHidden/>
          </w:rPr>
          <w:fldChar w:fldCharType="separate"/>
        </w:r>
        <w:r>
          <w:rPr>
            <w:noProof/>
            <w:webHidden/>
          </w:rPr>
          <w:t>203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8" w:history="1">
        <w:r w:rsidRPr="00B14B9C">
          <w:rPr>
            <w:rStyle w:val="Hyperlink"/>
            <w:noProof/>
          </w:rPr>
          <w:t>oevervak_v_scheidingWater_l_r</w:t>
        </w:r>
        <w:r>
          <w:rPr>
            <w:noProof/>
            <w:webHidden/>
          </w:rPr>
          <w:tab/>
        </w:r>
        <w:r>
          <w:rPr>
            <w:noProof/>
            <w:webHidden/>
          </w:rPr>
          <w:fldChar w:fldCharType="begin"/>
        </w:r>
        <w:r>
          <w:rPr>
            <w:noProof/>
            <w:webHidden/>
          </w:rPr>
          <w:instrText xml:space="preserve"> PAGEREF _Toc15381548 \h </w:instrText>
        </w:r>
        <w:r>
          <w:rPr>
            <w:noProof/>
            <w:webHidden/>
          </w:rPr>
        </w:r>
        <w:r>
          <w:rPr>
            <w:noProof/>
            <w:webHidden/>
          </w:rPr>
          <w:fldChar w:fldCharType="separate"/>
        </w:r>
        <w:r>
          <w:rPr>
            <w:noProof/>
            <w:webHidden/>
          </w:rPr>
          <w:t>203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49" w:history="1">
        <w:r w:rsidRPr="00B14B9C">
          <w:rPr>
            <w:rStyle w:val="Hyperlink"/>
            <w:noProof/>
          </w:rPr>
          <w:t>onbegroeidTerreindeel_v_onbegroeidTerreindeelKruin_l_cr</w:t>
        </w:r>
        <w:r>
          <w:rPr>
            <w:noProof/>
            <w:webHidden/>
          </w:rPr>
          <w:tab/>
        </w:r>
        <w:r>
          <w:rPr>
            <w:noProof/>
            <w:webHidden/>
          </w:rPr>
          <w:fldChar w:fldCharType="begin"/>
        </w:r>
        <w:r>
          <w:rPr>
            <w:noProof/>
            <w:webHidden/>
          </w:rPr>
          <w:instrText xml:space="preserve"> PAGEREF _Toc15381549 \h </w:instrText>
        </w:r>
        <w:r>
          <w:rPr>
            <w:noProof/>
            <w:webHidden/>
          </w:rPr>
        </w:r>
        <w:r>
          <w:rPr>
            <w:noProof/>
            <w:webHidden/>
          </w:rPr>
          <w:fldChar w:fldCharType="separate"/>
        </w:r>
        <w:r>
          <w:rPr>
            <w:noProof/>
            <w:webHidden/>
          </w:rPr>
          <w:t>203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0" w:history="1">
        <w:r w:rsidRPr="00B14B9C">
          <w:rPr>
            <w:rStyle w:val="Hyperlink"/>
            <w:noProof/>
          </w:rPr>
          <w:t>ondersteunendWegdeel_v_ondersteunendWegdeelKruin_l_cr</w:t>
        </w:r>
        <w:r>
          <w:rPr>
            <w:noProof/>
            <w:webHidden/>
          </w:rPr>
          <w:tab/>
        </w:r>
        <w:r>
          <w:rPr>
            <w:noProof/>
            <w:webHidden/>
          </w:rPr>
          <w:fldChar w:fldCharType="begin"/>
        </w:r>
        <w:r>
          <w:rPr>
            <w:noProof/>
            <w:webHidden/>
          </w:rPr>
          <w:instrText xml:space="preserve"> PAGEREF _Toc15381550 \h </w:instrText>
        </w:r>
        <w:r>
          <w:rPr>
            <w:noProof/>
            <w:webHidden/>
          </w:rPr>
        </w:r>
        <w:r>
          <w:rPr>
            <w:noProof/>
            <w:webHidden/>
          </w:rPr>
          <w:fldChar w:fldCharType="separate"/>
        </w:r>
        <w:r>
          <w:rPr>
            <w:noProof/>
            <w:webHidden/>
          </w:rPr>
          <w:t>203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1" w:history="1">
        <w:r w:rsidRPr="00B14B9C">
          <w:rPr>
            <w:rStyle w:val="Hyperlink"/>
            <w:noProof/>
          </w:rPr>
          <w:t>paalDraagconstructie_p_bordDRIS_p_r</w:t>
        </w:r>
        <w:r>
          <w:rPr>
            <w:noProof/>
            <w:webHidden/>
          </w:rPr>
          <w:tab/>
        </w:r>
        <w:r>
          <w:rPr>
            <w:noProof/>
            <w:webHidden/>
          </w:rPr>
          <w:fldChar w:fldCharType="begin"/>
        </w:r>
        <w:r>
          <w:rPr>
            <w:noProof/>
            <w:webHidden/>
          </w:rPr>
          <w:instrText xml:space="preserve"> PAGEREF _Toc15381551 \h </w:instrText>
        </w:r>
        <w:r>
          <w:rPr>
            <w:noProof/>
            <w:webHidden/>
          </w:rPr>
        </w:r>
        <w:r>
          <w:rPr>
            <w:noProof/>
            <w:webHidden/>
          </w:rPr>
          <w:fldChar w:fldCharType="separate"/>
        </w:r>
        <w:r>
          <w:rPr>
            <w:noProof/>
            <w:webHidden/>
          </w:rPr>
          <w:t>203</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2" w:history="1">
        <w:r w:rsidRPr="00B14B9C">
          <w:rPr>
            <w:rStyle w:val="Hyperlink"/>
            <w:noProof/>
          </w:rPr>
          <w:t>paalDraagconstructie_p_perron_v_r</w:t>
        </w:r>
        <w:r>
          <w:rPr>
            <w:noProof/>
            <w:webHidden/>
          </w:rPr>
          <w:tab/>
        </w:r>
        <w:r>
          <w:rPr>
            <w:noProof/>
            <w:webHidden/>
          </w:rPr>
          <w:fldChar w:fldCharType="begin"/>
        </w:r>
        <w:r>
          <w:rPr>
            <w:noProof/>
            <w:webHidden/>
          </w:rPr>
          <w:instrText xml:space="preserve"> PAGEREF _Toc15381552 \h </w:instrText>
        </w:r>
        <w:r>
          <w:rPr>
            <w:noProof/>
            <w:webHidden/>
          </w:rPr>
        </w:r>
        <w:r>
          <w:rPr>
            <w:noProof/>
            <w:webHidden/>
          </w:rPr>
          <w:fldChar w:fldCharType="separate"/>
        </w:r>
        <w:r>
          <w:rPr>
            <w:noProof/>
            <w:webHidden/>
          </w:rPr>
          <w:t>204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3" w:history="1">
        <w:r w:rsidRPr="00B14B9C">
          <w:rPr>
            <w:rStyle w:val="Hyperlink"/>
            <w:noProof/>
          </w:rPr>
          <w:t>paalDraagconstructie_p_sensor_p_r</w:t>
        </w:r>
        <w:r>
          <w:rPr>
            <w:noProof/>
            <w:webHidden/>
          </w:rPr>
          <w:tab/>
        </w:r>
        <w:r>
          <w:rPr>
            <w:noProof/>
            <w:webHidden/>
          </w:rPr>
          <w:fldChar w:fldCharType="begin"/>
        </w:r>
        <w:r>
          <w:rPr>
            <w:noProof/>
            <w:webHidden/>
          </w:rPr>
          <w:instrText xml:space="preserve"> PAGEREF _Toc15381553 \h </w:instrText>
        </w:r>
        <w:r>
          <w:rPr>
            <w:noProof/>
            <w:webHidden/>
          </w:rPr>
        </w:r>
        <w:r>
          <w:rPr>
            <w:noProof/>
            <w:webHidden/>
          </w:rPr>
          <w:fldChar w:fldCharType="separate"/>
        </w:r>
        <w:r>
          <w:rPr>
            <w:noProof/>
            <w:webHidden/>
          </w:rPr>
          <w:t>204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4" w:history="1">
        <w:r w:rsidRPr="00B14B9C">
          <w:rPr>
            <w:rStyle w:val="Hyperlink"/>
            <w:noProof/>
          </w:rPr>
          <w:t>scheiding_l_beschoeiingInspectie_tbl_r</w:t>
        </w:r>
        <w:r>
          <w:rPr>
            <w:noProof/>
            <w:webHidden/>
          </w:rPr>
          <w:tab/>
        </w:r>
        <w:r>
          <w:rPr>
            <w:noProof/>
            <w:webHidden/>
          </w:rPr>
          <w:fldChar w:fldCharType="begin"/>
        </w:r>
        <w:r>
          <w:rPr>
            <w:noProof/>
            <w:webHidden/>
          </w:rPr>
          <w:instrText xml:space="preserve"> PAGEREF _Toc15381554 \h </w:instrText>
        </w:r>
        <w:r>
          <w:rPr>
            <w:noProof/>
            <w:webHidden/>
          </w:rPr>
        </w:r>
        <w:r>
          <w:rPr>
            <w:noProof/>
            <w:webHidden/>
          </w:rPr>
          <w:fldChar w:fldCharType="separate"/>
        </w:r>
        <w:r>
          <w:rPr>
            <w:noProof/>
            <w:webHidden/>
          </w:rPr>
          <w:t>204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5" w:history="1">
        <w:r w:rsidRPr="00B14B9C">
          <w:rPr>
            <w:rStyle w:val="Hyperlink"/>
            <w:noProof/>
          </w:rPr>
          <w:t>scheiding_v_bouwdeelOevervak_tbl_r</w:t>
        </w:r>
        <w:r>
          <w:rPr>
            <w:noProof/>
            <w:webHidden/>
          </w:rPr>
          <w:tab/>
        </w:r>
        <w:r>
          <w:rPr>
            <w:noProof/>
            <w:webHidden/>
          </w:rPr>
          <w:fldChar w:fldCharType="begin"/>
        </w:r>
        <w:r>
          <w:rPr>
            <w:noProof/>
            <w:webHidden/>
          </w:rPr>
          <w:instrText xml:space="preserve"> PAGEREF _Toc15381555 \h </w:instrText>
        </w:r>
        <w:r>
          <w:rPr>
            <w:noProof/>
            <w:webHidden/>
          </w:rPr>
        </w:r>
        <w:r>
          <w:rPr>
            <w:noProof/>
            <w:webHidden/>
          </w:rPr>
          <w:fldChar w:fldCharType="separate"/>
        </w:r>
        <w:r>
          <w:rPr>
            <w:noProof/>
            <w:webHidden/>
          </w:rPr>
          <w:t>204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6" w:history="1">
        <w:r w:rsidRPr="00B14B9C">
          <w:rPr>
            <w:rStyle w:val="Hyperlink"/>
            <w:noProof/>
          </w:rPr>
          <w:t>scheidingWater_l_bouwdeelOevervak_tbl_r</w:t>
        </w:r>
        <w:r>
          <w:rPr>
            <w:noProof/>
            <w:webHidden/>
          </w:rPr>
          <w:tab/>
        </w:r>
        <w:r>
          <w:rPr>
            <w:noProof/>
            <w:webHidden/>
          </w:rPr>
          <w:fldChar w:fldCharType="begin"/>
        </w:r>
        <w:r>
          <w:rPr>
            <w:noProof/>
            <w:webHidden/>
          </w:rPr>
          <w:instrText xml:space="preserve"> PAGEREF _Toc15381556 \h </w:instrText>
        </w:r>
        <w:r>
          <w:rPr>
            <w:noProof/>
            <w:webHidden/>
          </w:rPr>
        </w:r>
        <w:r>
          <w:rPr>
            <w:noProof/>
            <w:webHidden/>
          </w:rPr>
          <w:fldChar w:fldCharType="separate"/>
        </w:r>
        <w:r>
          <w:rPr>
            <w:noProof/>
            <w:webHidden/>
          </w:rPr>
          <w:t>204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7" w:history="1">
        <w:r w:rsidRPr="00B14B9C">
          <w:rPr>
            <w:rStyle w:val="Hyperlink"/>
            <w:noProof/>
          </w:rPr>
          <w:t>scheidingWater_l_nenConditiescore_tbl_r</w:t>
        </w:r>
        <w:r>
          <w:rPr>
            <w:noProof/>
            <w:webHidden/>
          </w:rPr>
          <w:tab/>
        </w:r>
        <w:r>
          <w:rPr>
            <w:noProof/>
            <w:webHidden/>
          </w:rPr>
          <w:fldChar w:fldCharType="begin"/>
        </w:r>
        <w:r>
          <w:rPr>
            <w:noProof/>
            <w:webHidden/>
          </w:rPr>
          <w:instrText xml:space="preserve"> PAGEREF _Toc15381557 \h </w:instrText>
        </w:r>
        <w:r>
          <w:rPr>
            <w:noProof/>
            <w:webHidden/>
          </w:rPr>
        </w:r>
        <w:r>
          <w:rPr>
            <w:noProof/>
            <w:webHidden/>
          </w:rPr>
          <w:fldChar w:fldCharType="separate"/>
        </w:r>
        <w:r>
          <w:rPr>
            <w:noProof/>
            <w:webHidden/>
          </w:rPr>
          <w:t>204</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8" w:history="1">
        <w:r w:rsidRPr="00B14B9C">
          <w:rPr>
            <w:rStyle w:val="Hyperlink"/>
            <w:noProof/>
          </w:rPr>
          <w:t>straatmeubilairLichtpunt_p_lamp_p_r</w:t>
        </w:r>
        <w:r>
          <w:rPr>
            <w:noProof/>
            <w:webHidden/>
          </w:rPr>
          <w:tab/>
        </w:r>
        <w:r>
          <w:rPr>
            <w:noProof/>
            <w:webHidden/>
          </w:rPr>
          <w:fldChar w:fldCharType="begin"/>
        </w:r>
        <w:r>
          <w:rPr>
            <w:noProof/>
            <w:webHidden/>
          </w:rPr>
          <w:instrText xml:space="preserve"> PAGEREF _Toc15381558 \h </w:instrText>
        </w:r>
        <w:r>
          <w:rPr>
            <w:noProof/>
            <w:webHidden/>
          </w:rPr>
        </w:r>
        <w:r>
          <w:rPr>
            <w:noProof/>
            <w:webHidden/>
          </w:rPr>
          <w:fldChar w:fldCharType="separate"/>
        </w:r>
        <w:r>
          <w:rPr>
            <w:noProof/>
            <w:webHidden/>
          </w:rPr>
          <w:t>205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59" w:history="1">
        <w:r w:rsidRPr="00B14B9C">
          <w:rPr>
            <w:rStyle w:val="Hyperlink"/>
            <w:noProof/>
          </w:rPr>
          <w:t>traject_v_bordDRIS_p_r</w:t>
        </w:r>
        <w:r>
          <w:rPr>
            <w:noProof/>
            <w:webHidden/>
          </w:rPr>
          <w:tab/>
        </w:r>
        <w:r>
          <w:rPr>
            <w:noProof/>
            <w:webHidden/>
          </w:rPr>
          <w:fldChar w:fldCharType="begin"/>
        </w:r>
        <w:r>
          <w:rPr>
            <w:noProof/>
            <w:webHidden/>
          </w:rPr>
          <w:instrText xml:space="preserve"> PAGEREF _Toc15381559 \h </w:instrText>
        </w:r>
        <w:r>
          <w:rPr>
            <w:noProof/>
            <w:webHidden/>
          </w:rPr>
        </w:r>
        <w:r>
          <w:rPr>
            <w:noProof/>
            <w:webHidden/>
          </w:rPr>
          <w:fldChar w:fldCharType="separate"/>
        </w:r>
        <w:r>
          <w:rPr>
            <w:noProof/>
            <w:webHidden/>
          </w:rPr>
          <w:t>205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0" w:history="1">
        <w:r w:rsidRPr="00B14B9C">
          <w:rPr>
            <w:rStyle w:val="Hyperlink"/>
            <w:noProof/>
          </w:rPr>
          <w:t>traject_v_kleineHalteDisplay_p_r</w:t>
        </w:r>
        <w:r>
          <w:rPr>
            <w:noProof/>
            <w:webHidden/>
          </w:rPr>
          <w:tab/>
        </w:r>
        <w:r>
          <w:rPr>
            <w:noProof/>
            <w:webHidden/>
          </w:rPr>
          <w:fldChar w:fldCharType="begin"/>
        </w:r>
        <w:r>
          <w:rPr>
            <w:noProof/>
            <w:webHidden/>
          </w:rPr>
          <w:instrText xml:space="preserve"> PAGEREF _Toc15381560 \h </w:instrText>
        </w:r>
        <w:r>
          <w:rPr>
            <w:noProof/>
            <w:webHidden/>
          </w:rPr>
        </w:r>
        <w:r>
          <w:rPr>
            <w:noProof/>
            <w:webHidden/>
          </w:rPr>
          <w:fldChar w:fldCharType="separate"/>
        </w:r>
        <w:r>
          <w:rPr>
            <w:noProof/>
            <w:webHidden/>
          </w:rPr>
          <w:t>205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1" w:history="1">
        <w:r w:rsidRPr="00B14B9C">
          <w:rPr>
            <w:rStyle w:val="Hyperlink"/>
            <w:noProof/>
          </w:rPr>
          <w:t>traject_v_kunstwerk_p_r</w:t>
        </w:r>
        <w:r>
          <w:rPr>
            <w:noProof/>
            <w:webHidden/>
          </w:rPr>
          <w:tab/>
        </w:r>
        <w:r>
          <w:rPr>
            <w:noProof/>
            <w:webHidden/>
          </w:rPr>
          <w:fldChar w:fldCharType="begin"/>
        </w:r>
        <w:r>
          <w:rPr>
            <w:noProof/>
            <w:webHidden/>
          </w:rPr>
          <w:instrText xml:space="preserve"> PAGEREF _Toc15381561 \h </w:instrText>
        </w:r>
        <w:r>
          <w:rPr>
            <w:noProof/>
            <w:webHidden/>
          </w:rPr>
        </w:r>
        <w:r>
          <w:rPr>
            <w:noProof/>
            <w:webHidden/>
          </w:rPr>
          <w:fldChar w:fldCharType="separate"/>
        </w:r>
        <w:r>
          <w:rPr>
            <w:noProof/>
            <w:webHidden/>
          </w:rPr>
          <w:t>205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2" w:history="1">
        <w:r w:rsidRPr="00B14B9C">
          <w:rPr>
            <w:rStyle w:val="Hyperlink"/>
            <w:noProof/>
          </w:rPr>
          <w:t>traject_v_perron_v_r</w:t>
        </w:r>
        <w:r>
          <w:rPr>
            <w:noProof/>
            <w:webHidden/>
          </w:rPr>
          <w:tab/>
        </w:r>
        <w:r>
          <w:rPr>
            <w:noProof/>
            <w:webHidden/>
          </w:rPr>
          <w:fldChar w:fldCharType="begin"/>
        </w:r>
        <w:r>
          <w:rPr>
            <w:noProof/>
            <w:webHidden/>
          </w:rPr>
          <w:instrText xml:space="preserve"> PAGEREF _Toc15381562 \h </w:instrText>
        </w:r>
        <w:r>
          <w:rPr>
            <w:noProof/>
            <w:webHidden/>
          </w:rPr>
        </w:r>
        <w:r>
          <w:rPr>
            <w:noProof/>
            <w:webHidden/>
          </w:rPr>
          <w:fldChar w:fldCharType="separate"/>
        </w:r>
        <w:r>
          <w:rPr>
            <w:noProof/>
            <w:webHidden/>
          </w:rPr>
          <w:t>205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3" w:history="1">
        <w:r w:rsidRPr="00B14B9C">
          <w:rPr>
            <w:rStyle w:val="Hyperlink"/>
            <w:noProof/>
          </w:rPr>
          <w:t>traject_v_scheidingWater_l_r</w:t>
        </w:r>
        <w:r>
          <w:rPr>
            <w:noProof/>
            <w:webHidden/>
          </w:rPr>
          <w:tab/>
        </w:r>
        <w:r>
          <w:rPr>
            <w:noProof/>
            <w:webHidden/>
          </w:rPr>
          <w:fldChar w:fldCharType="begin"/>
        </w:r>
        <w:r>
          <w:rPr>
            <w:noProof/>
            <w:webHidden/>
          </w:rPr>
          <w:instrText xml:space="preserve"> PAGEREF _Toc15381563 \h </w:instrText>
        </w:r>
        <w:r>
          <w:rPr>
            <w:noProof/>
            <w:webHidden/>
          </w:rPr>
        </w:r>
        <w:r>
          <w:rPr>
            <w:noProof/>
            <w:webHidden/>
          </w:rPr>
          <w:fldChar w:fldCharType="separate"/>
        </w:r>
        <w:r>
          <w:rPr>
            <w:noProof/>
            <w:webHidden/>
          </w:rPr>
          <w:t>205</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4" w:history="1">
        <w:r w:rsidRPr="00B14B9C">
          <w:rPr>
            <w:rStyle w:val="Hyperlink"/>
            <w:noProof/>
          </w:rPr>
          <w:t>traject_v_straatmeubilairAbri_p_r</w:t>
        </w:r>
        <w:r>
          <w:rPr>
            <w:noProof/>
            <w:webHidden/>
          </w:rPr>
          <w:tab/>
        </w:r>
        <w:r>
          <w:rPr>
            <w:noProof/>
            <w:webHidden/>
          </w:rPr>
          <w:fldChar w:fldCharType="begin"/>
        </w:r>
        <w:r>
          <w:rPr>
            <w:noProof/>
            <w:webHidden/>
          </w:rPr>
          <w:instrText xml:space="preserve"> PAGEREF _Toc15381564 \h </w:instrText>
        </w:r>
        <w:r>
          <w:rPr>
            <w:noProof/>
            <w:webHidden/>
          </w:rPr>
        </w:r>
        <w:r>
          <w:rPr>
            <w:noProof/>
            <w:webHidden/>
          </w:rPr>
          <w:fldChar w:fldCharType="separate"/>
        </w:r>
        <w:r>
          <w:rPr>
            <w:noProof/>
            <w:webHidden/>
          </w:rPr>
          <w:t>206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5" w:history="1">
        <w:r w:rsidRPr="00B14B9C">
          <w:rPr>
            <w:rStyle w:val="Hyperlink"/>
            <w:noProof/>
          </w:rPr>
          <w:t>vaarwegdeeltraject_v_kunstwerk_p_r</w:t>
        </w:r>
        <w:r>
          <w:rPr>
            <w:noProof/>
            <w:webHidden/>
          </w:rPr>
          <w:tab/>
        </w:r>
        <w:r>
          <w:rPr>
            <w:noProof/>
            <w:webHidden/>
          </w:rPr>
          <w:fldChar w:fldCharType="begin"/>
        </w:r>
        <w:r>
          <w:rPr>
            <w:noProof/>
            <w:webHidden/>
          </w:rPr>
          <w:instrText xml:space="preserve"> PAGEREF _Toc15381565 \h </w:instrText>
        </w:r>
        <w:r>
          <w:rPr>
            <w:noProof/>
            <w:webHidden/>
          </w:rPr>
        </w:r>
        <w:r>
          <w:rPr>
            <w:noProof/>
            <w:webHidden/>
          </w:rPr>
          <w:fldChar w:fldCharType="separate"/>
        </w:r>
        <w:r>
          <w:rPr>
            <w:noProof/>
            <w:webHidden/>
          </w:rPr>
          <w:t>206</w:t>
        </w:r>
        <w:r>
          <w:rPr>
            <w:noProof/>
            <w:webHidden/>
          </w:rPr>
          <w:fldChar w:fldCharType="end"/>
        </w:r>
      </w:hyperlink>
    </w:p>
    <w:p w:rsidR="00D00C7E" w:rsidRDefault="00D00C7E">
      <w:pPr>
        <w:pStyle w:val="Inhopg3"/>
        <w:tabs>
          <w:tab w:val="right" w:leader="dot" w:pos="9062"/>
        </w:tabs>
        <w:rPr>
          <w:rFonts w:asciiTheme="minorHAnsi" w:eastAsiaTheme="minorEastAsia" w:hAnsiTheme="minorHAnsi" w:cstheme="minorBidi"/>
          <w:noProof/>
          <w:lang w:eastAsia="nl-NL"/>
        </w:rPr>
      </w:pPr>
      <w:hyperlink w:anchor="_Toc15381566" w:history="1">
        <w:r w:rsidRPr="00B14B9C">
          <w:rPr>
            <w:rStyle w:val="Hyperlink"/>
            <w:noProof/>
          </w:rPr>
          <w:t>wegdeel_v_wegdeelKruin_l_cr</w:t>
        </w:r>
        <w:r>
          <w:rPr>
            <w:noProof/>
            <w:webHidden/>
          </w:rPr>
          <w:tab/>
        </w:r>
        <w:r>
          <w:rPr>
            <w:noProof/>
            <w:webHidden/>
          </w:rPr>
          <w:fldChar w:fldCharType="begin"/>
        </w:r>
        <w:r>
          <w:rPr>
            <w:noProof/>
            <w:webHidden/>
          </w:rPr>
          <w:instrText xml:space="preserve"> PAGEREF _Toc15381566 \h </w:instrText>
        </w:r>
        <w:r>
          <w:rPr>
            <w:noProof/>
            <w:webHidden/>
          </w:rPr>
        </w:r>
        <w:r>
          <w:rPr>
            <w:noProof/>
            <w:webHidden/>
          </w:rPr>
          <w:fldChar w:fldCharType="separate"/>
        </w:r>
        <w:r>
          <w:rPr>
            <w:noProof/>
            <w:webHidden/>
          </w:rPr>
          <w:t>206</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567" w:history="1">
        <w:r w:rsidRPr="00B14B9C">
          <w:rPr>
            <w:rStyle w:val="Hyperlink"/>
            <w:noProof/>
          </w:rPr>
          <w:t>Postscript</w:t>
        </w:r>
        <w:r>
          <w:rPr>
            <w:noProof/>
            <w:webHidden/>
          </w:rPr>
          <w:tab/>
        </w:r>
        <w:r>
          <w:rPr>
            <w:noProof/>
            <w:webHidden/>
          </w:rPr>
          <w:fldChar w:fldCharType="begin"/>
        </w:r>
        <w:r>
          <w:rPr>
            <w:noProof/>
            <w:webHidden/>
          </w:rPr>
          <w:instrText xml:space="preserve"> PAGEREF _Toc15381567 \h </w:instrText>
        </w:r>
        <w:r>
          <w:rPr>
            <w:noProof/>
            <w:webHidden/>
          </w:rPr>
        </w:r>
        <w:r>
          <w:rPr>
            <w:noProof/>
            <w:webHidden/>
          </w:rPr>
          <w:fldChar w:fldCharType="separate"/>
        </w:r>
        <w:r>
          <w:rPr>
            <w:noProof/>
            <w:webHidden/>
          </w:rPr>
          <w:t>207</w:t>
        </w:r>
        <w:r>
          <w:rPr>
            <w:noProof/>
            <w:webHidden/>
          </w:rPr>
          <w:fldChar w:fldCharType="end"/>
        </w:r>
      </w:hyperlink>
    </w:p>
    <w:p w:rsidR="00D00C7E" w:rsidRDefault="00D00C7E">
      <w:pPr>
        <w:pStyle w:val="Inhopg1"/>
        <w:tabs>
          <w:tab w:val="right" w:leader="dot" w:pos="9062"/>
        </w:tabs>
        <w:rPr>
          <w:rFonts w:asciiTheme="minorHAnsi" w:eastAsiaTheme="minorEastAsia" w:hAnsiTheme="minorHAnsi" w:cstheme="minorBidi"/>
          <w:noProof/>
          <w:lang w:eastAsia="nl-NL"/>
        </w:rPr>
      </w:pPr>
      <w:hyperlink w:anchor="_Toc15381568" w:history="1">
        <w:r w:rsidRPr="00B14B9C">
          <w:rPr>
            <w:rStyle w:val="Hyperlink"/>
            <w:noProof/>
          </w:rPr>
          <w:t>Impact op applicaties</w:t>
        </w:r>
        <w:r>
          <w:rPr>
            <w:noProof/>
            <w:webHidden/>
          </w:rPr>
          <w:tab/>
        </w:r>
        <w:r>
          <w:rPr>
            <w:noProof/>
            <w:webHidden/>
          </w:rPr>
          <w:fldChar w:fldCharType="begin"/>
        </w:r>
        <w:r>
          <w:rPr>
            <w:noProof/>
            <w:webHidden/>
          </w:rPr>
          <w:instrText xml:space="preserve"> PAGEREF _Toc15381568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69" w:history="1">
        <w:r w:rsidRPr="00B14B9C">
          <w:rPr>
            <w:rStyle w:val="Hyperlink"/>
            <w:noProof/>
          </w:rPr>
          <w:t>Areaaldata – Algemeen</w:t>
        </w:r>
        <w:r>
          <w:rPr>
            <w:noProof/>
            <w:webHidden/>
          </w:rPr>
          <w:tab/>
        </w:r>
        <w:r>
          <w:rPr>
            <w:noProof/>
            <w:webHidden/>
          </w:rPr>
          <w:fldChar w:fldCharType="begin"/>
        </w:r>
        <w:r>
          <w:rPr>
            <w:noProof/>
            <w:webHidden/>
          </w:rPr>
          <w:instrText xml:space="preserve"> PAGEREF _Toc15381569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70" w:history="1">
        <w:r w:rsidRPr="00B14B9C">
          <w:rPr>
            <w:rStyle w:val="Hyperlink"/>
            <w:noProof/>
          </w:rPr>
          <w:t>Areaaldata – GeoBGT</w:t>
        </w:r>
        <w:r>
          <w:rPr>
            <w:noProof/>
            <w:webHidden/>
          </w:rPr>
          <w:tab/>
        </w:r>
        <w:r>
          <w:rPr>
            <w:noProof/>
            <w:webHidden/>
          </w:rPr>
          <w:fldChar w:fldCharType="begin"/>
        </w:r>
        <w:r>
          <w:rPr>
            <w:noProof/>
            <w:webHidden/>
          </w:rPr>
          <w:instrText xml:space="preserve"> PAGEREF _Toc15381570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71" w:history="1">
        <w:r w:rsidRPr="00B14B9C">
          <w:rPr>
            <w:rStyle w:val="Hyperlink"/>
            <w:noProof/>
          </w:rPr>
          <w:t>Areaaldata – Areaalviewer</w:t>
        </w:r>
        <w:r>
          <w:rPr>
            <w:noProof/>
            <w:webHidden/>
          </w:rPr>
          <w:tab/>
        </w:r>
        <w:r>
          <w:rPr>
            <w:noProof/>
            <w:webHidden/>
          </w:rPr>
          <w:fldChar w:fldCharType="begin"/>
        </w:r>
        <w:r>
          <w:rPr>
            <w:noProof/>
            <w:webHidden/>
          </w:rPr>
          <w:instrText xml:space="preserve"> PAGEREF _Toc15381571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72" w:history="1">
        <w:r w:rsidRPr="00B14B9C">
          <w:rPr>
            <w:rStyle w:val="Hyperlink"/>
            <w:noProof/>
          </w:rPr>
          <w:t>Areaaldata – Gisib</w:t>
        </w:r>
        <w:r>
          <w:rPr>
            <w:noProof/>
            <w:webHidden/>
          </w:rPr>
          <w:tab/>
        </w:r>
        <w:r>
          <w:rPr>
            <w:noProof/>
            <w:webHidden/>
          </w:rPr>
          <w:fldChar w:fldCharType="begin"/>
        </w:r>
        <w:r>
          <w:rPr>
            <w:noProof/>
            <w:webHidden/>
          </w:rPr>
          <w:instrText xml:space="preserve"> PAGEREF _Toc15381572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73" w:history="1">
        <w:r w:rsidRPr="00B14B9C">
          <w:rPr>
            <w:rStyle w:val="Hyperlink"/>
            <w:noProof/>
          </w:rPr>
          <w:t>Areaaldata – BeheerApp en Servicepuntviewer</w:t>
        </w:r>
        <w:r>
          <w:rPr>
            <w:noProof/>
            <w:webHidden/>
          </w:rPr>
          <w:tab/>
        </w:r>
        <w:r>
          <w:rPr>
            <w:noProof/>
            <w:webHidden/>
          </w:rPr>
          <w:fldChar w:fldCharType="begin"/>
        </w:r>
        <w:r>
          <w:rPr>
            <w:noProof/>
            <w:webHidden/>
          </w:rPr>
          <w:instrText xml:space="preserve"> PAGEREF _Toc15381573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74" w:history="1">
        <w:r w:rsidRPr="00B14B9C">
          <w:rPr>
            <w:rStyle w:val="Hyperlink"/>
            <w:noProof/>
          </w:rPr>
          <w:t>Areaaldata – Toetsviewers</w:t>
        </w:r>
        <w:r>
          <w:rPr>
            <w:noProof/>
            <w:webHidden/>
          </w:rPr>
          <w:tab/>
        </w:r>
        <w:r>
          <w:rPr>
            <w:noProof/>
            <w:webHidden/>
          </w:rPr>
          <w:fldChar w:fldCharType="begin"/>
        </w:r>
        <w:r>
          <w:rPr>
            <w:noProof/>
            <w:webHidden/>
          </w:rPr>
          <w:instrText xml:space="preserve"> PAGEREF _Toc15381574 \h </w:instrText>
        </w:r>
        <w:r>
          <w:rPr>
            <w:noProof/>
            <w:webHidden/>
          </w:rPr>
        </w:r>
        <w:r>
          <w:rPr>
            <w:noProof/>
            <w:webHidden/>
          </w:rPr>
          <w:fldChar w:fldCharType="separate"/>
        </w:r>
        <w:r>
          <w:rPr>
            <w:noProof/>
            <w:webHidden/>
          </w:rPr>
          <w:t>208</w:t>
        </w:r>
        <w:r>
          <w:rPr>
            <w:noProof/>
            <w:webHidden/>
          </w:rPr>
          <w:fldChar w:fldCharType="end"/>
        </w:r>
      </w:hyperlink>
    </w:p>
    <w:p w:rsidR="00D00C7E" w:rsidRDefault="00D00C7E">
      <w:pPr>
        <w:pStyle w:val="Inhopg2"/>
        <w:tabs>
          <w:tab w:val="right" w:leader="dot" w:pos="9062"/>
        </w:tabs>
        <w:rPr>
          <w:rFonts w:asciiTheme="minorHAnsi" w:eastAsiaTheme="minorEastAsia" w:hAnsiTheme="minorHAnsi" w:cstheme="minorBidi"/>
          <w:noProof/>
          <w:lang w:eastAsia="nl-NL"/>
        </w:rPr>
      </w:pPr>
      <w:hyperlink w:anchor="_Toc15381575" w:history="1">
        <w:r w:rsidRPr="00B14B9C">
          <w:rPr>
            <w:rStyle w:val="Hyperlink"/>
            <w:noProof/>
          </w:rPr>
          <w:t>Areaaldata – Replicacontroletool en DaLeCT</w:t>
        </w:r>
        <w:r>
          <w:rPr>
            <w:noProof/>
            <w:webHidden/>
          </w:rPr>
          <w:tab/>
        </w:r>
        <w:r>
          <w:rPr>
            <w:noProof/>
            <w:webHidden/>
          </w:rPr>
          <w:fldChar w:fldCharType="begin"/>
        </w:r>
        <w:r>
          <w:rPr>
            <w:noProof/>
            <w:webHidden/>
          </w:rPr>
          <w:instrText xml:space="preserve"> PAGEREF _Toc15381575 \h </w:instrText>
        </w:r>
        <w:r>
          <w:rPr>
            <w:noProof/>
            <w:webHidden/>
          </w:rPr>
        </w:r>
        <w:r>
          <w:rPr>
            <w:noProof/>
            <w:webHidden/>
          </w:rPr>
          <w:fldChar w:fldCharType="separate"/>
        </w:r>
        <w:r>
          <w:rPr>
            <w:noProof/>
            <w:webHidden/>
          </w:rPr>
          <w:t>209</w:t>
        </w:r>
        <w:r>
          <w:rPr>
            <w:noProof/>
            <w:webHidden/>
          </w:rPr>
          <w:fldChar w:fldCharType="end"/>
        </w:r>
      </w:hyperlink>
    </w:p>
    <w:p w:rsidR="00DD5A6B" w:rsidRPr="00977699" w:rsidRDefault="00DD5A6B" w:rsidP="008302E0">
      <w:r w:rsidRPr="00977699">
        <w:rPr>
          <w:b/>
          <w:bCs/>
        </w:rPr>
        <w:fldChar w:fldCharType="end"/>
      </w:r>
    </w:p>
    <w:p w:rsidR="002942D4" w:rsidRPr="00977699" w:rsidRDefault="002942D4" w:rsidP="008302E0"/>
    <w:p w:rsidR="00F57E2F" w:rsidRPr="00977699" w:rsidRDefault="00F57E2F" w:rsidP="008302E0"/>
    <w:p w:rsidR="00F57E2F" w:rsidRPr="00977699" w:rsidRDefault="00F57E2F" w:rsidP="008302E0"/>
    <w:p w:rsidR="00E040B0" w:rsidRPr="00977699" w:rsidRDefault="00E040B0" w:rsidP="008302E0">
      <w:pPr>
        <w:spacing w:after="0" w:line="240" w:lineRule="auto"/>
      </w:pPr>
      <w:r w:rsidRPr="00977699">
        <w:br w:type="page"/>
      </w:r>
    </w:p>
    <w:p w:rsidR="0033663C" w:rsidRPr="00977699" w:rsidRDefault="0033663C" w:rsidP="008302E0"/>
    <w:p w:rsidR="00DD5A6B" w:rsidRPr="00977699" w:rsidRDefault="00DD5A6B" w:rsidP="008302E0">
      <w:pPr>
        <w:pStyle w:val="Kopvaninhoudsopgave"/>
      </w:pPr>
      <w:r w:rsidRPr="00977699">
        <w:t>Versies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559"/>
        <w:gridCol w:w="1701"/>
        <w:gridCol w:w="4502"/>
      </w:tblGrid>
      <w:tr w:rsidR="00DD5A6B" w:rsidRPr="00977699" w:rsidTr="0033663C">
        <w:tc>
          <w:tcPr>
            <w:tcW w:w="1526" w:type="dxa"/>
            <w:shd w:val="clear" w:color="auto" w:fill="auto"/>
          </w:tcPr>
          <w:p w:rsidR="00A25812" w:rsidRPr="00977699" w:rsidRDefault="00062085" w:rsidP="008302E0">
            <w:r>
              <w:t>BM</w:t>
            </w:r>
          </w:p>
        </w:tc>
        <w:tc>
          <w:tcPr>
            <w:tcW w:w="1559" w:type="dxa"/>
            <w:shd w:val="clear" w:color="auto" w:fill="auto"/>
          </w:tcPr>
          <w:p w:rsidR="00A25812" w:rsidRPr="00977699" w:rsidRDefault="00A25812" w:rsidP="008302E0">
            <w:r w:rsidRPr="00977699">
              <w:t>0.</w:t>
            </w:r>
            <w:r w:rsidR="00D00C7E">
              <w:t>7</w:t>
            </w:r>
          </w:p>
        </w:tc>
        <w:tc>
          <w:tcPr>
            <w:tcW w:w="1701" w:type="dxa"/>
            <w:shd w:val="clear" w:color="auto" w:fill="auto"/>
          </w:tcPr>
          <w:p w:rsidR="00A25812" w:rsidRPr="00977699" w:rsidRDefault="00062085" w:rsidP="008302E0">
            <w:r>
              <w:t>Juli 2019</w:t>
            </w:r>
          </w:p>
        </w:tc>
        <w:tc>
          <w:tcPr>
            <w:tcW w:w="4502" w:type="dxa"/>
            <w:shd w:val="clear" w:color="auto" w:fill="auto"/>
          </w:tcPr>
          <w:p w:rsidR="00A25812" w:rsidRPr="00977699" w:rsidRDefault="00062085" w:rsidP="008302E0">
            <w:r>
              <w:t>Eerste bewerking van het automatisch gegenereerde veld</w:t>
            </w:r>
          </w:p>
        </w:tc>
      </w:tr>
      <w:tr w:rsidR="001E0DB6" w:rsidRPr="00977699" w:rsidTr="0033663C">
        <w:tc>
          <w:tcPr>
            <w:tcW w:w="1526" w:type="dxa"/>
            <w:shd w:val="clear" w:color="auto" w:fill="auto"/>
          </w:tcPr>
          <w:p w:rsidR="001E0DB6" w:rsidRPr="00977699" w:rsidRDefault="00651372" w:rsidP="008302E0">
            <w:r>
              <w:t>SW</w:t>
            </w:r>
          </w:p>
        </w:tc>
        <w:tc>
          <w:tcPr>
            <w:tcW w:w="1559" w:type="dxa"/>
            <w:shd w:val="clear" w:color="auto" w:fill="auto"/>
          </w:tcPr>
          <w:p w:rsidR="001E0DB6" w:rsidRPr="00977699" w:rsidRDefault="00D00C7E" w:rsidP="008302E0">
            <w:r>
              <w:t>0.8</w:t>
            </w:r>
          </w:p>
        </w:tc>
        <w:tc>
          <w:tcPr>
            <w:tcW w:w="1701" w:type="dxa"/>
            <w:shd w:val="clear" w:color="auto" w:fill="auto"/>
          </w:tcPr>
          <w:p w:rsidR="001E0DB6" w:rsidRPr="00977699" w:rsidRDefault="00651372" w:rsidP="008302E0">
            <w:r>
              <w:t>Juli 2019</w:t>
            </w:r>
          </w:p>
        </w:tc>
        <w:tc>
          <w:tcPr>
            <w:tcW w:w="4502" w:type="dxa"/>
            <w:shd w:val="clear" w:color="auto" w:fill="auto"/>
          </w:tcPr>
          <w:p w:rsidR="001E0DB6" w:rsidRPr="00977699" w:rsidRDefault="00651372" w:rsidP="008302E0">
            <w:r>
              <w:t>Sorteren en bewerken tabellen</w:t>
            </w:r>
            <w:r w:rsidR="00B6068E">
              <w:t>, algemene controle</w:t>
            </w:r>
          </w:p>
        </w:tc>
      </w:tr>
      <w:tr w:rsidR="00C05A15" w:rsidRPr="00977699" w:rsidTr="0033663C">
        <w:tc>
          <w:tcPr>
            <w:tcW w:w="1526" w:type="dxa"/>
            <w:shd w:val="clear" w:color="auto" w:fill="auto"/>
          </w:tcPr>
          <w:p w:rsidR="00C05A15" w:rsidRPr="00977699" w:rsidRDefault="00B60088" w:rsidP="008302E0">
            <w:r>
              <w:t>BM</w:t>
            </w:r>
          </w:p>
        </w:tc>
        <w:tc>
          <w:tcPr>
            <w:tcW w:w="1559" w:type="dxa"/>
            <w:shd w:val="clear" w:color="auto" w:fill="auto"/>
          </w:tcPr>
          <w:p w:rsidR="00C05A15" w:rsidRPr="00977699" w:rsidRDefault="00D00C7E" w:rsidP="008302E0">
            <w:r>
              <w:t>0.9</w:t>
            </w:r>
          </w:p>
        </w:tc>
        <w:tc>
          <w:tcPr>
            <w:tcW w:w="1701" w:type="dxa"/>
            <w:shd w:val="clear" w:color="auto" w:fill="auto"/>
          </w:tcPr>
          <w:p w:rsidR="00C05A15" w:rsidRPr="00977699" w:rsidRDefault="00B60088" w:rsidP="008302E0">
            <w:r>
              <w:t>Juli 2019</w:t>
            </w:r>
          </w:p>
        </w:tc>
        <w:tc>
          <w:tcPr>
            <w:tcW w:w="4502" w:type="dxa"/>
            <w:shd w:val="clear" w:color="auto" w:fill="auto"/>
          </w:tcPr>
          <w:p w:rsidR="00C05A15" w:rsidRPr="00977699" w:rsidRDefault="00D00C7E" w:rsidP="008302E0">
            <w:r>
              <w:t>Laatste toevoegingen</w:t>
            </w:r>
          </w:p>
        </w:tc>
      </w:tr>
    </w:tbl>
    <w:p w:rsidR="001A68F3" w:rsidRPr="00977699" w:rsidRDefault="002942D4" w:rsidP="008302E0">
      <w:pPr>
        <w:pStyle w:val="Kop1"/>
      </w:pPr>
      <w:r w:rsidRPr="00977699">
        <w:br w:type="page"/>
      </w:r>
      <w:bookmarkStart w:id="5" w:name="_Toc495317126"/>
      <w:bookmarkStart w:id="6" w:name="_Toc15381228"/>
      <w:r w:rsidR="001A68F3" w:rsidRPr="00977699">
        <w:lastRenderedPageBreak/>
        <w:t>Inleiding</w:t>
      </w:r>
      <w:bookmarkEnd w:id="5"/>
      <w:bookmarkEnd w:id="6"/>
    </w:p>
    <w:p w:rsidR="00062085" w:rsidRDefault="004C7D1B" w:rsidP="008302E0">
      <w:r w:rsidRPr="00977699">
        <w:t>Dit document bevat de release notes van Areaaldata versie 4.</w:t>
      </w:r>
      <w:r w:rsidR="00062085">
        <w:t>2</w:t>
      </w:r>
      <w:r w:rsidR="001E0DB6">
        <w:t>d</w:t>
      </w:r>
      <w:r w:rsidR="00062085">
        <w:t>3: versie 4.2 van Areaaldata in combinatie met de 3</w:t>
      </w:r>
      <w:r w:rsidR="00062085" w:rsidRPr="00062085">
        <w:rPr>
          <w:vertAlign w:val="superscript"/>
        </w:rPr>
        <w:t>e</w:t>
      </w:r>
      <w:r w:rsidR="00062085">
        <w:t xml:space="preserve"> versie van de keuzelijsten. </w:t>
      </w:r>
    </w:p>
    <w:p w:rsidR="00062085" w:rsidRDefault="004C7D1B" w:rsidP="008302E0">
      <w:r w:rsidRPr="00977699">
        <w:t xml:space="preserve">In deze </w:t>
      </w:r>
      <w:r w:rsidR="0033663C" w:rsidRPr="00977699">
        <w:t xml:space="preserve">nieuwe </w:t>
      </w:r>
      <w:r w:rsidRPr="00977699">
        <w:t xml:space="preserve">versie zijn </w:t>
      </w:r>
      <w:r w:rsidR="00062085">
        <w:t xml:space="preserve">ten opzichte van de vorige versie, Areaaldata 4.1d2 </w:t>
      </w:r>
      <w:r w:rsidRPr="00977699">
        <w:t xml:space="preserve">verschillende aanpassingen </w:t>
      </w:r>
      <w:r w:rsidR="001E0DB6">
        <w:t xml:space="preserve">uitgevoerd op de </w:t>
      </w:r>
      <w:r w:rsidR="00062085">
        <w:t xml:space="preserve">zowel het datamodel (welke tabellen en attributen er bestaan) als </w:t>
      </w:r>
      <w:r w:rsidR="001E0DB6">
        <w:t xml:space="preserve">domeinen (keuzelijstjes gekoppeld aan attributen). </w:t>
      </w:r>
    </w:p>
    <w:p w:rsidR="003A5F21" w:rsidRDefault="00C62AC0" w:rsidP="008302E0">
      <w:r>
        <w:t>Bijdragen voor de aanzienlijke veranderlijst zijn geleverd door:</w:t>
      </w:r>
    </w:p>
    <w:p w:rsidR="00C62AC0" w:rsidRDefault="00C62AC0" w:rsidP="008302E0">
      <w:pPr>
        <w:pStyle w:val="Lijstalinea"/>
        <w:numPr>
          <w:ilvl w:val="0"/>
          <w:numId w:val="30"/>
        </w:numPr>
      </w:pPr>
      <w:r>
        <w:t>Sector BSP (direct door objectbeheerders, of via de informatieanalyses van Patricia Gutterswijk)</w:t>
      </w:r>
    </w:p>
    <w:p w:rsidR="00C62AC0" w:rsidRDefault="00C62AC0" w:rsidP="008302E0">
      <w:pPr>
        <w:pStyle w:val="Lijstalinea"/>
        <w:numPr>
          <w:ilvl w:val="0"/>
          <w:numId w:val="30"/>
        </w:numPr>
      </w:pPr>
      <w:r>
        <w:t>Sector IGI (via de bevindingen op het oude datamodel bij projecten, uitwisseling met BGT en het maken van viewers en webapplicaties)</w:t>
      </w:r>
    </w:p>
    <w:p w:rsidR="00725DA6" w:rsidRDefault="00725DA6" w:rsidP="008302E0">
      <w:r>
        <w:t xml:space="preserve">In dit document worden alle wijzigingen beschreven: </w:t>
      </w:r>
      <w:r w:rsidR="00003279">
        <w:t>er is geprobeerd een verklaring per aanpassing aan te geven, voor zover mogelijk.</w:t>
      </w:r>
    </w:p>
    <w:p w:rsidR="00725DA6" w:rsidRDefault="00413B25" w:rsidP="008302E0">
      <w:r>
        <w:t xml:space="preserve">Het release notes document beschrijft de </w:t>
      </w:r>
      <w:r>
        <w:rPr>
          <w:i/>
        </w:rPr>
        <w:t>verandering</w:t>
      </w:r>
      <w:r>
        <w:t xml:space="preserve"> tussen versie van het Areaaldata datamodel. Het beschrijft niet de inhoud van het Areaaldata datamodel; deze staan in Objectdefinitie. Ook zegt dit document niets over wie en hoe Areaaldata moeten vullen; dat staat in de Attributenlijst en de Productspecificatie.</w:t>
      </w:r>
      <w:r>
        <w:object w:dxaOrig="11316" w:dyaOrig="4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89.8pt" o:ole="">
            <v:imagedata r:id="rId9" o:title=""/>
          </v:shape>
          <o:OLEObject Type="Embed" ProgID="Visio.Drawing.15" ShapeID="_x0000_i1025" DrawAspect="Content" ObjectID="_1625994798" r:id="rId10"/>
        </w:object>
      </w:r>
    </w:p>
    <w:p w:rsidR="00C62AC0" w:rsidRDefault="00E204A1" w:rsidP="008302E0">
      <w:pPr>
        <w:pStyle w:val="Kop2"/>
      </w:pPr>
      <w:bookmarkStart w:id="7" w:name="_Toc15381229"/>
      <w:r>
        <w:t>Opbouw</w:t>
      </w:r>
      <w:bookmarkEnd w:id="7"/>
    </w:p>
    <w:p w:rsidR="00E204A1" w:rsidRDefault="00E204A1" w:rsidP="008302E0">
      <w:r>
        <w:t xml:space="preserve">Dit document beoogt alle aspecten van de Areaaldata 4.2d3 release te beschrijven. </w:t>
      </w:r>
    </w:p>
    <w:p w:rsidR="00E204A1" w:rsidRDefault="00E204A1" w:rsidP="008302E0"/>
    <w:p w:rsidR="00E204A1" w:rsidRDefault="00E204A1" w:rsidP="008302E0">
      <w:r>
        <w:t>In het document treft u daarom aan:</w:t>
      </w:r>
    </w:p>
    <w:p w:rsidR="00E204A1" w:rsidRDefault="00E204A1" w:rsidP="008302E0">
      <w:pPr>
        <w:pStyle w:val="Lijstalinea"/>
        <w:numPr>
          <w:ilvl w:val="0"/>
          <w:numId w:val="30"/>
        </w:numPr>
      </w:pPr>
      <w:r>
        <w:t xml:space="preserve">Aanpassingen in het datamodel: </w:t>
      </w:r>
    </w:p>
    <w:p w:rsidR="00E204A1" w:rsidRDefault="00E204A1" w:rsidP="008302E0">
      <w:pPr>
        <w:pStyle w:val="Lijstalinea"/>
        <w:numPr>
          <w:ilvl w:val="1"/>
          <w:numId w:val="30"/>
        </w:numPr>
      </w:pPr>
      <w:r>
        <w:lastRenderedPageBreak/>
        <w:t>alle tabellen in Areaaldata die zijn toegevoegd, van naam veranderd en verwijderd.</w:t>
      </w:r>
    </w:p>
    <w:p w:rsidR="00E204A1" w:rsidRDefault="00725DA6" w:rsidP="008302E0">
      <w:pPr>
        <w:pStyle w:val="Lijstalinea"/>
        <w:numPr>
          <w:ilvl w:val="1"/>
          <w:numId w:val="30"/>
        </w:numPr>
      </w:pPr>
      <w:r>
        <w:t>alle attributen die zijn toegevoegd, van naam of eigenschappen veranderd en verwijderd</w:t>
      </w:r>
    </w:p>
    <w:p w:rsidR="00725DA6" w:rsidRDefault="00725DA6" w:rsidP="008302E0">
      <w:pPr>
        <w:pStyle w:val="Lijstalinea"/>
        <w:numPr>
          <w:ilvl w:val="1"/>
          <w:numId w:val="30"/>
        </w:numPr>
      </w:pPr>
      <w:r>
        <w:t>domeinen (keuzelijsten) die zijn toegevoegd of verwijderd</w:t>
      </w:r>
    </w:p>
    <w:p w:rsidR="00725DA6" w:rsidRDefault="00725DA6" w:rsidP="008302E0">
      <w:pPr>
        <w:pStyle w:val="Lijstalinea"/>
        <w:numPr>
          <w:ilvl w:val="0"/>
          <w:numId w:val="30"/>
        </w:numPr>
      </w:pPr>
      <w:r>
        <w:t>Aanpassingen binnen de domeinen (keuzelijsten):</w:t>
      </w:r>
    </w:p>
    <w:p w:rsidR="00725DA6" w:rsidRDefault="00725DA6" w:rsidP="008302E0">
      <w:pPr>
        <w:pStyle w:val="Lijstalinea"/>
        <w:numPr>
          <w:ilvl w:val="1"/>
          <w:numId w:val="30"/>
        </w:numPr>
      </w:pPr>
      <w:r>
        <w:t>waarden die zijn toegevoegd of verwijderd</w:t>
      </w:r>
    </w:p>
    <w:p w:rsidR="00725DA6" w:rsidRDefault="00725DA6" w:rsidP="008302E0">
      <w:pPr>
        <w:pStyle w:val="Lijstalinea"/>
        <w:numPr>
          <w:ilvl w:val="1"/>
          <w:numId w:val="30"/>
        </w:numPr>
      </w:pPr>
      <w:r>
        <w:t>associaties van domeinen die zijn aangepast (welke keuzelijst hoort bij welk attribuut)</w:t>
      </w:r>
    </w:p>
    <w:p w:rsidR="00725DA6" w:rsidRDefault="00725DA6" w:rsidP="008302E0">
      <w:pPr>
        <w:pStyle w:val="Lijstalinea"/>
        <w:numPr>
          <w:ilvl w:val="1"/>
          <w:numId w:val="30"/>
        </w:numPr>
      </w:pPr>
      <w:r>
        <w:t>oude waardes die vertaald zijn naar nieuwe waardes</w:t>
      </w:r>
    </w:p>
    <w:p w:rsidR="00725DA6" w:rsidRDefault="00725DA6" w:rsidP="008302E0">
      <w:pPr>
        <w:pStyle w:val="Lijstalinea"/>
        <w:numPr>
          <w:ilvl w:val="0"/>
          <w:numId w:val="30"/>
        </w:numPr>
      </w:pPr>
      <w:r>
        <w:t>Aanpassingen in relationship classes (ArcGIS tabellen die de relaties tussen tabellen ondersteunen)</w:t>
      </w:r>
    </w:p>
    <w:p w:rsidR="00725DA6" w:rsidRDefault="00725DA6" w:rsidP="008302E0">
      <w:pPr>
        <w:pStyle w:val="Lijstalinea"/>
        <w:numPr>
          <w:ilvl w:val="1"/>
          <w:numId w:val="30"/>
        </w:numPr>
      </w:pPr>
      <w:r>
        <w:t>Relationship classes die zijn toegevoegd, gewijzigd of verwijderd.</w:t>
      </w:r>
    </w:p>
    <w:p w:rsidR="00725DA6" w:rsidRDefault="00725DA6" w:rsidP="008302E0">
      <w:pPr>
        <w:pStyle w:val="Lijstalinea"/>
        <w:numPr>
          <w:ilvl w:val="0"/>
          <w:numId w:val="30"/>
        </w:numPr>
      </w:pPr>
      <w:r>
        <w:t>Na de opwaardering:</w:t>
      </w:r>
    </w:p>
    <w:p w:rsidR="00725DA6" w:rsidRDefault="00725DA6" w:rsidP="008302E0">
      <w:pPr>
        <w:pStyle w:val="Lijstalinea"/>
        <w:numPr>
          <w:ilvl w:val="1"/>
          <w:numId w:val="30"/>
        </w:numPr>
      </w:pPr>
      <w:r>
        <w:t>Welke postscripts zijn geschreven en gedraaid om datakwaliteitsverlies tijdens de opwaardering te voorkomen, bijvoorbeeld het script dat schutsluis_p, kunstwerkVast_p en kunstwerkBeweegbaar_p verhuist naar kunstwerk_p</w:t>
      </w:r>
    </w:p>
    <w:p w:rsidR="00A25812" w:rsidRPr="00977699" w:rsidRDefault="00725DA6" w:rsidP="008302E0">
      <w:pPr>
        <w:pStyle w:val="Lijstalinea"/>
        <w:numPr>
          <w:ilvl w:val="1"/>
          <w:numId w:val="30"/>
        </w:numPr>
      </w:pPr>
      <w:r>
        <w:t>Impact op applicaties die van Areaaldata afhankelijk zijn.</w:t>
      </w:r>
      <w:r w:rsidRPr="00977699">
        <w:t xml:space="preserve"> </w:t>
      </w:r>
    </w:p>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A25812" w:rsidRPr="00D00C7E" w:rsidRDefault="00A25812" w:rsidP="008302E0">
      <w:pPr>
        <w:pStyle w:val="Kop1"/>
      </w:pPr>
      <w:bookmarkStart w:id="8" w:name="_Toc495317127"/>
      <w:bookmarkStart w:id="9" w:name="_Toc15381230"/>
      <w:r w:rsidRPr="00D00C7E">
        <w:t>Aanpassingen datamodel</w:t>
      </w:r>
      <w:bookmarkEnd w:id="8"/>
      <w:bookmarkEnd w:id="9"/>
    </w:p>
    <w:p w:rsidR="00062085" w:rsidRPr="00D00C7E" w:rsidRDefault="00D00C7E" w:rsidP="008302E0">
      <w:pPr>
        <w:pStyle w:val="Kop1"/>
      </w:pPr>
      <w:bookmarkStart w:id="10" w:name="_Toc495317132"/>
      <w:bookmarkStart w:id="11" w:name="_Toc15381231"/>
      <w:r w:rsidRPr="00D00C7E">
        <w:t>Tabellen</w:t>
      </w:r>
      <w:bookmarkEnd w:id="11"/>
    </w:p>
    <w:p w:rsidR="00062085" w:rsidRPr="00D00C7E" w:rsidRDefault="00D00C7E" w:rsidP="008302E0">
      <w:pPr>
        <w:pStyle w:val="Kop2"/>
      </w:pPr>
      <w:bookmarkStart w:id="12" w:name="_Toc15381232"/>
      <w:r w:rsidRPr="00D00C7E">
        <w:t>Tabellen</w:t>
      </w:r>
      <w:r w:rsidR="00062085" w:rsidRPr="00D00C7E">
        <w:t>: Toegevoegd</w:t>
      </w:r>
      <w:bookmarkEnd w:id="12"/>
    </w:p>
    <w:p w:rsidR="00062085" w:rsidRDefault="00062085" w:rsidP="008302E0">
      <w:pPr>
        <w:pStyle w:val="Geenafstand"/>
      </w:pPr>
      <w:r w:rsidRPr="002455A3">
        <w:br/>
      </w:r>
      <w:r w:rsidR="00CC6D3D">
        <w:t xml:space="preserve">Hieronder volgen een aantal </w:t>
      </w:r>
      <w:r w:rsidR="00D00C7E">
        <w:t>Tabellen</w:t>
      </w:r>
      <w:r w:rsidRPr="005E1622">
        <w:t xml:space="preserve"> </w:t>
      </w:r>
      <w:r w:rsidR="00CC6D3D">
        <w:t xml:space="preserve">die </w:t>
      </w:r>
      <w:r w:rsidRPr="005E1622">
        <w:t>worden aangemaakt (met het</w:t>
      </w:r>
      <w:r w:rsidR="00CC6D3D">
        <w:t xml:space="preserve"> bijbehorende attributenschema).</w:t>
      </w:r>
    </w:p>
    <w:p w:rsidR="00CC6D3D" w:rsidRDefault="00CC6D3D" w:rsidP="008302E0">
      <w:pPr>
        <w:pStyle w:val="Geenafstand"/>
      </w:pPr>
    </w:p>
    <w:p w:rsidR="00CC6D3D" w:rsidRDefault="00CC6D3D" w:rsidP="008302E0">
      <w:pPr>
        <w:pStyle w:val="Geenafstand"/>
      </w:pPr>
      <w:r>
        <w:t>Kunstwer</w:t>
      </w:r>
      <w:r w:rsidR="00B82C3F">
        <w:t xml:space="preserve">k_p wordt aangemaakt ten behoeve van objectbeheer Kunstwerken en is een samenvoeging van kunstwerkVast_p, kunstwerkBeweegbaar_p en schutsluis_p. </w:t>
      </w:r>
    </w:p>
    <w:p w:rsidR="00B82C3F" w:rsidRDefault="00B82C3F" w:rsidP="008302E0">
      <w:pPr>
        <w:pStyle w:val="Geenafstand"/>
      </w:pPr>
      <w:r>
        <w:t>Terugkeervoorziening_p is toegevoegd ten behoeve van objectbeheer groen en is onderdeel van een faunavoorziening.</w:t>
      </w:r>
    </w:p>
    <w:p w:rsidR="00B82C3F" w:rsidRDefault="00B82C3F" w:rsidP="008302E0">
      <w:pPr>
        <w:pStyle w:val="Geenafstand"/>
      </w:pPr>
      <w:r>
        <w:t>Peilbuis is toegevoegd ten behoeve van het grondwatermeetnet.</w:t>
      </w:r>
    </w:p>
    <w:p w:rsidR="00B82C3F" w:rsidRDefault="00B82C3F" w:rsidP="008302E0">
      <w:pPr>
        <w:pStyle w:val="Geenafstand"/>
      </w:pPr>
      <w:r>
        <w:t>bordDRIS, kleineHalteDisplay en straatmeubilair zijn aangemaakt ten behoeve van de objectbeheerders van de haltes.</w:t>
      </w:r>
    </w:p>
    <w:p w:rsidR="00B82C3F" w:rsidRPr="005E1622" w:rsidRDefault="00B82C3F" w:rsidP="008302E0">
      <w:pPr>
        <w:pStyle w:val="Geenafstand"/>
      </w:pPr>
      <w:r>
        <w:t>Alle overige nieuw aangemaakte objecten zijn ten behoeve van de collectie kabels en leidingen in Areaaldata en het faciliteren van een goede bediening van de WIBON en het faciliteren van KLIC-meldingen.</w:t>
      </w:r>
    </w:p>
    <w:p w:rsidR="00994F5A" w:rsidRDefault="00994F5A" w:rsidP="00994F5A">
      <w:pPr>
        <w:pStyle w:val="Kop3"/>
      </w:pPr>
      <w:bookmarkStart w:id="13" w:name="_Toc15381233"/>
      <w:r>
        <w:t>AREAALDATA.bordDRIS_p</w:t>
      </w:r>
      <w:bookmarkEnd w:id="13"/>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aangemaakt door ArcGIS </w:t>
            </w:r>
          </w:p>
        </w:tc>
      </w:tr>
      <w:tr w:rsidR="00994F5A" w:rsidTr="00994F5A">
        <w:tc>
          <w:tcPr>
            <w:tcW w:w="3456" w:type="dxa"/>
          </w:tcPr>
          <w:p w:rsidR="00994F5A" w:rsidRDefault="00994F5A" w:rsidP="00994F5A">
            <w:r>
              <w:t>AD_ID</w:t>
            </w:r>
          </w:p>
        </w:tc>
        <w:tc>
          <w:tcPr>
            <w:tcW w:w="1296" w:type="dxa"/>
          </w:tcPr>
          <w:p w:rsidR="00994F5A" w:rsidRDefault="00994F5A" w:rsidP="00994F5A">
            <w:r>
              <w:t>TEXT</w:t>
            </w:r>
          </w:p>
        </w:tc>
        <w:tc>
          <w:tcPr>
            <w:tcW w:w="3888" w:type="dxa"/>
          </w:tcPr>
          <w:p w:rsidR="00994F5A" w:rsidRDefault="00994F5A" w:rsidP="00994F5A">
            <w:r w:rsidRPr="005E1622">
              <w:t xml:space="preserve">Uniek identificatienummer voor het object dat onveranderlijk is zolang het object bestaat in Areaaldata: in format 'AD.[GUID]'. </w:t>
            </w:r>
            <w:r>
              <w:t xml:space="preserve">Dit moet worden ingevuld door de aannemer </w:t>
            </w:r>
          </w:p>
        </w:tc>
      </w:tr>
      <w:tr w:rsidR="00994F5A" w:rsidRPr="005E1622" w:rsidTr="00994F5A">
        <w:tc>
          <w:tcPr>
            <w:tcW w:w="3456" w:type="dxa"/>
          </w:tcPr>
          <w:p w:rsidR="00994F5A" w:rsidRDefault="00994F5A" w:rsidP="00994F5A">
            <w:r>
              <w:t>GISIB_ID</w:t>
            </w:r>
          </w:p>
        </w:tc>
        <w:tc>
          <w:tcPr>
            <w:tcW w:w="1296" w:type="dxa"/>
          </w:tcPr>
          <w:p w:rsidR="00994F5A" w:rsidRDefault="00994F5A" w:rsidP="00994F5A">
            <w:r>
              <w:t>LONG</w:t>
            </w:r>
          </w:p>
        </w:tc>
        <w:tc>
          <w:tcPr>
            <w:tcW w:w="3888" w:type="dxa"/>
          </w:tcPr>
          <w:p w:rsidR="00994F5A" w:rsidRPr="005E1622" w:rsidRDefault="00994F5A" w:rsidP="00994F5A">
            <w:r w:rsidRPr="005E1622">
              <w:t xml:space="preserve">Uniek Identificatienummer beheer openbare ruimte (GISIB), wordt aangemaakt in GISIB en mag niet worden ingevuld door de aannemer </w:t>
            </w:r>
          </w:p>
        </w:tc>
      </w:tr>
      <w:tr w:rsidR="00994F5A" w:rsidRPr="005E1622" w:rsidTr="00994F5A">
        <w:tc>
          <w:tcPr>
            <w:tcW w:w="3456" w:type="dxa"/>
          </w:tcPr>
          <w:p w:rsidR="00994F5A" w:rsidRDefault="00994F5A" w:rsidP="00994F5A">
            <w:r>
              <w:t>VERWERKINGSSTATUS</w:t>
            </w:r>
          </w:p>
        </w:tc>
        <w:tc>
          <w:tcPr>
            <w:tcW w:w="1296" w:type="dxa"/>
          </w:tcPr>
          <w:p w:rsidR="00994F5A" w:rsidRDefault="00994F5A" w:rsidP="00994F5A">
            <w:r>
              <w:t>TEXT</w:t>
            </w:r>
          </w:p>
        </w:tc>
        <w:tc>
          <w:tcPr>
            <w:tcW w:w="3888" w:type="dxa"/>
          </w:tcPr>
          <w:p w:rsidR="00994F5A" w:rsidRPr="005E1622" w:rsidRDefault="00994F5A" w:rsidP="00994F5A">
            <w:r w:rsidRPr="005E1622">
              <w:t>Status van de gegevens keuzelijst [VERWERKINGSSTATUS]</w:t>
            </w:r>
          </w:p>
        </w:tc>
      </w:tr>
      <w:tr w:rsidR="00994F5A" w:rsidRPr="005E1622" w:rsidTr="00994F5A">
        <w:tc>
          <w:tcPr>
            <w:tcW w:w="3456" w:type="dxa"/>
          </w:tcPr>
          <w:p w:rsidR="00994F5A" w:rsidRDefault="00994F5A" w:rsidP="00994F5A">
            <w:r>
              <w:lastRenderedPageBreak/>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OBJECTEINDTIJD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niet meer geldig is </w:t>
            </w:r>
          </w:p>
        </w:tc>
      </w:tr>
      <w:tr w:rsidR="00994F5A" w:rsidRPr="005E1622" w:rsidTr="00994F5A">
        <w:tc>
          <w:tcPr>
            <w:tcW w:w="3456" w:type="dxa"/>
          </w:tcPr>
          <w:p w:rsidR="00994F5A" w:rsidRDefault="00994F5A" w:rsidP="00994F5A">
            <w:r>
              <w:t>BEHEERDER</w:t>
            </w:r>
          </w:p>
        </w:tc>
        <w:tc>
          <w:tcPr>
            <w:tcW w:w="1296" w:type="dxa"/>
          </w:tcPr>
          <w:p w:rsidR="00994F5A" w:rsidRDefault="00994F5A" w:rsidP="00994F5A">
            <w:r>
              <w:t>TEXT</w:t>
            </w:r>
          </w:p>
        </w:tc>
        <w:tc>
          <w:tcPr>
            <w:tcW w:w="3888" w:type="dxa"/>
          </w:tcPr>
          <w:p w:rsidR="00994F5A" w:rsidRPr="005E1622" w:rsidRDefault="00994F5A" w:rsidP="00994F5A">
            <w:r w:rsidRPr="005E1622">
              <w:t>Beheerder van het object keuzelijst [BEHEERDER]</w:t>
            </w:r>
          </w:p>
        </w:tc>
      </w:tr>
      <w:tr w:rsidR="00994F5A" w:rsidRPr="005E1622" w:rsidTr="00994F5A">
        <w:tc>
          <w:tcPr>
            <w:tcW w:w="3456" w:type="dxa"/>
          </w:tcPr>
          <w:p w:rsidR="00994F5A" w:rsidRDefault="00994F5A" w:rsidP="00994F5A">
            <w:r>
              <w:t>ONDERHOUDER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EIGENAAR</w:t>
            </w:r>
          </w:p>
        </w:tc>
        <w:tc>
          <w:tcPr>
            <w:tcW w:w="1296" w:type="dxa"/>
          </w:tcPr>
          <w:p w:rsidR="00994F5A" w:rsidRDefault="00994F5A" w:rsidP="00994F5A">
            <w:r>
              <w:t>TEXT</w:t>
            </w:r>
          </w:p>
        </w:tc>
        <w:tc>
          <w:tcPr>
            <w:tcW w:w="3888" w:type="dxa"/>
          </w:tcPr>
          <w:p w:rsidR="00994F5A" w:rsidRPr="005E1622" w:rsidRDefault="00994F5A" w:rsidP="00994F5A">
            <w:r w:rsidRPr="005E1622">
              <w:t>Eigenaar van het object keuzelijst [INSTANTIE]</w:t>
            </w:r>
          </w:p>
        </w:tc>
      </w:tr>
      <w:tr w:rsidR="00994F5A" w:rsidRPr="005E1622" w:rsidTr="00994F5A">
        <w:tc>
          <w:tcPr>
            <w:tcW w:w="3456" w:type="dxa"/>
          </w:tcPr>
          <w:p w:rsidR="00994F5A" w:rsidRDefault="00994F5A" w:rsidP="00994F5A">
            <w:r>
              <w:t>TYPESPEC</w:t>
            </w:r>
          </w:p>
        </w:tc>
        <w:tc>
          <w:tcPr>
            <w:tcW w:w="1296" w:type="dxa"/>
          </w:tcPr>
          <w:p w:rsidR="00994F5A" w:rsidRDefault="00994F5A" w:rsidP="00994F5A">
            <w:r>
              <w:t>TEXT</w:t>
            </w:r>
          </w:p>
        </w:tc>
        <w:tc>
          <w:tcPr>
            <w:tcW w:w="3888" w:type="dxa"/>
          </w:tcPr>
          <w:p w:rsidR="00994F5A" w:rsidRPr="005E1622" w:rsidRDefault="00994F5A" w:rsidP="00994F5A">
            <w:r w:rsidRPr="005E1622">
              <w:t xml:space="preserve">Nadere typering van het object </w:t>
            </w:r>
          </w:p>
        </w:tc>
      </w:tr>
      <w:tr w:rsidR="00994F5A" w:rsidTr="00994F5A">
        <w:tc>
          <w:tcPr>
            <w:tcW w:w="3456" w:type="dxa"/>
          </w:tcPr>
          <w:p w:rsidR="00994F5A" w:rsidRDefault="00994F5A" w:rsidP="00994F5A">
            <w:r>
              <w:t>MATERIAALTYPE</w:t>
            </w:r>
          </w:p>
        </w:tc>
        <w:tc>
          <w:tcPr>
            <w:tcW w:w="1296" w:type="dxa"/>
          </w:tcPr>
          <w:p w:rsidR="00994F5A" w:rsidRDefault="00994F5A" w:rsidP="00994F5A">
            <w:r>
              <w:t>TEXT</w:t>
            </w:r>
          </w:p>
        </w:tc>
        <w:tc>
          <w:tcPr>
            <w:tcW w:w="3888" w:type="dxa"/>
          </w:tcPr>
          <w:p w:rsidR="00994F5A" w:rsidRDefault="00994F5A" w:rsidP="00994F5A">
            <w:r>
              <w:t>Materiaalkeuze keuzelijst [MATERIAALTYPE]</w:t>
            </w:r>
          </w:p>
        </w:tc>
      </w:tr>
      <w:tr w:rsidR="00994F5A" w:rsidRPr="005E1622" w:rsidTr="00994F5A">
        <w:tc>
          <w:tcPr>
            <w:tcW w:w="3456" w:type="dxa"/>
          </w:tcPr>
          <w:p w:rsidR="00994F5A" w:rsidRDefault="00994F5A" w:rsidP="00994F5A">
            <w:r>
              <w:t>AFMETINGEN</w:t>
            </w:r>
          </w:p>
        </w:tc>
        <w:tc>
          <w:tcPr>
            <w:tcW w:w="1296" w:type="dxa"/>
          </w:tcPr>
          <w:p w:rsidR="00994F5A" w:rsidRDefault="00994F5A" w:rsidP="00994F5A">
            <w:r>
              <w:t>TEXT</w:t>
            </w:r>
          </w:p>
        </w:tc>
        <w:tc>
          <w:tcPr>
            <w:tcW w:w="3888" w:type="dxa"/>
          </w:tcPr>
          <w:p w:rsidR="00994F5A" w:rsidRPr="005E1622" w:rsidRDefault="00994F5A" w:rsidP="00994F5A">
            <w:r w:rsidRPr="005E1622">
              <w:t xml:space="preserve">Afmeting klasse opgeven, indien afwijkend in mm </w:t>
            </w:r>
          </w:p>
        </w:tc>
      </w:tr>
      <w:tr w:rsidR="00994F5A" w:rsidTr="00994F5A">
        <w:tc>
          <w:tcPr>
            <w:tcW w:w="3456" w:type="dxa"/>
          </w:tcPr>
          <w:p w:rsidR="00994F5A" w:rsidRDefault="00994F5A" w:rsidP="00994F5A">
            <w:r>
              <w:t>DATUMPLAATSING</w:t>
            </w:r>
          </w:p>
        </w:tc>
        <w:tc>
          <w:tcPr>
            <w:tcW w:w="1296" w:type="dxa"/>
          </w:tcPr>
          <w:p w:rsidR="00994F5A" w:rsidRDefault="00994F5A" w:rsidP="00994F5A">
            <w:r>
              <w:t>DATE</w:t>
            </w:r>
          </w:p>
        </w:tc>
        <w:tc>
          <w:tcPr>
            <w:tcW w:w="3888" w:type="dxa"/>
          </w:tcPr>
          <w:p w:rsidR="00994F5A" w:rsidRDefault="00994F5A" w:rsidP="00994F5A">
            <w:r>
              <w:t xml:space="preserve">Datum Plaatsing </w:t>
            </w:r>
          </w:p>
        </w:tc>
      </w:tr>
      <w:tr w:rsidR="00994F5A" w:rsidTr="00994F5A">
        <w:tc>
          <w:tcPr>
            <w:tcW w:w="3456" w:type="dxa"/>
          </w:tcPr>
          <w:p w:rsidR="00994F5A" w:rsidRDefault="00994F5A" w:rsidP="00994F5A">
            <w:r>
              <w:t>HECTOMETER</w:t>
            </w:r>
          </w:p>
        </w:tc>
        <w:tc>
          <w:tcPr>
            <w:tcW w:w="1296" w:type="dxa"/>
          </w:tcPr>
          <w:p w:rsidR="00994F5A" w:rsidRDefault="00994F5A" w:rsidP="00994F5A">
            <w:r>
              <w:t>TEXT</w:t>
            </w:r>
          </w:p>
        </w:tc>
        <w:tc>
          <w:tcPr>
            <w:tcW w:w="3888" w:type="dxa"/>
          </w:tcPr>
          <w:p w:rsidR="00994F5A" w:rsidRDefault="00994F5A" w:rsidP="00994F5A">
            <w:r>
              <w:t xml:space="preserve">Hectometrering </w:t>
            </w:r>
          </w:p>
        </w:tc>
      </w:tr>
      <w:tr w:rsidR="00994F5A" w:rsidTr="00994F5A">
        <w:tc>
          <w:tcPr>
            <w:tcW w:w="3456" w:type="dxa"/>
          </w:tcPr>
          <w:p w:rsidR="00994F5A" w:rsidRDefault="00994F5A" w:rsidP="00994F5A">
            <w:r>
              <w:t>PLANJAAR</w:t>
            </w:r>
          </w:p>
        </w:tc>
        <w:tc>
          <w:tcPr>
            <w:tcW w:w="1296" w:type="dxa"/>
          </w:tcPr>
          <w:p w:rsidR="00994F5A" w:rsidRDefault="00994F5A" w:rsidP="00994F5A">
            <w:r>
              <w:t>SHORT</w:t>
            </w:r>
          </w:p>
        </w:tc>
        <w:tc>
          <w:tcPr>
            <w:tcW w:w="3888" w:type="dxa"/>
          </w:tcPr>
          <w:p w:rsidR="00994F5A" w:rsidRDefault="00994F5A" w:rsidP="00994F5A">
            <w:r>
              <w:t xml:space="preserve">Planjaar TODO </w:t>
            </w:r>
          </w:p>
        </w:tc>
      </w:tr>
      <w:tr w:rsidR="00994F5A" w:rsidRPr="005E1622" w:rsidTr="00994F5A">
        <w:tc>
          <w:tcPr>
            <w:tcW w:w="3456" w:type="dxa"/>
          </w:tcPr>
          <w:p w:rsidR="00994F5A" w:rsidRDefault="00994F5A" w:rsidP="00994F5A">
            <w:r>
              <w:t>NUMMER</w:t>
            </w:r>
          </w:p>
        </w:tc>
        <w:tc>
          <w:tcPr>
            <w:tcW w:w="1296" w:type="dxa"/>
          </w:tcPr>
          <w:p w:rsidR="00994F5A" w:rsidRDefault="00994F5A" w:rsidP="00994F5A">
            <w:r>
              <w:t>SHORT</w:t>
            </w:r>
          </w:p>
        </w:tc>
        <w:tc>
          <w:tcPr>
            <w:tcW w:w="3888" w:type="dxa"/>
          </w:tcPr>
          <w:p w:rsidR="00994F5A" w:rsidRPr="005E1622" w:rsidRDefault="00994F5A" w:rsidP="00994F5A">
            <w:r w:rsidRPr="005E1622">
              <w:t xml:space="preserve">Nummer van een enkel DRIS paneel </w:t>
            </w:r>
          </w:p>
        </w:tc>
      </w:tr>
      <w:tr w:rsidR="00994F5A" w:rsidTr="00994F5A">
        <w:tc>
          <w:tcPr>
            <w:tcW w:w="3456" w:type="dxa"/>
          </w:tcPr>
          <w:p w:rsidR="00994F5A" w:rsidRDefault="00994F5A" w:rsidP="00994F5A">
            <w:r>
              <w:t>CONTRACTNR</w:t>
            </w:r>
          </w:p>
        </w:tc>
        <w:tc>
          <w:tcPr>
            <w:tcW w:w="1296" w:type="dxa"/>
          </w:tcPr>
          <w:p w:rsidR="00994F5A" w:rsidRDefault="00994F5A" w:rsidP="00994F5A">
            <w:r>
              <w:t>TEXT</w:t>
            </w:r>
          </w:p>
        </w:tc>
        <w:tc>
          <w:tcPr>
            <w:tcW w:w="3888" w:type="dxa"/>
          </w:tcPr>
          <w:p w:rsidR="00994F5A" w:rsidRDefault="00994F5A" w:rsidP="00994F5A">
            <w:r>
              <w:t xml:space="preserve">Numnmer van het contract </w:t>
            </w:r>
          </w:p>
        </w:tc>
      </w:tr>
      <w:tr w:rsidR="00994F5A" w:rsidTr="00994F5A">
        <w:tc>
          <w:tcPr>
            <w:tcW w:w="3456" w:type="dxa"/>
          </w:tcPr>
          <w:p w:rsidR="00994F5A" w:rsidRDefault="00994F5A" w:rsidP="00994F5A">
            <w:r>
              <w:t>OVEREENKOMSTNR</w:t>
            </w:r>
          </w:p>
        </w:tc>
        <w:tc>
          <w:tcPr>
            <w:tcW w:w="1296" w:type="dxa"/>
          </w:tcPr>
          <w:p w:rsidR="00994F5A" w:rsidRDefault="00994F5A" w:rsidP="00994F5A">
            <w:r>
              <w:t>TEXT</w:t>
            </w:r>
          </w:p>
        </w:tc>
        <w:tc>
          <w:tcPr>
            <w:tcW w:w="3888" w:type="dxa"/>
          </w:tcPr>
          <w:p w:rsidR="00994F5A" w:rsidRDefault="00994F5A" w:rsidP="00994F5A">
            <w:r>
              <w:t xml:space="preserve">Numnmer van de overeenkomst </w:t>
            </w:r>
          </w:p>
        </w:tc>
      </w:tr>
      <w:tr w:rsidR="00994F5A" w:rsidTr="00994F5A">
        <w:tc>
          <w:tcPr>
            <w:tcW w:w="3456" w:type="dxa"/>
          </w:tcPr>
          <w:p w:rsidR="00994F5A" w:rsidRDefault="00994F5A" w:rsidP="00994F5A">
            <w:r>
              <w:t>FACTUURNR</w:t>
            </w:r>
          </w:p>
        </w:tc>
        <w:tc>
          <w:tcPr>
            <w:tcW w:w="1296" w:type="dxa"/>
          </w:tcPr>
          <w:p w:rsidR="00994F5A" w:rsidRDefault="00994F5A" w:rsidP="00994F5A">
            <w:r>
              <w:t>TEXT</w:t>
            </w:r>
          </w:p>
        </w:tc>
        <w:tc>
          <w:tcPr>
            <w:tcW w:w="3888" w:type="dxa"/>
          </w:tcPr>
          <w:p w:rsidR="00994F5A" w:rsidRDefault="00994F5A" w:rsidP="00994F5A">
            <w:r>
              <w:t xml:space="preserve">Numnmer van de factuur </w:t>
            </w:r>
          </w:p>
        </w:tc>
      </w:tr>
      <w:tr w:rsidR="00994F5A" w:rsidRPr="005E1622" w:rsidTr="00994F5A">
        <w:tc>
          <w:tcPr>
            <w:tcW w:w="3456" w:type="dxa"/>
          </w:tcPr>
          <w:p w:rsidR="00994F5A" w:rsidRDefault="00994F5A" w:rsidP="00994F5A">
            <w:r>
              <w:t>OPMERKING</w:t>
            </w:r>
          </w:p>
        </w:tc>
        <w:tc>
          <w:tcPr>
            <w:tcW w:w="1296" w:type="dxa"/>
          </w:tcPr>
          <w:p w:rsidR="00994F5A" w:rsidRDefault="00994F5A" w:rsidP="00994F5A">
            <w:r>
              <w:t>TEXT</w:t>
            </w:r>
          </w:p>
        </w:tc>
        <w:tc>
          <w:tcPr>
            <w:tcW w:w="3888" w:type="dxa"/>
          </w:tcPr>
          <w:p w:rsidR="00994F5A" w:rsidRPr="005E1622" w:rsidRDefault="00994F5A" w:rsidP="00994F5A">
            <w:r w:rsidRPr="005E1622">
              <w:t xml:space="preserve">Algemene opmerking voor het object, zoals een omschrijving of toelichting </w:t>
            </w:r>
          </w:p>
        </w:tc>
      </w:tr>
      <w:tr w:rsidR="00994F5A" w:rsidTr="00994F5A">
        <w:tc>
          <w:tcPr>
            <w:tcW w:w="3456" w:type="dxa"/>
          </w:tcPr>
          <w:p w:rsidR="00994F5A" w:rsidRDefault="00994F5A" w:rsidP="00994F5A">
            <w:r>
              <w:t>FOTO</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Tr="00994F5A">
        <w:tc>
          <w:tcPr>
            <w:tcW w:w="3456" w:type="dxa"/>
          </w:tcPr>
          <w:p w:rsidR="00994F5A" w:rsidRDefault="00994F5A" w:rsidP="00994F5A">
            <w:r>
              <w:t>FOTO2</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RPr="005E1622" w:rsidTr="00994F5A">
        <w:tc>
          <w:tcPr>
            <w:tcW w:w="3456" w:type="dxa"/>
          </w:tcPr>
          <w:p w:rsidR="00994F5A" w:rsidRDefault="00994F5A" w:rsidP="00994F5A">
            <w:r>
              <w:t>HALTE</w:t>
            </w:r>
          </w:p>
        </w:tc>
        <w:tc>
          <w:tcPr>
            <w:tcW w:w="1296" w:type="dxa"/>
          </w:tcPr>
          <w:p w:rsidR="00994F5A" w:rsidRDefault="00994F5A" w:rsidP="00994F5A">
            <w:r>
              <w:t>TEXT</w:t>
            </w:r>
          </w:p>
        </w:tc>
        <w:tc>
          <w:tcPr>
            <w:tcW w:w="3888" w:type="dxa"/>
          </w:tcPr>
          <w:p w:rsidR="00994F5A" w:rsidRPr="005E1622" w:rsidRDefault="00994F5A" w:rsidP="00994F5A">
            <w:r w:rsidRPr="005E1622">
              <w:t xml:space="preserve">Verwijzende sleutel naar halte_v </w:t>
            </w:r>
            <w:r w:rsidRPr="005E1622">
              <w:lastRenderedPageBreak/>
              <w:t xml:space="preserve">(simpel) </w:t>
            </w:r>
          </w:p>
        </w:tc>
      </w:tr>
      <w:tr w:rsidR="00994F5A" w:rsidRPr="005E1622" w:rsidTr="00994F5A">
        <w:tc>
          <w:tcPr>
            <w:tcW w:w="3456" w:type="dxa"/>
          </w:tcPr>
          <w:p w:rsidR="00994F5A" w:rsidRDefault="00994F5A" w:rsidP="00994F5A">
            <w:r>
              <w:lastRenderedPageBreak/>
              <w:t>TRAJECT</w:t>
            </w:r>
          </w:p>
        </w:tc>
        <w:tc>
          <w:tcPr>
            <w:tcW w:w="1296" w:type="dxa"/>
          </w:tcPr>
          <w:p w:rsidR="00994F5A" w:rsidRDefault="00994F5A" w:rsidP="00994F5A">
            <w:r>
              <w:t>TEXT</w:t>
            </w:r>
          </w:p>
        </w:tc>
        <w:tc>
          <w:tcPr>
            <w:tcW w:w="3888" w:type="dxa"/>
          </w:tcPr>
          <w:p w:rsidR="00994F5A" w:rsidRPr="005E1622" w:rsidRDefault="00994F5A" w:rsidP="00994F5A">
            <w:r w:rsidRPr="005E1622">
              <w:t>Verwijzende sleutel naar traject_v (simpel) keuzelijst [TRAJECT_NAAM]</w:t>
            </w:r>
          </w:p>
        </w:tc>
      </w:tr>
      <w:tr w:rsidR="00994F5A" w:rsidRPr="005E1622" w:rsidTr="00994F5A">
        <w:tc>
          <w:tcPr>
            <w:tcW w:w="3456" w:type="dxa"/>
          </w:tcPr>
          <w:p w:rsidR="00994F5A" w:rsidRDefault="00994F5A" w:rsidP="00994F5A">
            <w:r>
              <w:t>PAAL</w:t>
            </w:r>
          </w:p>
        </w:tc>
        <w:tc>
          <w:tcPr>
            <w:tcW w:w="1296" w:type="dxa"/>
          </w:tcPr>
          <w:p w:rsidR="00994F5A" w:rsidRDefault="00994F5A" w:rsidP="00994F5A">
            <w:r>
              <w:t>TEXT</w:t>
            </w:r>
          </w:p>
        </w:tc>
        <w:tc>
          <w:tcPr>
            <w:tcW w:w="3888" w:type="dxa"/>
          </w:tcPr>
          <w:p w:rsidR="00994F5A" w:rsidRPr="005E1622" w:rsidRDefault="00994F5A" w:rsidP="00994F5A">
            <w:r w:rsidRPr="005E1622">
              <w:t xml:space="preserve">Verwijzende sleutel naar paalDraagconstructie_p (simpel)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DATALEVERANCIER</w:t>
            </w:r>
          </w:p>
        </w:tc>
        <w:tc>
          <w:tcPr>
            <w:tcW w:w="1296" w:type="dxa"/>
          </w:tcPr>
          <w:p w:rsidR="00994F5A" w:rsidRDefault="00994F5A" w:rsidP="00994F5A">
            <w:r>
              <w:t>TEXT</w:t>
            </w:r>
          </w:p>
        </w:tc>
        <w:tc>
          <w:tcPr>
            <w:tcW w:w="3888" w:type="dxa"/>
          </w:tcPr>
          <w:p w:rsidR="00994F5A" w:rsidRDefault="00994F5A" w:rsidP="00994F5A">
            <w:r>
              <w:t xml:space="preserve">Leverancier van de data </w:t>
            </w:r>
          </w:p>
        </w:tc>
      </w:tr>
    </w:tbl>
    <w:p w:rsidR="00994F5A" w:rsidRDefault="00994F5A" w:rsidP="00994F5A">
      <w:pPr>
        <w:pStyle w:val="Geenafstand"/>
      </w:pPr>
      <w:r>
        <w:t xml:space="preserve"> </w:t>
      </w:r>
    </w:p>
    <w:p w:rsidR="00994F5A" w:rsidRDefault="00994F5A" w:rsidP="00994F5A">
      <w:pPr>
        <w:pStyle w:val="Kop3"/>
      </w:pPr>
      <w:bookmarkStart w:id="14" w:name="_Toc15381234"/>
      <w:r>
        <w:t>AREAALDATA.ExtraDetailInfo_p</w:t>
      </w:r>
      <w:bookmarkEnd w:id="14"/>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bestandIdentificator</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 dat in de IMKL-conversie wordt gegenereerd per gekoppeld document </w:t>
            </w:r>
          </w:p>
        </w:tc>
      </w:tr>
      <w:tr w:rsidR="00994F5A" w:rsidRPr="005E1622" w:rsidTr="00994F5A">
        <w:tc>
          <w:tcPr>
            <w:tcW w:w="3456" w:type="dxa"/>
          </w:tcPr>
          <w:p w:rsidR="00994F5A" w:rsidRDefault="00994F5A" w:rsidP="00994F5A">
            <w:r>
              <w:t>ASSET_ID</w:t>
            </w:r>
          </w:p>
        </w:tc>
        <w:tc>
          <w:tcPr>
            <w:tcW w:w="1296" w:type="dxa"/>
          </w:tcPr>
          <w:p w:rsidR="00994F5A" w:rsidRDefault="00994F5A" w:rsidP="00994F5A">
            <w:r>
              <w:t>TEXT</w:t>
            </w:r>
          </w:p>
        </w:tc>
        <w:tc>
          <w:tcPr>
            <w:tcW w:w="3888" w:type="dxa"/>
          </w:tcPr>
          <w:p w:rsidR="00994F5A" w:rsidRPr="005E1622" w:rsidRDefault="00994F5A" w:rsidP="00994F5A">
            <w:r w:rsidRPr="005E1622">
              <w:t xml:space="preserve">Niet geimplementeerde koppeling naar het AD_ID van de asset waar het gerelateerde document betrekking op heeft </w:t>
            </w:r>
          </w:p>
        </w:tc>
      </w:tr>
      <w:tr w:rsidR="00994F5A" w:rsidRPr="005E1622" w:rsidTr="00994F5A">
        <w:tc>
          <w:tcPr>
            <w:tcW w:w="3456" w:type="dxa"/>
          </w:tcPr>
          <w:p w:rsidR="00994F5A" w:rsidRDefault="00994F5A" w:rsidP="00994F5A">
            <w:r>
              <w:t>LABEL</w:t>
            </w:r>
          </w:p>
        </w:tc>
        <w:tc>
          <w:tcPr>
            <w:tcW w:w="1296" w:type="dxa"/>
          </w:tcPr>
          <w:p w:rsidR="00994F5A" w:rsidRDefault="00994F5A" w:rsidP="00994F5A">
            <w:r>
              <w:t>TEXT</w:t>
            </w:r>
          </w:p>
        </w:tc>
        <w:tc>
          <w:tcPr>
            <w:tcW w:w="3888" w:type="dxa"/>
          </w:tcPr>
          <w:p w:rsidR="00994F5A" w:rsidRPr="005E1622" w:rsidRDefault="00994F5A" w:rsidP="00994F5A">
            <w:r w:rsidRPr="005E1622">
              <w:t xml:space="preserve">Label van alle IMKL-objecten tbv annotatielaag </w:t>
            </w:r>
          </w:p>
        </w:tc>
      </w:tr>
      <w:tr w:rsidR="00994F5A" w:rsidRPr="005E1622" w:rsidTr="00994F5A">
        <w:tc>
          <w:tcPr>
            <w:tcW w:w="3456" w:type="dxa"/>
          </w:tcPr>
          <w:p w:rsidR="00994F5A" w:rsidRDefault="00994F5A" w:rsidP="00994F5A">
            <w:r>
              <w:t>IMKL_InNetwork</w:t>
            </w:r>
          </w:p>
        </w:tc>
        <w:tc>
          <w:tcPr>
            <w:tcW w:w="1296" w:type="dxa"/>
          </w:tcPr>
          <w:p w:rsidR="00994F5A" w:rsidRDefault="00994F5A" w:rsidP="00994F5A">
            <w:r>
              <w:t>TEXT</w:t>
            </w:r>
          </w:p>
        </w:tc>
        <w:tc>
          <w:tcPr>
            <w:tcW w:w="3888" w:type="dxa"/>
          </w:tcPr>
          <w:p w:rsidR="00994F5A" w:rsidRPr="005E1622" w:rsidRDefault="00994F5A" w:rsidP="00994F5A">
            <w:r w:rsidRPr="005E1622">
              <w:t>Provincie aanduiding voor het type net, VB: VRI of OVL keuzelijst [IMKL_InNetwork]</w:t>
            </w:r>
          </w:p>
        </w:tc>
      </w:tr>
      <w:tr w:rsidR="00994F5A" w:rsidRPr="005E1622" w:rsidTr="00994F5A">
        <w:tc>
          <w:tcPr>
            <w:tcW w:w="3456" w:type="dxa"/>
          </w:tcPr>
          <w:p w:rsidR="00994F5A" w:rsidRDefault="00994F5A" w:rsidP="00994F5A">
            <w:r>
              <w:lastRenderedPageBreak/>
              <w:t>extraInfoType</w:t>
            </w:r>
          </w:p>
        </w:tc>
        <w:tc>
          <w:tcPr>
            <w:tcW w:w="1296" w:type="dxa"/>
          </w:tcPr>
          <w:p w:rsidR="00994F5A" w:rsidRDefault="00994F5A" w:rsidP="00994F5A">
            <w:r>
              <w:t>TEXT</w:t>
            </w:r>
          </w:p>
        </w:tc>
        <w:tc>
          <w:tcPr>
            <w:tcW w:w="3888" w:type="dxa"/>
          </w:tcPr>
          <w:p w:rsidR="00994F5A" w:rsidRPr="005E1622" w:rsidRDefault="00994F5A" w:rsidP="00994F5A">
            <w:r w:rsidRPr="005E1622">
              <w:t>Beschrijft het type document inhoudelijk keuzelijst [extraInfoType]</w:t>
            </w:r>
          </w:p>
        </w:tc>
      </w:tr>
      <w:tr w:rsidR="00994F5A" w:rsidRPr="005E1622" w:rsidTr="00994F5A">
        <w:tc>
          <w:tcPr>
            <w:tcW w:w="3456" w:type="dxa"/>
          </w:tcPr>
          <w:p w:rsidR="00994F5A" w:rsidRDefault="00994F5A" w:rsidP="00994F5A">
            <w:r>
              <w:t>bestandsnaam</w:t>
            </w:r>
          </w:p>
        </w:tc>
        <w:tc>
          <w:tcPr>
            <w:tcW w:w="1296" w:type="dxa"/>
          </w:tcPr>
          <w:p w:rsidR="00994F5A" w:rsidRDefault="00994F5A" w:rsidP="00994F5A">
            <w:r>
              <w:t>TEXT</w:t>
            </w:r>
          </w:p>
        </w:tc>
        <w:tc>
          <w:tcPr>
            <w:tcW w:w="3888" w:type="dxa"/>
          </w:tcPr>
          <w:p w:rsidR="00994F5A" w:rsidRPr="005E1622" w:rsidRDefault="00994F5A" w:rsidP="00994F5A">
            <w:r w:rsidRPr="005E1622">
              <w:t xml:space="preserve">Tbv gebruik in metadata.xml die met de documenten wordt aangeleverd aan het Kadaster </w:t>
            </w:r>
          </w:p>
        </w:tc>
      </w:tr>
      <w:tr w:rsidR="00994F5A" w:rsidRPr="005E1622" w:rsidTr="00994F5A">
        <w:tc>
          <w:tcPr>
            <w:tcW w:w="3456" w:type="dxa"/>
          </w:tcPr>
          <w:p w:rsidR="00994F5A" w:rsidRDefault="00994F5A" w:rsidP="00994F5A">
            <w:r>
              <w:t>bestandMediaType</w:t>
            </w:r>
          </w:p>
        </w:tc>
        <w:tc>
          <w:tcPr>
            <w:tcW w:w="1296" w:type="dxa"/>
          </w:tcPr>
          <w:p w:rsidR="00994F5A" w:rsidRDefault="00994F5A" w:rsidP="00994F5A">
            <w:r>
              <w:t>TEXT</w:t>
            </w:r>
          </w:p>
        </w:tc>
        <w:tc>
          <w:tcPr>
            <w:tcW w:w="3888" w:type="dxa"/>
          </w:tcPr>
          <w:p w:rsidR="00994F5A" w:rsidRPr="005E1622" w:rsidRDefault="00994F5A" w:rsidP="00994F5A">
            <w:r w:rsidRPr="005E1622">
              <w:t xml:space="preserve">Op dit moment (IMKL1.2.1) wordt enkel pdf ondersteund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bl>
    <w:p w:rsidR="00994F5A" w:rsidRPr="005E1622" w:rsidRDefault="00994F5A" w:rsidP="00994F5A">
      <w:pPr>
        <w:pStyle w:val="Geenafstand"/>
      </w:pPr>
      <w:r w:rsidRPr="005E1622">
        <w:t xml:space="preserve"> </w:t>
      </w:r>
    </w:p>
    <w:p w:rsidR="00994F5A" w:rsidRDefault="00994F5A" w:rsidP="00994F5A">
      <w:pPr>
        <w:pStyle w:val="Kop3"/>
      </w:pPr>
      <w:bookmarkStart w:id="15" w:name="_Toc15381235"/>
      <w:r>
        <w:t>AREAALDATA.imkl_t</w:t>
      </w:r>
      <w:bookmarkEnd w:id="15"/>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w:t>
            </w:r>
          </w:p>
        </w:tc>
      </w:tr>
      <w:tr w:rsidR="00994F5A" w:rsidRPr="005E1622" w:rsidTr="00994F5A">
        <w:tc>
          <w:tcPr>
            <w:tcW w:w="3456" w:type="dxa"/>
          </w:tcPr>
          <w:p w:rsidR="00994F5A" w:rsidRDefault="00994F5A" w:rsidP="00994F5A">
            <w:r>
              <w:t>IMKLID</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 dat in de IMKL-conversie wordt gegenereerd per annotatiepoint </w:t>
            </w:r>
          </w:p>
        </w:tc>
      </w:tr>
      <w:tr w:rsidR="00994F5A" w:rsidRPr="005E1622" w:rsidTr="00994F5A">
        <w:tc>
          <w:tcPr>
            <w:tcW w:w="3456" w:type="dxa"/>
          </w:tcPr>
          <w:p w:rsidR="00994F5A" w:rsidRDefault="00994F5A" w:rsidP="00994F5A">
            <w:r>
              <w:t>LABEL</w:t>
            </w:r>
          </w:p>
        </w:tc>
        <w:tc>
          <w:tcPr>
            <w:tcW w:w="1296" w:type="dxa"/>
          </w:tcPr>
          <w:p w:rsidR="00994F5A" w:rsidRDefault="00994F5A" w:rsidP="00994F5A">
            <w:r>
              <w:t>TEXT</w:t>
            </w:r>
          </w:p>
        </w:tc>
        <w:tc>
          <w:tcPr>
            <w:tcW w:w="3888" w:type="dxa"/>
          </w:tcPr>
          <w:p w:rsidR="00994F5A" w:rsidRPr="005E1622" w:rsidRDefault="00994F5A" w:rsidP="00994F5A">
            <w:r w:rsidRPr="005E1622">
              <w:t xml:space="preserve">Label van alle IMKL-objecten tbv annotatielaag </w:t>
            </w:r>
          </w:p>
        </w:tc>
      </w:tr>
      <w:tr w:rsidR="00994F5A" w:rsidTr="00994F5A">
        <w:tc>
          <w:tcPr>
            <w:tcW w:w="3456" w:type="dxa"/>
          </w:tcPr>
          <w:p w:rsidR="00994F5A" w:rsidRDefault="00994F5A" w:rsidP="00994F5A">
            <w:r>
              <w:t>ANNOTATIETYPE</w:t>
            </w:r>
          </w:p>
        </w:tc>
        <w:tc>
          <w:tcPr>
            <w:tcW w:w="1296" w:type="dxa"/>
          </w:tcPr>
          <w:p w:rsidR="00994F5A" w:rsidRDefault="00994F5A" w:rsidP="00994F5A">
            <w:r>
              <w:t>TEXT</w:t>
            </w:r>
          </w:p>
        </w:tc>
        <w:tc>
          <w:tcPr>
            <w:tcW w:w="3888" w:type="dxa"/>
          </w:tcPr>
          <w:p w:rsidR="00994F5A" w:rsidRDefault="00994F5A" w:rsidP="00994F5A">
            <w:r>
              <w:t xml:space="preserve">Type annotatie volgens IMKL1.2.1 </w:t>
            </w:r>
          </w:p>
        </w:tc>
      </w:tr>
      <w:tr w:rsidR="00994F5A" w:rsidRPr="005E1622" w:rsidTr="00994F5A">
        <w:tc>
          <w:tcPr>
            <w:tcW w:w="3456" w:type="dxa"/>
          </w:tcPr>
          <w:p w:rsidR="00994F5A" w:rsidRDefault="00994F5A" w:rsidP="00994F5A">
            <w:r>
              <w:t>ROTATIEHOEK</w:t>
            </w:r>
          </w:p>
        </w:tc>
        <w:tc>
          <w:tcPr>
            <w:tcW w:w="1296" w:type="dxa"/>
          </w:tcPr>
          <w:p w:rsidR="00994F5A" w:rsidRDefault="00994F5A" w:rsidP="00994F5A">
            <w:r>
              <w:t>FLOAT</w:t>
            </w:r>
          </w:p>
        </w:tc>
        <w:tc>
          <w:tcPr>
            <w:tcW w:w="3888" w:type="dxa"/>
          </w:tcPr>
          <w:p w:rsidR="00994F5A" w:rsidRPr="005E1622" w:rsidRDefault="00994F5A" w:rsidP="00994F5A">
            <w:r w:rsidRPr="005E1622">
              <w:t xml:space="preserve">Hoek van het annotatiepunt tussen de -180 en +180 graden, met max 1 decimaal nauwkeurig </w:t>
            </w:r>
          </w:p>
        </w:tc>
      </w:tr>
      <w:tr w:rsidR="00994F5A" w:rsidRPr="005E1622" w:rsidTr="00994F5A">
        <w:tc>
          <w:tcPr>
            <w:tcW w:w="3456" w:type="dxa"/>
          </w:tcPr>
          <w:p w:rsidR="00994F5A" w:rsidRDefault="00994F5A" w:rsidP="00994F5A">
            <w:r>
              <w:lastRenderedPageBreak/>
              <w:t>AANGRIJPINGHORIZONTAAL</w:t>
            </w:r>
          </w:p>
        </w:tc>
        <w:tc>
          <w:tcPr>
            <w:tcW w:w="1296" w:type="dxa"/>
          </w:tcPr>
          <w:p w:rsidR="00994F5A" w:rsidRDefault="00994F5A" w:rsidP="00994F5A">
            <w:r>
              <w:t>TEXT</w:t>
            </w:r>
          </w:p>
        </w:tc>
        <w:tc>
          <w:tcPr>
            <w:tcW w:w="3888" w:type="dxa"/>
          </w:tcPr>
          <w:p w:rsidR="00994F5A" w:rsidRPr="005E1622" w:rsidRDefault="00994F5A" w:rsidP="00994F5A">
            <w:r w:rsidRPr="005E1622">
              <w:t xml:space="preserve">Horizontale afstand van de labeltekst tot het labelpoint </w:t>
            </w:r>
          </w:p>
        </w:tc>
      </w:tr>
      <w:tr w:rsidR="00994F5A" w:rsidRPr="005E1622" w:rsidTr="00994F5A">
        <w:tc>
          <w:tcPr>
            <w:tcW w:w="3456" w:type="dxa"/>
          </w:tcPr>
          <w:p w:rsidR="00994F5A" w:rsidRDefault="00994F5A" w:rsidP="00994F5A">
            <w:r>
              <w:t>AANGRIJPINGVERTICAAL</w:t>
            </w:r>
          </w:p>
        </w:tc>
        <w:tc>
          <w:tcPr>
            <w:tcW w:w="1296" w:type="dxa"/>
          </w:tcPr>
          <w:p w:rsidR="00994F5A" w:rsidRDefault="00994F5A" w:rsidP="00994F5A">
            <w:r>
              <w:t>TEXT</w:t>
            </w:r>
          </w:p>
        </w:tc>
        <w:tc>
          <w:tcPr>
            <w:tcW w:w="3888" w:type="dxa"/>
          </w:tcPr>
          <w:p w:rsidR="00994F5A" w:rsidRPr="005E1622" w:rsidRDefault="00994F5A" w:rsidP="00994F5A">
            <w:r w:rsidRPr="005E1622">
              <w:t xml:space="preserve">Verticale afstand van de labeltekst tot het labelpoint </w:t>
            </w:r>
          </w:p>
        </w:tc>
      </w:tr>
      <w:tr w:rsidR="00994F5A" w:rsidRPr="005E1622" w:rsidTr="00994F5A">
        <w:tc>
          <w:tcPr>
            <w:tcW w:w="3456" w:type="dxa"/>
          </w:tcPr>
          <w:p w:rsidR="00994F5A" w:rsidRDefault="00994F5A" w:rsidP="00994F5A">
            <w:r>
              <w:t>IMKL_InNetwork</w:t>
            </w:r>
          </w:p>
        </w:tc>
        <w:tc>
          <w:tcPr>
            <w:tcW w:w="1296" w:type="dxa"/>
          </w:tcPr>
          <w:p w:rsidR="00994F5A" w:rsidRDefault="00994F5A" w:rsidP="00994F5A">
            <w:r>
              <w:t>TEXT</w:t>
            </w:r>
          </w:p>
        </w:tc>
        <w:tc>
          <w:tcPr>
            <w:tcW w:w="3888" w:type="dxa"/>
          </w:tcPr>
          <w:p w:rsidR="00994F5A" w:rsidRPr="005E1622" w:rsidRDefault="00994F5A" w:rsidP="00994F5A">
            <w:r w:rsidRPr="005E1622">
              <w:t>Provincie aanduiding voor het type net, VB: VRI of OVL keuzelijst [IMKL_InNetwork]</w:t>
            </w:r>
          </w:p>
        </w:tc>
      </w:tr>
      <w:tr w:rsidR="00994F5A" w:rsidRPr="005E1622" w:rsidTr="00994F5A">
        <w:tc>
          <w:tcPr>
            <w:tcW w:w="3456" w:type="dxa"/>
          </w:tcPr>
          <w:p w:rsidR="00994F5A" w:rsidRDefault="00994F5A" w:rsidP="00994F5A">
            <w:r>
              <w:t>BRONHOUDER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bl>
    <w:p w:rsidR="00994F5A" w:rsidRPr="005E1622" w:rsidRDefault="00994F5A" w:rsidP="00994F5A">
      <w:pPr>
        <w:pStyle w:val="Geenafstand"/>
      </w:pPr>
      <w:r w:rsidRPr="005E1622">
        <w:t xml:space="preserve"> </w:t>
      </w:r>
    </w:p>
    <w:p w:rsidR="00994F5A" w:rsidRDefault="00994F5A" w:rsidP="00994F5A">
      <w:pPr>
        <w:pStyle w:val="Kop3"/>
      </w:pPr>
      <w:bookmarkStart w:id="16" w:name="_Toc15381236"/>
      <w:r>
        <w:t>AREAALDATA.IMKL_utiliteitsNet_tbl</w:t>
      </w:r>
      <w:bookmarkEnd w:id="16"/>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IDENTIFICATIE</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identificatienummer voor het object dat onveranderlijk is zolang het object bestaat: IMKL-ID in format 'nl.imkl-P0027.AD_ID' </w:t>
            </w:r>
          </w:p>
        </w:tc>
      </w:tr>
      <w:tr w:rsidR="00994F5A" w:rsidTr="00994F5A">
        <w:tc>
          <w:tcPr>
            <w:tcW w:w="3456" w:type="dxa"/>
          </w:tcPr>
          <w:p w:rsidR="00994F5A" w:rsidRDefault="00994F5A" w:rsidP="00994F5A">
            <w:r>
              <w:t>UTILITEITSNETTYPE</w:t>
            </w:r>
          </w:p>
        </w:tc>
        <w:tc>
          <w:tcPr>
            <w:tcW w:w="1296" w:type="dxa"/>
          </w:tcPr>
          <w:p w:rsidR="00994F5A" w:rsidRDefault="00994F5A" w:rsidP="00994F5A">
            <w:r>
              <w:t>TEXT</w:t>
            </w:r>
          </w:p>
        </w:tc>
        <w:tc>
          <w:tcPr>
            <w:tcW w:w="3888" w:type="dxa"/>
          </w:tcPr>
          <w:p w:rsidR="00994F5A" w:rsidRDefault="00994F5A" w:rsidP="00994F5A">
            <w:r>
              <w:t>IMKL utilityNetworkType keuzelijst [UtilityNetworkTypeValue]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w:t>
            </w:r>
          </w:p>
        </w:tc>
      </w:tr>
      <w:tr w:rsidR="00994F5A" w:rsidRPr="005E1622" w:rsidTr="00994F5A">
        <w:tc>
          <w:tcPr>
            <w:tcW w:w="3456" w:type="dxa"/>
          </w:tcPr>
          <w:p w:rsidR="00994F5A" w:rsidRDefault="00994F5A" w:rsidP="00994F5A">
            <w:r>
              <w:t>AD_ID</w:t>
            </w:r>
          </w:p>
        </w:tc>
        <w:tc>
          <w:tcPr>
            <w:tcW w:w="1296" w:type="dxa"/>
          </w:tcPr>
          <w:p w:rsidR="00994F5A" w:rsidRDefault="00994F5A" w:rsidP="00994F5A">
            <w:r>
              <w:t>TEXT</w:t>
            </w:r>
          </w:p>
        </w:tc>
        <w:tc>
          <w:tcPr>
            <w:tcW w:w="3888" w:type="dxa"/>
          </w:tcPr>
          <w:p w:rsidR="00994F5A" w:rsidRPr="005E1622" w:rsidRDefault="00994F5A" w:rsidP="00994F5A">
            <w:r w:rsidRPr="005E1622">
              <w:t xml:space="preserve">Uniek identificatienummer voor het object dat onveranderlijk is </w:t>
            </w:r>
            <w:r w:rsidRPr="005E1622">
              <w:lastRenderedPageBreak/>
              <w:t xml:space="preserve">zolang het object bestaat in Areaaldata: in format 'AD.[GUID]' </w:t>
            </w:r>
          </w:p>
        </w:tc>
      </w:tr>
      <w:tr w:rsidR="00994F5A" w:rsidRPr="005E1622" w:rsidTr="00994F5A">
        <w:tc>
          <w:tcPr>
            <w:tcW w:w="3456" w:type="dxa"/>
          </w:tcPr>
          <w:p w:rsidR="00994F5A" w:rsidRDefault="00994F5A" w:rsidP="00994F5A">
            <w:r>
              <w:lastRenderedPageBreak/>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OBJECTEINDTIJD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niet meer geldig is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AUTORITEITSROL</w:t>
            </w:r>
          </w:p>
        </w:tc>
        <w:tc>
          <w:tcPr>
            <w:tcW w:w="1296" w:type="dxa"/>
          </w:tcPr>
          <w:p w:rsidR="00994F5A" w:rsidRDefault="00994F5A" w:rsidP="00994F5A">
            <w:r>
              <w:t>TEXT</w:t>
            </w:r>
          </w:p>
        </w:tc>
        <w:tc>
          <w:tcPr>
            <w:tcW w:w="3888" w:type="dxa"/>
          </w:tcPr>
          <w:p w:rsidR="00994F5A" w:rsidRDefault="00994F5A" w:rsidP="00994F5A">
            <w:r>
              <w:t>authorityRole keuzelijst [AUTORITEITSROL]</w:t>
            </w:r>
          </w:p>
        </w:tc>
      </w:tr>
      <w:tr w:rsidR="00994F5A" w:rsidRPr="005E1622" w:rsidTr="00994F5A">
        <w:tc>
          <w:tcPr>
            <w:tcW w:w="3456" w:type="dxa"/>
          </w:tcPr>
          <w:p w:rsidR="00994F5A" w:rsidRDefault="00994F5A" w:rsidP="00994F5A">
            <w:r>
              <w:t>standaardDieptelegging</w:t>
            </w:r>
          </w:p>
        </w:tc>
        <w:tc>
          <w:tcPr>
            <w:tcW w:w="1296" w:type="dxa"/>
          </w:tcPr>
          <w:p w:rsidR="00994F5A" w:rsidRDefault="00994F5A" w:rsidP="00994F5A">
            <w:r>
              <w:t>LONG</w:t>
            </w:r>
          </w:p>
        </w:tc>
        <w:tc>
          <w:tcPr>
            <w:tcW w:w="3888" w:type="dxa"/>
          </w:tcPr>
          <w:p w:rsidR="00994F5A" w:rsidRPr="005E1622" w:rsidRDefault="00994F5A" w:rsidP="00994F5A">
            <w:r w:rsidRPr="005E1622">
              <w:t xml:space="preserve">De UOM wordt uitgedrukt in meters middels de volgende OGC URN code 'urn:ogc:def:uom:OGC::m' </w:t>
            </w:r>
          </w:p>
        </w:tc>
      </w:tr>
      <w:tr w:rsidR="00994F5A" w:rsidRPr="005E1622" w:rsidTr="00994F5A">
        <w:tc>
          <w:tcPr>
            <w:tcW w:w="3456" w:type="dxa"/>
          </w:tcPr>
          <w:p w:rsidR="00994F5A" w:rsidRDefault="00994F5A" w:rsidP="00994F5A">
            <w:r>
              <w:t>disclaimer</w:t>
            </w:r>
          </w:p>
        </w:tc>
        <w:tc>
          <w:tcPr>
            <w:tcW w:w="1296" w:type="dxa"/>
          </w:tcPr>
          <w:p w:rsidR="00994F5A" w:rsidRDefault="00994F5A" w:rsidP="00994F5A">
            <w:r>
              <w:t>TEXT</w:t>
            </w:r>
          </w:p>
        </w:tc>
        <w:tc>
          <w:tcPr>
            <w:tcW w:w="3888" w:type="dxa"/>
          </w:tcPr>
          <w:p w:rsidR="00994F5A" w:rsidRPr="005E1622" w:rsidRDefault="00994F5A" w:rsidP="00994F5A">
            <w:r w:rsidRPr="005E1622">
              <w:t xml:space="preserve">Dislaimer over de juistheid van de informatie binnen het betreffende utiliteitsnet tbv de grondroerder </w:t>
            </w:r>
          </w:p>
        </w:tc>
      </w:tr>
      <w:tr w:rsidR="00994F5A" w:rsidRPr="005E1622" w:rsidTr="00994F5A">
        <w:tc>
          <w:tcPr>
            <w:tcW w:w="3456" w:type="dxa"/>
          </w:tcPr>
          <w:p w:rsidR="00994F5A" w:rsidRDefault="00994F5A" w:rsidP="00994F5A">
            <w:r>
              <w:t>THEMA</w:t>
            </w:r>
          </w:p>
        </w:tc>
        <w:tc>
          <w:tcPr>
            <w:tcW w:w="1296" w:type="dxa"/>
          </w:tcPr>
          <w:p w:rsidR="00994F5A" w:rsidRDefault="00994F5A" w:rsidP="00994F5A">
            <w:r>
              <w:t>TEXT</w:t>
            </w:r>
          </w:p>
        </w:tc>
        <w:tc>
          <w:tcPr>
            <w:tcW w:w="3888" w:type="dxa"/>
          </w:tcPr>
          <w:p w:rsidR="00994F5A" w:rsidRPr="005E1622" w:rsidRDefault="00994F5A" w:rsidP="00994F5A">
            <w:r w:rsidRPr="005E1622">
              <w:t>IMKL Thema waar een utiliteitsnet onder valt keuzelijst [THEMA]</w:t>
            </w:r>
          </w:p>
        </w:tc>
      </w:tr>
    </w:tbl>
    <w:p w:rsidR="00994F5A" w:rsidRPr="005E1622" w:rsidRDefault="00994F5A" w:rsidP="00994F5A">
      <w:pPr>
        <w:pStyle w:val="Geenafstand"/>
      </w:pPr>
      <w:r w:rsidRPr="005E1622">
        <w:t xml:space="preserve"> </w:t>
      </w:r>
    </w:p>
    <w:p w:rsidR="00994F5A" w:rsidRDefault="00994F5A" w:rsidP="00994F5A">
      <w:pPr>
        <w:pStyle w:val="Kop3"/>
      </w:pPr>
      <w:bookmarkStart w:id="17" w:name="_Toc15381237"/>
      <w:r>
        <w:t>AREAALDATA.kleineHalteDisplay_p</w:t>
      </w:r>
      <w:bookmarkEnd w:id="17"/>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aangemaakt door ArcGIS </w:t>
            </w:r>
          </w:p>
        </w:tc>
      </w:tr>
      <w:tr w:rsidR="00994F5A" w:rsidTr="00994F5A">
        <w:tc>
          <w:tcPr>
            <w:tcW w:w="3456" w:type="dxa"/>
          </w:tcPr>
          <w:p w:rsidR="00994F5A" w:rsidRDefault="00994F5A" w:rsidP="00994F5A">
            <w:r>
              <w:lastRenderedPageBreak/>
              <w:t>AD_ID</w:t>
            </w:r>
          </w:p>
        </w:tc>
        <w:tc>
          <w:tcPr>
            <w:tcW w:w="1296" w:type="dxa"/>
          </w:tcPr>
          <w:p w:rsidR="00994F5A" w:rsidRDefault="00994F5A" w:rsidP="00994F5A">
            <w:r>
              <w:t>TEXT</w:t>
            </w:r>
          </w:p>
        </w:tc>
        <w:tc>
          <w:tcPr>
            <w:tcW w:w="3888" w:type="dxa"/>
          </w:tcPr>
          <w:p w:rsidR="00994F5A" w:rsidRDefault="00994F5A" w:rsidP="00994F5A">
            <w:r w:rsidRPr="005E1622">
              <w:t xml:space="preserve">Uniek identificatienummer voor het object dat onveranderlijk is zolang het object bestaat in Areaaldata: in format 'AD.[GUID]'. </w:t>
            </w:r>
            <w:r>
              <w:t xml:space="preserve">Dit moet worden ingevuld door de aannemer </w:t>
            </w:r>
          </w:p>
        </w:tc>
      </w:tr>
      <w:tr w:rsidR="00994F5A" w:rsidRPr="005E1622" w:rsidTr="00994F5A">
        <w:tc>
          <w:tcPr>
            <w:tcW w:w="3456" w:type="dxa"/>
          </w:tcPr>
          <w:p w:rsidR="00994F5A" w:rsidRDefault="00994F5A" w:rsidP="00994F5A">
            <w:r>
              <w:t>VERWERKINGSSTATUS</w:t>
            </w:r>
          </w:p>
        </w:tc>
        <w:tc>
          <w:tcPr>
            <w:tcW w:w="1296" w:type="dxa"/>
          </w:tcPr>
          <w:p w:rsidR="00994F5A" w:rsidRDefault="00994F5A" w:rsidP="00994F5A">
            <w:r>
              <w:t>TEXT</w:t>
            </w:r>
          </w:p>
        </w:tc>
        <w:tc>
          <w:tcPr>
            <w:tcW w:w="3888" w:type="dxa"/>
          </w:tcPr>
          <w:p w:rsidR="00994F5A" w:rsidRPr="005E1622" w:rsidRDefault="00994F5A" w:rsidP="00994F5A">
            <w:r w:rsidRPr="005E1622">
              <w:t>Status van de gegevens keuzelijst [VERWERKINGSSTATUS]</w:t>
            </w:r>
          </w:p>
        </w:tc>
      </w:tr>
      <w:tr w:rsidR="00994F5A" w:rsidRPr="005E1622" w:rsidTr="00994F5A">
        <w:tc>
          <w:tcPr>
            <w:tcW w:w="3456" w:type="dxa"/>
          </w:tcPr>
          <w:p w:rsidR="00994F5A" w:rsidRDefault="00994F5A" w:rsidP="00994F5A">
            <w:r>
              <w:t>STATUS</w:t>
            </w:r>
          </w:p>
        </w:tc>
        <w:tc>
          <w:tcPr>
            <w:tcW w:w="1296" w:type="dxa"/>
          </w:tcPr>
          <w:p w:rsidR="00994F5A" w:rsidRDefault="00994F5A" w:rsidP="00994F5A">
            <w:r>
              <w:t>TEXT</w:t>
            </w:r>
          </w:p>
        </w:tc>
        <w:tc>
          <w:tcPr>
            <w:tcW w:w="3888" w:type="dxa"/>
          </w:tcPr>
          <w:p w:rsidR="00994F5A" w:rsidRPr="005E1622" w:rsidRDefault="00994F5A" w:rsidP="00994F5A">
            <w:r w:rsidRPr="005E1622">
              <w:t>BGT status van het object keuzelijst [status]</w:t>
            </w:r>
          </w:p>
        </w:tc>
      </w:tr>
      <w:tr w:rsidR="00994F5A" w:rsidRPr="005E1622" w:rsidTr="00994F5A">
        <w:tc>
          <w:tcPr>
            <w:tcW w:w="3456" w:type="dxa"/>
          </w:tcPr>
          <w:p w:rsidR="00994F5A" w:rsidRDefault="00994F5A" w:rsidP="00994F5A">
            <w:r>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OBJECTEINDTIJD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niet meer geldig is </w:t>
            </w:r>
          </w:p>
        </w:tc>
      </w:tr>
      <w:tr w:rsidR="00994F5A" w:rsidRPr="005E1622" w:rsidTr="00994F5A">
        <w:tc>
          <w:tcPr>
            <w:tcW w:w="3456" w:type="dxa"/>
          </w:tcPr>
          <w:p w:rsidR="00994F5A" w:rsidRDefault="00994F5A" w:rsidP="00994F5A">
            <w:r>
              <w:t>BEHEERDER</w:t>
            </w:r>
          </w:p>
        </w:tc>
        <w:tc>
          <w:tcPr>
            <w:tcW w:w="1296" w:type="dxa"/>
          </w:tcPr>
          <w:p w:rsidR="00994F5A" w:rsidRDefault="00994F5A" w:rsidP="00994F5A">
            <w:r>
              <w:t>TEXT</w:t>
            </w:r>
          </w:p>
        </w:tc>
        <w:tc>
          <w:tcPr>
            <w:tcW w:w="3888" w:type="dxa"/>
          </w:tcPr>
          <w:p w:rsidR="00994F5A" w:rsidRPr="005E1622" w:rsidRDefault="00994F5A" w:rsidP="00994F5A">
            <w:r w:rsidRPr="005E1622">
              <w:t>Beheerder van het object keuzelijst [BEHEERDER]</w:t>
            </w:r>
          </w:p>
        </w:tc>
      </w:tr>
      <w:tr w:rsidR="00994F5A" w:rsidRPr="005E1622" w:rsidTr="00994F5A">
        <w:tc>
          <w:tcPr>
            <w:tcW w:w="3456" w:type="dxa"/>
          </w:tcPr>
          <w:p w:rsidR="00994F5A" w:rsidRDefault="00994F5A" w:rsidP="00994F5A">
            <w:r>
              <w:t>ONDERHOUDER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EIGENAAR</w:t>
            </w:r>
          </w:p>
        </w:tc>
        <w:tc>
          <w:tcPr>
            <w:tcW w:w="1296" w:type="dxa"/>
          </w:tcPr>
          <w:p w:rsidR="00994F5A" w:rsidRDefault="00994F5A" w:rsidP="00994F5A">
            <w:r>
              <w:t>TEXT</w:t>
            </w:r>
          </w:p>
        </w:tc>
        <w:tc>
          <w:tcPr>
            <w:tcW w:w="3888" w:type="dxa"/>
          </w:tcPr>
          <w:p w:rsidR="00994F5A" w:rsidRPr="005E1622" w:rsidRDefault="00994F5A" w:rsidP="00994F5A">
            <w:r w:rsidRPr="005E1622">
              <w:t>Eigenaar van het object keuzelijst [INSTANTIE]</w:t>
            </w:r>
          </w:p>
        </w:tc>
      </w:tr>
      <w:tr w:rsidR="00994F5A" w:rsidRPr="005E1622" w:rsidTr="00994F5A">
        <w:tc>
          <w:tcPr>
            <w:tcW w:w="3456" w:type="dxa"/>
          </w:tcPr>
          <w:p w:rsidR="00994F5A" w:rsidRDefault="00994F5A" w:rsidP="00994F5A">
            <w:r>
              <w:t>TYPESPEC</w:t>
            </w:r>
          </w:p>
        </w:tc>
        <w:tc>
          <w:tcPr>
            <w:tcW w:w="1296" w:type="dxa"/>
          </w:tcPr>
          <w:p w:rsidR="00994F5A" w:rsidRDefault="00994F5A" w:rsidP="00994F5A">
            <w:r>
              <w:t>TEXT</w:t>
            </w:r>
          </w:p>
        </w:tc>
        <w:tc>
          <w:tcPr>
            <w:tcW w:w="3888" w:type="dxa"/>
          </w:tcPr>
          <w:p w:rsidR="00994F5A" w:rsidRPr="005E1622" w:rsidRDefault="00994F5A" w:rsidP="00994F5A">
            <w:r w:rsidRPr="005E1622">
              <w:t>Nadere typering van het object keuzelijst [typeSpecBRD]</w:t>
            </w:r>
          </w:p>
        </w:tc>
      </w:tr>
      <w:tr w:rsidR="00994F5A" w:rsidTr="00994F5A">
        <w:tc>
          <w:tcPr>
            <w:tcW w:w="3456" w:type="dxa"/>
          </w:tcPr>
          <w:p w:rsidR="00994F5A" w:rsidRDefault="00994F5A" w:rsidP="00994F5A">
            <w:r>
              <w:t>DATUMPLAATSING</w:t>
            </w:r>
          </w:p>
        </w:tc>
        <w:tc>
          <w:tcPr>
            <w:tcW w:w="1296" w:type="dxa"/>
          </w:tcPr>
          <w:p w:rsidR="00994F5A" w:rsidRDefault="00994F5A" w:rsidP="00994F5A">
            <w:r>
              <w:t>DATE</w:t>
            </w:r>
          </w:p>
        </w:tc>
        <w:tc>
          <w:tcPr>
            <w:tcW w:w="3888" w:type="dxa"/>
          </w:tcPr>
          <w:p w:rsidR="00994F5A" w:rsidRDefault="00994F5A" w:rsidP="00994F5A">
            <w:r>
              <w:t xml:space="preserve">Datum Plaatsing </w:t>
            </w:r>
          </w:p>
        </w:tc>
      </w:tr>
      <w:tr w:rsidR="00994F5A" w:rsidRPr="005E1622" w:rsidTr="00994F5A">
        <w:tc>
          <w:tcPr>
            <w:tcW w:w="3456" w:type="dxa"/>
          </w:tcPr>
          <w:p w:rsidR="00994F5A" w:rsidRDefault="00994F5A" w:rsidP="00994F5A">
            <w:r>
              <w:t>HALTE</w:t>
            </w:r>
          </w:p>
        </w:tc>
        <w:tc>
          <w:tcPr>
            <w:tcW w:w="1296" w:type="dxa"/>
          </w:tcPr>
          <w:p w:rsidR="00994F5A" w:rsidRDefault="00994F5A" w:rsidP="00994F5A">
            <w:r>
              <w:t>TEXT</w:t>
            </w:r>
          </w:p>
        </w:tc>
        <w:tc>
          <w:tcPr>
            <w:tcW w:w="3888" w:type="dxa"/>
          </w:tcPr>
          <w:p w:rsidR="00994F5A" w:rsidRPr="005E1622" w:rsidRDefault="00994F5A" w:rsidP="00994F5A">
            <w:r w:rsidRPr="005E1622">
              <w:t xml:space="preserve">Verwijzende sleutel naar halte_v (simpel) </w:t>
            </w:r>
          </w:p>
        </w:tc>
      </w:tr>
      <w:tr w:rsidR="00994F5A" w:rsidRPr="005E1622" w:rsidTr="00994F5A">
        <w:tc>
          <w:tcPr>
            <w:tcW w:w="3456" w:type="dxa"/>
          </w:tcPr>
          <w:p w:rsidR="00994F5A" w:rsidRDefault="00994F5A" w:rsidP="00994F5A">
            <w:r>
              <w:t>TRAJECT</w:t>
            </w:r>
          </w:p>
        </w:tc>
        <w:tc>
          <w:tcPr>
            <w:tcW w:w="1296" w:type="dxa"/>
          </w:tcPr>
          <w:p w:rsidR="00994F5A" w:rsidRDefault="00994F5A" w:rsidP="00994F5A">
            <w:r>
              <w:t>TEXT</w:t>
            </w:r>
          </w:p>
        </w:tc>
        <w:tc>
          <w:tcPr>
            <w:tcW w:w="3888" w:type="dxa"/>
          </w:tcPr>
          <w:p w:rsidR="00994F5A" w:rsidRPr="005E1622" w:rsidRDefault="00994F5A" w:rsidP="00994F5A">
            <w:r w:rsidRPr="005E1622">
              <w:t>Verwijzende sleutel naar traject_v (simpel) keuzelijst [TRAJECT_NAAM]</w:t>
            </w:r>
          </w:p>
        </w:tc>
      </w:tr>
      <w:tr w:rsidR="00994F5A" w:rsidTr="00994F5A">
        <w:tc>
          <w:tcPr>
            <w:tcW w:w="3456" w:type="dxa"/>
          </w:tcPr>
          <w:p w:rsidR="00994F5A" w:rsidRDefault="00994F5A" w:rsidP="00994F5A">
            <w:r>
              <w:t>HALTECODE</w:t>
            </w:r>
          </w:p>
        </w:tc>
        <w:tc>
          <w:tcPr>
            <w:tcW w:w="1296" w:type="dxa"/>
          </w:tcPr>
          <w:p w:rsidR="00994F5A" w:rsidRDefault="00994F5A" w:rsidP="00994F5A">
            <w:r>
              <w:t>TEXT</w:t>
            </w:r>
          </w:p>
        </w:tc>
        <w:tc>
          <w:tcPr>
            <w:tcW w:w="3888" w:type="dxa"/>
          </w:tcPr>
          <w:p w:rsidR="00994F5A" w:rsidRDefault="00994F5A" w:rsidP="00994F5A">
            <w:r>
              <w:t xml:space="preserve">Haltecode </w:t>
            </w:r>
          </w:p>
        </w:tc>
      </w:tr>
      <w:tr w:rsidR="00994F5A" w:rsidTr="00994F5A">
        <w:tc>
          <w:tcPr>
            <w:tcW w:w="3456" w:type="dxa"/>
          </w:tcPr>
          <w:p w:rsidR="00994F5A" w:rsidRDefault="00994F5A" w:rsidP="00994F5A">
            <w:r>
              <w:t>HALTENAAM</w:t>
            </w:r>
          </w:p>
        </w:tc>
        <w:tc>
          <w:tcPr>
            <w:tcW w:w="1296" w:type="dxa"/>
          </w:tcPr>
          <w:p w:rsidR="00994F5A" w:rsidRDefault="00994F5A" w:rsidP="00994F5A">
            <w:r>
              <w:t>TEXT</w:t>
            </w:r>
          </w:p>
        </w:tc>
        <w:tc>
          <w:tcPr>
            <w:tcW w:w="3888" w:type="dxa"/>
          </w:tcPr>
          <w:p w:rsidR="00994F5A" w:rsidRDefault="00994F5A" w:rsidP="00994F5A">
            <w:r>
              <w:t xml:space="preserve">Haltenaam </w:t>
            </w:r>
          </w:p>
        </w:tc>
      </w:tr>
      <w:tr w:rsidR="00994F5A" w:rsidRPr="005E1622" w:rsidTr="00994F5A">
        <w:tc>
          <w:tcPr>
            <w:tcW w:w="3456" w:type="dxa"/>
          </w:tcPr>
          <w:p w:rsidR="00994F5A" w:rsidRDefault="00994F5A" w:rsidP="00994F5A">
            <w:r>
              <w:t>DHPSERIAL</w:t>
            </w:r>
          </w:p>
        </w:tc>
        <w:tc>
          <w:tcPr>
            <w:tcW w:w="1296" w:type="dxa"/>
          </w:tcPr>
          <w:p w:rsidR="00994F5A" w:rsidRDefault="00994F5A" w:rsidP="00994F5A">
            <w:r>
              <w:t>TEXT</w:t>
            </w:r>
          </w:p>
        </w:tc>
        <w:tc>
          <w:tcPr>
            <w:tcW w:w="3888" w:type="dxa"/>
          </w:tcPr>
          <w:p w:rsidR="00994F5A" w:rsidRPr="005E1622" w:rsidRDefault="00994F5A" w:rsidP="00994F5A">
            <w:r w:rsidRPr="005E1622">
              <w:t xml:space="preserve">Serial nummer klein halte display </w:t>
            </w:r>
          </w:p>
        </w:tc>
      </w:tr>
      <w:tr w:rsidR="00994F5A" w:rsidTr="00994F5A">
        <w:tc>
          <w:tcPr>
            <w:tcW w:w="3456" w:type="dxa"/>
          </w:tcPr>
          <w:p w:rsidR="00994F5A" w:rsidRDefault="00994F5A" w:rsidP="00994F5A">
            <w:r>
              <w:lastRenderedPageBreak/>
              <w:t>CONTRACTNR</w:t>
            </w:r>
          </w:p>
        </w:tc>
        <w:tc>
          <w:tcPr>
            <w:tcW w:w="1296" w:type="dxa"/>
          </w:tcPr>
          <w:p w:rsidR="00994F5A" w:rsidRDefault="00994F5A" w:rsidP="00994F5A">
            <w:r>
              <w:t>TEXT</w:t>
            </w:r>
          </w:p>
        </w:tc>
        <w:tc>
          <w:tcPr>
            <w:tcW w:w="3888" w:type="dxa"/>
          </w:tcPr>
          <w:p w:rsidR="00994F5A" w:rsidRDefault="00994F5A" w:rsidP="00994F5A">
            <w:r>
              <w:t xml:space="preserve">Numnmer van het contract </w:t>
            </w:r>
          </w:p>
        </w:tc>
      </w:tr>
      <w:tr w:rsidR="00994F5A" w:rsidTr="00994F5A">
        <w:tc>
          <w:tcPr>
            <w:tcW w:w="3456" w:type="dxa"/>
          </w:tcPr>
          <w:p w:rsidR="00994F5A" w:rsidRDefault="00994F5A" w:rsidP="00994F5A">
            <w:r>
              <w:t>OVEREENKOMSTNR</w:t>
            </w:r>
          </w:p>
        </w:tc>
        <w:tc>
          <w:tcPr>
            <w:tcW w:w="1296" w:type="dxa"/>
          </w:tcPr>
          <w:p w:rsidR="00994F5A" w:rsidRDefault="00994F5A" w:rsidP="00994F5A">
            <w:r>
              <w:t>TEXT</w:t>
            </w:r>
          </w:p>
        </w:tc>
        <w:tc>
          <w:tcPr>
            <w:tcW w:w="3888" w:type="dxa"/>
          </w:tcPr>
          <w:p w:rsidR="00994F5A" w:rsidRDefault="00994F5A" w:rsidP="00994F5A">
            <w:r>
              <w:t xml:space="preserve">Numnmer van de overeenkomst </w:t>
            </w:r>
          </w:p>
        </w:tc>
      </w:tr>
      <w:tr w:rsidR="00994F5A" w:rsidTr="00994F5A">
        <w:tc>
          <w:tcPr>
            <w:tcW w:w="3456" w:type="dxa"/>
          </w:tcPr>
          <w:p w:rsidR="00994F5A" w:rsidRDefault="00994F5A" w:rsidP="00994F5A">
            <w:r>
              <w:t>FACTUURNR</w:t>
            </w:r>
          </w:p>
        </w:tc>
        <w:tc>
          <w:tcPr>
            <w:tcW w:w="1296" w:type="dxa"/>
          </w:tcPr>
          <w:p w:rsidR="00994F5A" w:rsidRDefault="00994F5A" w:rsidP="00994F5A">
            <w:r>
              <w:t>TEXT</w:t>
            </w:r>
          </w:p>
        </w:tc>
        <w:tc>
          <w:tcPr>
            <w:tcW w:w="3888" w:type="dxa"/>
          </w:tcPr>
          <w:p w:rsidR="00994F5A" w:rsidRDefault="00994F5A" w:rsidP="00994F5A">
            <w:r>
              <w:t xml:space="preserve">Numnmer van de factuur </w:t>
            </w:r>
          </w:p>
        </w:tc>
      </w:tr>
      <w:tr w:rsidR="00994F5A" w:rsidRPr="005E1622" w:rsidTr="00994F5A">
        <w:tc>
          <w:tcPr>
            <w:tcW w:w="3456" w:type="dxa"/>
          </w:tcPr>
          <w:p w:rsidR="00994F5A" w:rsidRDefault="00994F5A" w:rsidP="00994F5A">
            <w:r>
              <w:t>OPMERKING</w:t>
            </w:r>
          </w:p>
        </w:tc>
        <w:tc>
          <w:tcPr>
            <w:tcW w:w="1296" w:type="dxa"/>
          </w:tcPr>
          <w:p w:rsidR="00994F5A" w:rsidRDefault="00994F5A" w:rsidP="00994F5A">
            <w:r>
              <w:t>TEXT</w:t>
            </w:r>
          </w:p>
        </w:tc>
        <w:tc>
          <w:tcPr>
            <w:tcW w:w="3888" w:type="dxa"/>
          </w:tcPr>
          <w:p w:rsidR="00994F5A" w:rsidRPr="005E1622" w:rsidRDefault="00994F5A" w:rsidP="00994F5A">
            <w:r w:rsidRPr="005E1622">
              <w:t xml:space="preserve">Algemene opmerking voor het object, zoals een omschrijving of toelichting </w:t>
            </w:r>
          </w:p>
        </w:tc>
      </w:tr>
      <w:tr w:rsidR="00994F5A" w:rsidTr="00994F5A">
        <w:tc>
          <w:tcPr>
            <w:tcW w:w="3456" w:type="dxa"/>
          </w:tcPr>
          <w:p w:rsidR="00994F5A" w:rsidRDefault="00994F5A" w:rsidP="00994F5A">
            <w:r>
              <w:t>FOTO</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Tr="00994F5A">
        <w:tc>
          <w:tcPr>
            <w:tcW w:w="3456" w:type="dxa"/>
          </w:tcPr>
          <w:p w:rsidR="00994F5A" w:rsidRDefault="00994F5A" w:rsidP="00994F5A">
            <w:r>
              <w:t>FOTO2</w:t>
            </w:r>
          </w:p>
        </w:tc>
        <w:tc>
          <w:tcPr>
            <w:tcW w:w="1296" w:type="dxa"/>
          </w:tcPr>
          <w:p w:rsidR="00994F5A" w:rsidRDefault="00994F5A" w:rsidP="00994F5A">
            <w:r>
              <w:t>TEXT</w:t>
            </w:r>
          </w:p>
        </w:tc>
        <w:tc>
          <w:tcPr>
            <w:tcW w:w="3888" w:type="dxa"/>
          </w:tcPr>
          <w:p w:rsidR="00994F5A" w:rsidRDefault="00994F5A" w:rsidP="00994F5A">
            <w:r>
              <w:t xml:space="preserve">Verwijzing naar Foto </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DATALEVERANCIER</w:t>
            </w:r>
          </w:p>
        </w:tc>
        <w:tc>
          <w:tcPr>
            <w:tcW w:w="1296" w:type="dxa"/>
          </w:tcPr>
          <w:p w:rsidR="00994F5A" w:rsidRDefault="00994F5A" w:rsidP="00994F5A">
            <w:r>
              <w:t>TEXT</w:t>
            </w:r>
          </w:p>
        </w:tc>
        <w:tc>
          <w:tcPr>
            <w:tcW w:w="3888" w:type="dxa"/>
          </w:tcPr>
          <w:p w:rsidR="00994F5A" w:rsidRDefault="00994F5A" w:rsidP="00994F5A">
            <w:r>
              <w:t xml:space="preserve">Leverancier van de data </w:t>
            </w:r>
          </w:p>
        </w:tc>
      </w:tr>
    </w:tbl>
    <w:p w:rsidR="00994F5A" w:rsidRDefault="00994F5A" w:rsidP="00994F5A">
      <w:pPr>
        <w:pStyle w:val="Geenafstand"/>
      </w:pPr>
      <w:r>
        <w:t xml:space="preserve"> </w:t>
      </w:r>
    </w:p>
    <w:p w:rsidR="00994F5A" w:rsidRDefault="00994F5A" w:rsidP="00994F5A">
      <w:pPr>
        <w:pStyle w:val="Kop3"/>
      </w:pPr>
      <w:bookmarkStart w:id="18" w:name="_Toc15381238"/>
      <w:r>
        <w:t>AREAALDATA.klicDocumentsjabloon_tbl</w:t>
      </w:r>
      <w:bookmarkEnd w:id="18"/>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sjabloonID_namespace</w:t>
            </w:r>
          </w:p>
        </w:tc>
        <w:tc>
          <w:tcPr>
            <w:tcW w:w="1296" w:type="dxa"/>
          </w:tcPr>
          <w:p w:rsidR="00994F5A" w:rsidRDefault="00994F5A" w:rsidP="00994F5A">
            <w:r>
              <w:t>TEXT</w:t>
            </w:r>
          </w:p>
        </w:tc>
        <w:tc>
          <w:tcPr>
            <w:tcW w:w="3888" w:type="dxa"/>
          </w:tcPr>
          <w:p w:rsidR="00994F5A" w:rsidRPr="005E1622" w:rsidRDefault="00994F5A" w:rsidP="00994F5A">
            <w:r w:rsidRPr="005E1622">
              <w:t xml:space="preserve">Bevat altijd IMKL-namespace 'nl.imkl' </w:t>
            </w:r>
          </w:p>
        </w:tc>
      </w:tr>
      <w:tr w:rsidR="00994F5A" w:rsidRPr="005E1622" w:rsidTr="00994F5A">
        <w:tc>
          <w:tcPr>
            <w:tcW w:w="3456" w:type="dxa"/>
          </w:tcPr>
          <w:p w:rsidR="00994F5A" w:rsidRDefault="00994F5A" w:rsidP="00994F5A">
            <w:r>
              <w:t>sjabloonID_lokaalID</w:t>
            </w:r>
          </w:p>
        </w:tc>
        <w:tc>
          <w:tcPr>
            <w:tcW w:w="1296" w:type="dxa"/>
          </w:tcPr>
          <w:p w:rsidR="00994F5A" w:rsidRDefault="00994F5A" w:rsidP="00994F5A">
            <w:r>
              <w:t>TEXT</w:t>
            </w:r>
          </w:p>
        </w:tc>
        <w:tc>
          <w:tcPr>
            <w:tcW w:w="3888" w:type="dxa"/>
          </w:tcPr>
          <w:p w:rsidR="00994F5A" w:rsidRPr="005E1622" w:rsidRDefault="00994F5A" w:rsidP="00994F5A">
            <w:r w:rsidRPr="005E1622">
              <w:t xml:space="preserve">Lokaal ID van het EV-sjabloon. Altijd in de vorm Bronhoudercode.uniekID </w:t>
            </w:r>
          </w:p>
        </w:tc>
      </w:tr>
      <w:tr w:rsidR="00994F5A" w:rsidRPr="005E1622" w:rsidTr="00994F5A">
        <w:tc>
          <w:tcPr>
            <w:tcW w:w="3456" w:type="dxa"/>
          </w:tcPr>
          <w:p w:rsidR="00994F5A" w:rsidRDefault="00994F5A" w:rsidP="00994F5A">
            <w:r>
              <w:t>bestandMediaType</w:t>
            </w:r>
          </w:p>
        </w:tc>
        <w:tc>
          <w:tcPr>
            <w:tcW w:w="1296" w:type="dxa"/>
          </w:tcPr>
          <w:p w:rsidR="00994F5A" w:rsidRDefault="00994F5A" w:rsidP="00994F5A">
            <w:r>
              <w:t>TEXT</w:t>
            </w:r>
          </w:p>
        </w:tc>
        <w:tc>
          <w:tcPr>
            <w:tcW w:w="3888" w:type="dxa"/>
          </w:tcPr>
          <w:p w:rsidR="00994F5A" w:rsidRPr="005E1622" w:rsidRDefault="00994F5A" w:rsidP="00994F5A">
            <w:r w:rsidRPr="005E1622">
              <w:t xml:space="preserve">Bestandstype van het EV-sjabloon </w:t>
            </w:r>
          </w:p>
        </w:tc>
      </w:tr>
      <w:tr w:rsidR="00994F5A" w:rsidTr="00994F5A">
        <w:tc>
          <w:tcPr>
            <w:tcW w:w="3456" w:type="dxa"/>
          </w:tcPr>
          <w:p w:rsidR="00994F5A" w:rsidRDefault="00994F5A" w:rsidP="00994F5A">
            <w:r>
              <w:t>bestandsnaam</w:t>
            </w:r>
          </w:p>
        </w:tc>
        <w:tc>
          <w:tcPr>
            <w:tcW w:w="1296" w:type="dxa"/>
          </w:tcPr>
          <w:p w:rsidR="00994F5A" w:rsidRDefault="00994F5A" w:rsidP="00994F5A">
            <w:r>
              <w:t>TEXT</w:t>
            </w:r>
          </w:p>
        </w:tc>
        <w:tc>
          <w:tcPr>
            <w:tcW w:w="3888" w:type="dxa"/>
          </w:tcPr>
          <w:p w:rsidR="00994F5A" w:rsidRDefault="00994F5A" w:rsidP="00994F5A">
            <w:r w:rsidRPr="005E1622">
              <w:t xml:space="preserve">Naam van het EV-sjabloon. </w:t>
            </w:r>
            <w:r>
              <w:t xml:space="preserve">Dient </w:t>
            </w:r>
            <w:r>
              <w:lastRenderedPageBreak/>
              <w:t xml:space="preserve">uniek te zijn </w:t>
            </w:r>
          </w:p>
        </w:tc>
      </w:tr>
    </w:tbl>
    <w:p w:rsidR="00994F5A" w:rsidRDefault="00994F5A" w:rsidP="00994F5A">
      <w:pPr>
        <w:pStyle w:val="Geenafstand"/>
      </w:pPr>
      <w:r>
        <w:lastRenderedPageBreak/>
        <w:t xml:space="preserve"> </w:t>
      </w:r>
    </w:p>
    <w:p w:rsidR="00994F5A" w:rsidRDefault="00994F5A" w:rsidP="00994F5A">
      <w:pPr>
        <w:pStyle w:val="Kop3"/>
      </w:pPr>
      <w:bookmarkStart w:id="19" w:name="_Toc15381239"/>
      <w:r>
        <w:t>AREAALDATA.klicEVbeslissingsregel_tbl</w:t>
      </w:r>
      <w:bookmarkEnd w:id="19"/>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thema</w:t>
            </w:r>
          </w:p>
        </w:tc>
        <w:tc>
          <w:tcPr>
            <w:tcW w:w="1296" w:type="dxa"/>
          </w:tcPr>
          <w:p w:rsidR="00994F5A" w:rsidRDefault="00994F5A" w:rsidP="00994F5A">
            <w:r>
              <w:t>TEXT</w:t>
            </w:r>
          </w:p>
        </w:tc>
        <w:tc>
          <w:tcPr>
            <w:tcW w:w="3888" w:type="dxa"/>
          </w:tcPr>
          <w:p w:rsidR="00994F5A" w:rsidRPr="005E1622" w:rsidRDefault="00994F5A" w:rsidP="00994F5A">
            <w:r w:rsidRPr="005E1622">
              <w:t>IMKL-thema uit waardelijsten 1.2.1. Begint doorgaans met 'http://definities.geostandaarden.nl/imkl2015/id/waarde/Thema/' keuzelijst [THEMA]</w:t>
            </w:r>
          </w:p>
        </w:tc>
      </w:tr>
      <w:tr w:rsidR="00994F5A" w:rsidRPr="005E1622" w:rsidTr="00994F5A">
        <w:tc>
          <w:tcPr>
            <w:tcW w:w="3456" w:type="dxa"/>
          </w:tcPr>
          <w:p w:rsidR="00994F5A" w:rsidRDefault="00994F5A" w:rsidP="00994F5A">
            <w:r>
              <w:t>netbeheerderNetAanduiding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Eigen definitie van het utiliteitsnet waar de objecten waar een EV (eisvoorzorgsmaatregel) op van toepassing is </w:t>
            </w:r>
          </w:p>
        </w:tc>
      </w:tr>
      <w:tr w:rsidR="00994F5A" w:rsidRPr="005E1622" w:rsidTr="00994F5A">
        <w:tc>
          <w:tcPr>
            <w:tcW w:w="3456" w:type="dxa"/>
          </w:tcPr>
          <w:p w:rsidR="00994F5A" w:rsidRDefault="00994F5A" w:rsidP="00994F5A">
            <w:r>
              <w:t>aanvraagSoort</w:t>
            </w:r>
          </w:p>
        </w:tc>
        <w:tc>
          <w:tcPr>
            <w:tcW w:w="1296" w:type="dxa"/>
          </w:tcPr>
          <w:p w:rsidR="00994F5A" w:rsidRDefault="00994F5A" w:rsidP="00994F5A">
            <w:r>
              <w:t>TEXT</w:t>
            </w:r>
          </w:p>
        </w:tc>
        <w:tc>
          <w:tcPr>
            <w:tcW w:w="3888" w:type="dxa"/>
          </w:tcPr>
          <w:p w:rsidR="00994F5A" w:rsidRPr="005E1622" w:rsidRDefault="00994F5A" w:rsidP="00994F5A">
            <w:r w:rsidRPr="005E1622">
              <w:t>Geeft aan of het een orientatie, graaf, of calamiteitmelding betreft. Begint met 'http://definities.geostandaarden.nl/imkl2015/id/waarde/AanvraagSoortValue/' keuzelijst [AanvraagSoort]</w:t>
            </w:r>
          </w:p>
        </w:tc>
      </w:tr>
      <w:tr w:rsidR="00994F5A" w:rsidRPr="005E1622" w:rsidTr="00994F5A">
        <w:tc>
          <w:tcPr>
            <w:tcW w:w="3456" w:type="dxa"/>
          </w:tcPr>
          <w:p w:rsidR="00994F5A" w:rsidRDefault="00994F5A" w:rsidP="00994F5A">
            <w:r>
              <w:t>netbeheerderWerkAanduiding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Een omschrijving van de gegeven prioriteit </w:t>
            </w:r>
          </w:p>
        </w:tc>
      </w:tr>
      <w:tr w:rsidR="00994F5A" w:rsidRPr="005E1622" w:rsidTr="00994F5A">
        <w:tc>
          <w:tcPr>
            <w:tcW w:w="3456" w:type="dxa"/>
          </w:tcPr>
          <w:p w:rsidR="00994F5A" w:rsidRDefault="00994F5A" w:rsidP="00994F5A">
            <w:r>
              <w:t>maatregel</w:t>
            </w:r>
          </w:p>
        </w:tc>
        <w:tc>
          <w:tcPr>
            <w:tcW w:w="1296" w:type="dxa"/>
          </w:tcPr>
          <w:p w:rsidR="00994F5A" w:rsidRDefault="00994F5A" w:rsidP="00994F5A">
            <w:r>
              <w:t>TEXT</w:t>
            </w:r>
          </w:p>
        </w:tc>
        <w:tc>
          <w:tcPr>
            <w:tcW w:w="3888" w:type="dxa"/>
          </w:tcPr>
          <w:p w:rsidR="00994F5A" w:rsidRPr="005E1622" w:rsidRDefault="00994F5A" w:rsidP="00994F5A">
            <w:r w:rsidRPr="005E1622">
              <w:t xml:space="preserve">Maatregel waartoe een grondroerder verplicht is bij een orientatie/graaf/calamiteitmelding </w:t>
            </w:r>
          </w:p>
        </w:tc>
      </w:tr>
      <w:tr w:rsidR="00994F5A" w:rsidRPr="005E1622" w:rsidTr="00994F5A">
        <w:tc>
          <w:tcPr>
            <w:tcW w:w="3456" w:type="dxa"/>
          </w:tcPr>
          <w:p w:rsidR="00994F5A" w:rsidRDefault="00994F5A" w:rsidP="00994F5A">
            <w:r>
              <w:t>maatregelPrioriteit</w:t>
            </w:r>
          </w:p>
        </w:tc>
        <w:tc>
          <w:tcPr>
            <w:tcW w:w="1296" w:type="dxa"/>
          </w:tcPr>
          <w:p w:rsidR="00994F5A" w:rsidRDefault="00994F5A" w:rsidP="00994F5A">
            <w:r>
              <w:t>SHORT</w:t>
            </w:r>
          </w:p>
        </w:tc>
        <w:tc>
          <w:tcPr>
            <w:tcW w:w="3888" w:type="dxa"/>
          </w:tcPr>
          <w:p w:rsidR="00994F5A" w:rsidRPr="005E1622" w:rsidRDefault="00994F5A" w:rsidP="00994F5A">
            <w:r w:rsidRPr="005E1622">
              <w:t xml:space="preserve">Prioriteitstelling obv combinaties van waarden in overige attributen. Let op: ivm prioriteitsstelling dient gegeven prioriteit dient uniek te zijn, waarbij 1 = hoogste </w:t>
            </w:r>
          </w:p>
        </w:tc>
      </w:tr>
    </w:tbl>
    <w:p w:rsidR="00994F5A" w:rsidRPr="005E1622" w:rsidRDefault="00994F5A" w:rsidP="00994F5A">
      <w:pPr>
        <w:pStyle w:val="Geenafstand"/>
      </w:pPr>
      <w:r w:rsidRPr="005E1622">
        <w:t xml:space="preserve"> </w:t>
      </w:r>
    </w:p>
    <w:p w:rsidR="00994F5A" w:rsidRDefault="00994F5A" w:rsidP="00994F5A">
      <w:pPr>
        <w:pStyle w:val="Kop3"/>
      </w:pPr>
      <w:bookmarkStart w:id="20" w:name="_Toc15381240"/>
      <w:r>
        <w:t>AREAALDATA.klicEVtoelichting_tbl</w:t>
      </w:r>
      <w:bookmarkEnd w:id="20"/>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lastRenderedPageBreak/>
              <w:t>maatregel</w:t>
            </w:r>
          </w:p>
        </w:tc>
        <w:tc>
          <w:tcPr>
            <w:tcW w:w="1296" w:type="dxa"/>
          </w:tcPr>
          <w:p w:rsidR="00994F5A" w:rsidRDefault="00994F5A" w:rsidP="00994F5A">
            <w:r>
              <w:t>TEXT</w:t>
            </w:r>
          </w:p>
        </w:tc>
        <w:tc>
          <w:tcPr>
            <w:tcW w:w="3888" w:type="dxa"/>
          </w:tcPr>
          <w:p w:rsidR="00994F5A" w:rsidRPr="005E1622" w:rsidRDefault="00994F5A" w:rsidP="00994F5A">
            <w:r w:rsidRPr="005E1622">
              <w:t xml:space="preserve">Maatregel waartoe een grondroerder verplicht is bij een orientatie/graaf/calamiteitmelding </w:t>
            </w:r>
          </w:p>
        </w:tc>
      </w:tr>
      <w:tr w:rsidR="00994F5A" w:rsidRPr="005E1622" w:rsidTr="00994F5A">
        <w:tc>
          <w:tcPr>
            <w:tcW w:w="3456" w:type="dxa"/>
          </w:tcPr>
          <w:p w:rsidR="00994F5A" w:rsidRDefault="00994F5A" w:rsidP="00994F5A">
            <w:r>
              <w:t>TOELICHTING</w:t>
            </w:r>
          </w:p>
        </w:tc>
        <w:tc>
          <w:tcPr>
            <w:tcW w:w="1296" w:type="dxa"/>
          </w:tcPr>
          <w:p w:rsidR="00994F5A" w:rsidRDefault="00994F5A" w:rsidP="00994F5A">
            <w:r>
              <w:t>TEXT</w:t>
            </w:r>
          </w:p>
        </w:tc>
        <w:tc>
          <w:tcPr>
            <w:tcW w:w="3888" w:type="dxa"/>
          </w:tcPr>
          <w:p w:rsidR="00994F5A" w:rsidRPr="005E1622" w:rsidRDefault="00994F5A" w:rsidP="00994F5A">
            <w:r w:rsidRPr="005E1622">
              <w:t xml:space="preserve">Algemene opmerking voor het object, zoals een omschrijving of toelichting </w:t>
            </w:r>
          </w:p>
        </w:tc>
      </w:tr>
      <w:tr w:rsidR="00994F5A" w:rsidRPr="005E1622" w:rsidTr="00994F5A">
        <w:tc>
          <w:tcPr>
            <w:tcW w:w="3456" w:type="dxa"/>
          </w:tcPr>
          <w:p w:rsidR="00994F5A" w:rsidRDefault="00994F5A" w:rsidP="00994F5A">
            <w:r>
              <w:t>sjabloonID_namespace</w:t>
            </w:r>
          </w:p>
        </w:tc>
        <w:tc>
          <w:tcPr>
            <w:tcW w:w="1296" w:type="dxa"/>
          </w:tcPr>
          <w:p w:rsidR="00994F5A" w:rsidRDefault="00994F5A" w:rsidP="00994F5A">
            <w:r>
              <w:t>TEXT</w:t>
            </w:r>
          </w:p>
        </w:tc>
        <w:tc>
          <w:tcPr>
            <w:tcW w:w="3888" w:type="dxa"/>
          </w:tcPr>
          <w:p w:rsidR="00994F5A" w:rsidRPr="005E1622" w:rsidRDefault="00994F5A" w:rsidP="00994F5A">
            <w:r w:rsidRPr="005E1622">
              <w:t xml:space="preserve">Bevat altijd IMKL-namespace 'nl.imkl' </w:t>
            </w:r>
          </w:p>
        </w:tc>
      </w:tr>
      <w:tr w:rsidR="00994F5A" w:rsidRPr="005E1622" w:rsidTr="00994F5A">
        <w:tc>
          <w:tcPr>
            <w:tcW w:w="3456" w:type="dxa"/>
          </w:tcPr>
          <w:p w:rsidR="00994F5A" w:rsidRDefault="00994F5A" w:rsidP="00994F5A">
            <w:r>
              <w:t>sjabloonID_lokaalID</w:t>
            </w:r>
          </w:p>
        </w:tc>
        <w:tc>
          <w:tcPr>
            <w:tcW w:w="1296" w:type="dxa"/>
          </w:tcPr>
          <w:p w:rsidR="00994F5A" w:rsidRDefault="00994F5A" w:rsidP="00994F5A">
            <w:r>
              <w:t>TEXT</w:t>
            </w:r>
          </w:p>
        </w:tc>
        <w:tc>
          <w:tcPr>
            <w:tcW w:w="3888" w:type="dxa"/>
          </w:tcPr>
          <w:p w:rsidR="00994F5A" w:rsidRPr="005E1622" w:rsidRDefault="00994F5A" w:rsidP="00994F5A">
            <w:r w:rsidRPr="005E1622">
              <w:t xml:space="preserve">Lokaal ID van het EV-sjabloon. Altijd in de vorm Bronhoudercode.uniekID </w:t>
            </w:r>
          </w:p>
        </w:tc>
      </w:tr>
    </w:tbl>
    <w:p w:rsidR="00994F5A" w:rsidRPr="005E1622" w:rsidRDefault="00994F5A" w:rsidP="00994F5A">
      <w:pPr>
        <w:pStyle w:val="Geenafstand"/>
      </w:pPr>
      <w:r w:rsidRPr="005E1622">
        <w:t xml:space="preserve"> </w:t>
      </w:r>
    </w:p>
    <w:p w:rsidR="00994F5A" w:rsidRDefault="00994F5A" w:rsidP="00994F5A">
      <w:pPr>
        <w:pStyle w:val="Kop3"/>
      </w:pPr>
      <w:bookmarkStart w:id="21" w:name="_Toc15381241"/>
      <w:r>
        <w:t>AREAALDATA.klicUtiliteitsnet_tbl</w:t>
      </w:r>
      <w:bookmarkEnd w:id="21"/>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thema</w:t>
            </w:r>
          </w:p>
        </w:tc>
        <w:tc>
          <w:tcPr>
            <w:tcW w:w="1296" w:type="dxa"/>
          </w:tcPr>
          <w:p w:rsidR="00994F5A" w:rsidRDefault="00994F5A" w:rsidP="00994F5A">
            <w:r>
              <w:t>TEXT</w:t>
            </w:r>
          </w:p>
        </w:tc>
        <w:tc>
          <w:tcPr>
            <w:tcW w:w="3888" w:type="dxa"/>
          </w:tcPr>
          <w:p w:rsidR="00994F5A" w:rsidRPr="005E1622" w:rsidRDefault="00994F5A" w:rsidP="00994F5A">
            <w:r w:rsidRPr="005E1622">
              <w:t>IMKL-thema uit waardelijsten 1.2.1. Begint doorgaans met 'http://definities.geostandaarden.nl/imkl2015/id/waarde/Thema/' keuzelijst [THEMA]</w:t>
            </w:r>
          </w:p>
        </w:tc>
      </w:tr>
      <w:tr w:rsidR="00994F5A" w:rsidRPr="005E1622" w:rsidTr="00994F5A">
        <w:tc>
          <w:tcPr>
            <w:tcW w:w="3456" w:type="dxa"/>
          </w:tcPr>
          <w:p w:rsidR="00994F5A" w:rsidRDefault="00994F5A" w:rsidP="00994F5A">
            <w:r>
              <w:t>netbeheerderNetAanduiding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Eigen definitie van het utiliteitsnet waar de objecten waar een EV (eisvoorzorgsmaatregel) op van toepassing is </w:t>
            </w:r>
          </w:p>
        </w:tc>
      </w:tr>
      <w:tr w:rsidR="00994F5A" w:rsidTr="00994F5A">
        <w:tc>
          <w:tcPr>
            <w:tcW w:w="3456" w:type="dxa"/>
          </w:tcPr>
          <w:p w:rsidR="00994F5A" w:rsidRDefault="00994F5A" w:rsidP="00994F5A">
            <w:r>
              <w:t>netbeheerderNetOmschrijving</w:t>
            </w:r>
          </w:p>
        </w:tc>
        <w:tc>
          <w:tcPr>
            <w:tcW w:w="1296" w:type="dxa"/>
          </w:tcPr>
          <w:p w:rsidR="00994F5A" w:rsidRDefault="00994F5A" w:rsidP="00994F5A">
            <w:r>
              <w:t>TEXT</w:t>
            </w:r>
          </w:p>
        </w:tc>
        <w:tc>
          <w:tcPr>
            <w:tcW w:w="3888" w:type="dxa"/>
          </w:tcPr>
          <w:p w:rsidR="00994F5A" w:rsidRDefault="00994F5A" w:rsidP="00994F5A">
            <w:r>
              <w:t xml:space="preserve">Omschrijving van de netbeheerderNetAanduiding </w:t>
            </w:r>
          </w:p>
        </w:tc>
      </w:tr>
    </w:tbl>
    <w:p w:rsidR="00994F5A" w:rsidRDefault="00994F5A" w:rsidP="00994F5A">
      <w:pPr>
        <w:pStyle w:val="Geenafstand"/>
      </w:pPr>
      <w:r>
        <w:t xml:space="preserve"> </w:t>
      </w:r>
    </w:p>
    <w:p w:rsidR="00994F5A" w:rsidRDefault="00994F5A" w:rsidP="00994F5A">
      <w:pPr>
        <w:pStyle w:val="Kop3"/>
      </w:pPr>
      <w:bookmarkStart w:id="22" w:name="_Toc15381242"/>
      <w:r>
        <w:t>AREAALDATA.klicWerkzaamheden_tbl</w:t>
      </w:r>
      <w:bookmarkEnd w:id="22"/>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RPr="005E1622" w:rsidTr="00994F5A">
        <w:tc>
          <w:tcPr>
            <w:tcW w:w="3456" w:type="dxa"/>
          </w:tcPr>
          <w:p w:rsidR="00994F5A" w:rsidRDefault="00994F5A" w:rsidP="00994F5A">
            <w:r>
              <w:t>soortWerkzaamheden</w:t>
            </w:r>
          </w:p>
        </w:tc>
        <w:tc>
          <w:tcPr>
            <w:tcW w:w="1296" w:type="dxa"/>
          </w:tcPr>
          <w:p w:rsidR="00994F5A" w:rsidRDefault="00994F5A" w:rsidP="00994F5A">
            <w:r>
              <w:t>TEXT</w:t>
            </w:r>
          </w:p>
        </w:tc>
        <w:tc>
          <w:tcPr>
            <w:tcW w:w="3888" w:type="dxa"/>
          </w:tcPr>
          <w:p w:rsidR="00994F5A" w:rsidRPr="005E1622" w:rsidRDefault="00994F5A" w:rsidP="00994F5A">
            <w:r w:rsidRPr="005E1622">
              <w:t>Binnen IMKL 1.2.1 erkende werkzaamheden keuzelijst [Werkzaamheden]</w:t>
            </w:r>
          </w:p>
        </w:tc>
      </w:tr>
      <w:tr w:rsidR="00994F5A" w:rsidRPr="005E1622" w:rsidTr="00994F5A">
        <w:tc>
          <w:tcPr>
            <w:tcW w:w="3456" w:type="dxa"/>
          </w:tcPr>
          <w:p w:rsidR="00994F5A" w:rsidRDefault="00994F5A" w:rsidP="00994F5A">
            <w:r>
              <w:t>netbeheerderWerkAanduiding</w:t>
            </w:r>
          </w:p>
        </w:tc>
        <w:tc>
          <w:tcPr>
            <w:tcW w:w="1296" w:type="dxa"/>
          </w:tcPr>
          <w:p w:rsidR="00994F5A" w:rsidRDefault="00994F5A" w:rsidP="00994F5A">
            <w:r>
              <w:t>TEXT</w:t>
            </w:r>
          </w:p>
        </w:tc>
        <w:tc>
          <w:tcPr>
            <w:tcW w:w="3888" w:type="dxa"/>
          </w:tcPr>
          <w:p w:rsidR="00994F5A" w:rsidRPr="005E1622" w:rsidRDefault="00994F5A" w:rsidP="00994F5A">
            <w:r w:rsidRPr="005E1622">
              <w:t xml:space="preserve">Duiding van de werkzaamheden door de netbeheerder in termen </w:t>
            </w:r>
            <w:r w:rsidRPr="005E1622">
              <w:lastRenderedPageBreak/>
              <w:t xml:space="preserve">van prioriteit </w:t>
            </w:r>
          </w:p>
        </w:tc>
      </w:tr>
    </w:tbl>
    <w:p w:rsidR="00994F5A" w:rsidRPr="005E1622" w:rsidRDefault="00994F5A" w:rsidP="00994F5A">
      <w:pPr>
        <w:pStyle w:val="Geenafstand"/>
      </w:pPr>
      <w:r w:rsidRPr="005E1622">
        <w:lastRenderedPageBreak/>
        <w:t xml:space="preserve"> </w:t>
      </w:r>
    </w:p>
    <w:p w:rsidR="00062085" w:rsidRDefault="00062085" w:rsidP="008302E0">
      <w:pPr>
        <w:pStyle w:val="Kop3"/>
      </w:pPr>
      <w:bookmarkStart w:id="23" w:name="_Toc15381243"/>
      <w:r>
        <w:t>AREAALDATA.kunstwerk_p</w:t>
      </w:r>
      <w:bookmarkEnd w:id="23"/>
    </w:p>
    <w:tbl>
      <w:tblPr>
        <w:tblStyle w:val="Tabelraster"/>
        <w:tblW w:w="0" w:type="auto"/>
        <w:tblLayout w:type="fixed"/>
        <w:tblLook w:val="04A0" w:firstRow="1" w:lastRow="0" w:firstColumn="1" w:lastColumn="0" w:noHBand="0" w:noVBand="1"/>
      </w:tblPr>
      <w:tblGrid>
        <w:gridCol w:w="3456"/>
        <w:gridCol w:w="1296"/>
        <w:gridCol w:w="3888"/>
      </w:tblGrid>
      <w:tr w:rsidR="00062085" w:rsidTr="00994F5A">
        <w:tc>
          <w:tcPr>
            <w:tcW w:w="3456" w:type="dxa"/>
          </w:tcPr>
          <w:p w:rsidR="00062085" w:rsidRPr="00994F5A" w:rsidRDefault="00062085" w:rsidP="008302E0">
            <w:pPr>
              <w:rPr>
                <w:b/>
              </w:rPr>
            </w:pPr>
            <w:r w:rsidRPr="00994F5A">
              <w:rPr>
                <w:b/>
              </w:rPr>
              <w:t>Attribuut</w:t>
            </w:r>
          </w:p>
        </w:tc>
        <w:tc>
          <w:tcPr>
            <w:tcW w:w="1296" w:type="dxa"/>
          </w:tcPr>
          <w:p w:rsidR="00062085" w:rsidRPr="00994F5A" w:rsidRDefault="00062085" w:rsidP="008302E0">
            <w:pPr>
              <w:rPr>
                <w:b/>
              </w:rPr>
            </w:pPr>
            <w:r w:rsidRPr="00994F5A">
              <w:rPr>
                <w:b/>
              </w:rPr>
              <w:t>Type</w:t>
            </w:r>
          </w:p>
        </w:tc>
        <w:tc>
          <w:tcPr>
            <w:tcW w:w="3888" w:type="dxa"/>
          </w:tcPr>
          <w:p w:rsidR="00062085" w:rsidRPr="00994F5A" w:rsidRDefault="00062085" w:rsidP="008302E0">
            <w:pPr>
              <w:rPr>
                <w:b/>
              </w:rPr>
            </w:pPr>
            <w:r w:rsidRPr="00994F5A">
              <w:rPr>
                <w:b/>
              </w:rPr>
              <w:t>Definitie</w:t>
            </w:r>
          </w:p>
        </w:tc>
      </w:tr>
      <w:tr w:rsidR="00062085" w:rsidTr="00994F5A">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994F5A">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994F5A">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worden ingevuld door de aannemer </w:t>
            </w:r>
          </w:p>
        </w:tc>
      </w:tr>
      <w:tr w:rsidR="00062085" w:rsidRPr="005E1622" w:rsidTr="00994F5A">
        <w:tc>
          <w:tcPr>
            <w:tcW w:w="3456" w:type="dxa"/>
          </w:tcPr>
          <w:p w:rsidR="00062085" w:rsidRDefault="00062085" w:rsidP="008302E0">
            <w:r>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994F5A">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994F5A">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994F5A">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994F5A">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kan meerdere door puntkomma gescheiden waardes bevatten keuzelijst [ONDERHOUDER]</w:t>
            </w:r>
          </w:p>
        </w:tc>
      </w:tr>
      <w:tr w:rsidR="00062085" w:rsidRPr="005E1622" w:rsidTr="00994F5A">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994F5A">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[typeSpecKSW]</w:t>
            </w:r>
          </w:p>
        </w:tc>
      </w:tr>
      <w:tr w:rsidR="00062085" w:rsidRPr="005E1622" w:rsidTr="00994F5A">
        <w:tc>
          <w:tcPr>
            <w:tcW w:w="3456" w:type="dxa"/>
          </w:tcPr>
          <w:p w:rsidR="00062085" w:rsidRDefault="00062085" w:rsidP="008302E0">
            <w:r>
              <w:lastRenderedPageBreak/>
              <w:t>TOPCODE</w:t>
            </w:r>
          </w:p>
        </w:tc>
        <w:tc>
          <w:tcPr>
            <w:tcW w:w="1296" w:type="dxa"/>
          </w:tcPr>
          <w:p w:rsidR="00062085" w:rsidRDefault="00062085" w:rsidP="008302E0">
            <w:r>
              <w:t>TEXT</w:t>
            </w:r>
          </w:p>
        </w:tc>
        <w:tc>
          <w:tcPr>
            <w:tcW w:w="3888" w:type="dxa"/>
          </w:tcPr>
          <w:p w:rsidR="00062085" w:rsidRPr="005E1622" w:rsidRDefault="00062085" w:rsidP="008302E0">
            <w:r w:rsidRPr="005E1622">
              <w:t xml:space="preserve">Topcode. De aannemer mag dit niet invullen </w:t>
            </w:r>
          </w:p>
        </w:tc>
      </w:tr>
      <w:tr w:rsidR="00062085" w:rsidTr="00994F5A">
        <w:tc>
          <w:tcPr>
            <w:tcW w:w="3456" w:type="dxa"/>
          </w:tcPr>
          <w:p w:rsidR="00062085" w:rsidRDefault="00062085" w:rsidP="008302E0">
            <w:r>
              <w:t>VERKEERSKLASSE</w:t>
            </w:r>
          </w:p>
        </w:tc>
        <w:tc>
          <w:tcPr>
            <w:tcW w:w="1296" w:type="dxa"/>
          </w:tcPr>
          <w:p w:rsidR="00062085" w:rsidRDefault="00062085" w:rsidP="008302E0">
            <w:r>
              <w:t>TEXT</w:t>
            </w:r>
          </w:p>
        </w:tc>
        <w:tc>
          <w:tcPr>
            <w:tcW w:w="3888" w:type="dxa"/>
          </w:tcPr>
          <w:p w:rsidR="00062085" w:rsidRDefault="00062085" w:rsidP="008302E0">
            <w:r>
              <w:t>Verkeersklasse object keuzelijst [VERKEERSKLASSE]</w:t>
            </w:r>
          </w:p>
        </w:tc>
      </w:tr>
      <w:tr w:rsidR="00062085" w:rsidTr="00994F5A">
        <w:tc>
          <w:tcPr>
            <w:tcW w:w="3456" w:type="dxa"/>
          </w:tcPr>
          <w:p w:rsidR="00062085" w:rsidRDefault="00062085" w:rsidP="008302E0">
            <w:r>
              <w:t>AANTALOVERSPANNING</w:t>
            </w:r>
          </w:p>
        </w:tc>
        <w:tc>
          <w:tcPr>
            <w:tcW w:w="1296" w:type="dxa"/>
          </w:tcPr>
          <w:p w:rsidR="00062085" w:rsidRDefault="00062085" w:rsidP="008302E0">
            <w:r>
              <w:t>SHORT</w:t>
            </w:r>
          </w:p>
        </w:tc>
        <w:tc>
          <w:tcPr>
            <w:tcW w:w="3888" w:type="dxa"/>
          </w:tcPr>
          <w:p w:rsidR="00062085" w:rsidRDefault="00062085" w:rsidP="008302E0">
            <w:r>
              <w:t xml:space="preserve">Aantal overspanningen </w:t>
            </w:r>
          </w:p>
        </w:tc>
      </w:tr>
      <w:tr w:rsidR="00062085" w:rsidTr="00994F5A">
        <w:tc>
          <w:tcPr>
            <w:tcW w:w="3456" w:type="dxa"/>
          </w:tcPr>
          <w:p w:rsidR="00062085" w:rsidRDefault="00062085" w:rsidP="008302E0">
            <w:r>
              <w:t>BOUWJAARBEWEGINGSW</w:t>
            </w:r>
          </w:p>
        </w:tc>
        <w:tc>
          <w:tcPr>
            <w:tcW w:w="1296" w:type="dxa"/>
          </w:tcPr>
          <w:p w:rsidR="00062085" w:rsidRDefault="00062085" w:rsidP="008302E0">
            <w:r>
              <w:t>SHORT</w:t>
            </w:r>
          </w:p>
        </w:tc>
        <w:tc>
          <w:tcPr>
            <w:tcW w:w="3888" w:type="dxa"/>
          </w:tcPr>
          <w:p w:rsidR="00062085" w:rsidRDefault="00062085" w:rsidP="008302E0">
            <w:r>
              <w:t xml:space="preserve">Bouwjaar Bewegingswerk </w:t>
            </w:r>
          </w:p>
        </w:tc>
      </w:tr>
      <w:tr w:rsidR="00062085" w:rsidTr="00994F5A">
        <w:tc>
          <w:tcPr>
            <w:tcW w:w="3456" w:type="dxa"/>
          </w:tcPr>
          <w:p w:rsidR="00062085" w:rsidRDefault="00062085" w:rsidP="008302E0">
            <w:r>
              <w:t>BOUWJAARBOVENBOUW</w:t>
            </w:r>
          </w:p>
        </w:tc>
        <w:tc>
          <w:tcPr>
            <w:tcW w:w="1296" w:type="dxa"/>
          </w:tcPr>
          <w:p w:rsidR="00062085" w:rsidRDefault="00062085" w:rsidP="008302E0">
            <w:r>
              <w:t>SHORT</w:t>
            </w:r>
          </w:p>
        </w:tc>
        <w:tc>
          <w:tcPr>
            <w:tcW w:w="3888" w:type="dxa"/>
          </w:tcPr>
          <w:p w:rsidR="00062085" w:rsidRDefault="00062085" w:rsidP="008302E0">
            <w:r>
              <w:t xml:space="preserve">Bouwjaar Bovenbouw </w:t>
            </w:r>
          </w:p>
        </w:tc>
      </w:tr>
      <w:tr w:rsidR="00062085" w:rsidTr="00994F5A">
        <w:tc>
          <w:tcPr>
            <w:tcW w:w="3456" w:type="dxa"/>
          </w:tcPr>
          <w:p w:rsidR="00062085" w:rsidRDefault="00062085" w:rsidP="008302E0">
            <w:r>
              <w:t>BOUWJAARELECTRISCH</w:t>
            </w:r>
          </w:p>
        </w:tc>
        <w:tc>
          <w:tcPr>
            <w:tcW w:w="1296" w:type="dxa"/>
          </w:tcPr>
          <w:p w:rsidR="00062085" w:rsidRDefault="00062085" w:rsidP="008302E0">
            <w:r>
              <w:t>SHORT</w:t>
            </w:r>
          </w:p>
        </w:tc>
        <w:tc>
          <w:tcPr>
            <w:tcW w:w="3888" w:type="dxa"/>
          </w:tcPr>
          <w:p w:rsidR="00062085" w:rsidRDefault="00062085" w:rsidP="008302E0">
            <w:r>
              <w:t xml:space="preserve">Bouwjaar Electrische Installatie </w:t>
            </w:r>
          </w:p>
        </w:tc>
      </w:tr>
      <w:tr w:rsidR="00062085" w:rsidTr="00994F5A">
        <w:tc>
          <w:tcPr>
            <w:tcW w:w="3456" w:type="dxa"/>
          </w:tcPr>
          <w:p w:rsidR="00062085" w:rsidRDefault="00062085" w:rsidP="008302E0">
            <w:r>
              <w:t>BOUWJAARHYDRAULISC</w:t>
            </w:r>
          </w:p>
        </w:tc>
        <w:tc>
          <w:tcPr>
            <w:tcW w:w="1296" w:type="dxa"/>
          </w:tcPr>
          <w:p w:rsidR="00062085" w:rsidRDefault="00062085" w:rsidP="008302E0">
            <w:r>
              <w:t>TEXT</w:t>
            </w:r>
          </w:p>
        </w:tc>
        <w:tc>
          <w:tcPr>
            <w:tcW w:w="3888" w:type="dxa"/>
          </w:tcPr>
          <w:p w:rsidR="00062085" w:rsidRDefault="00062085" w:rsidP="008302E0">
            <w:r>
              <w:t xml:space="preserve">Bouwjaar Hydraulische Installatie </w:t>
            </w:r>
          </w:p>
        </w:tc>
      </w:tr>
      <w:tr w:rsidR="00062085" w:rsidTr="00994F5A">
        <w:tc>
          <w:tcPr>
            <w:tcW w:w="3456" w:type="dxa"/>
          </w:tcPr>
          <w:p w:rsidR="00062085" w:rsidRDefault="00062085" w:rsidP="008302E0">
            <w:r>
              <w:t>BOUWJAARONDERBOUW</w:t>
            </w:r>
          </w:p>
        </w:tc>
        <w:tc>
          <w:tcPr>
            <w:tcW w:w="1296" w:type="dxa"/>
          </w:tcPr>
          <w:p w:rsidR="00062085" w:rsidRDefault="00062085" w:rsidP="008302E0">
            <w:r>
              <w:t>SHORT</w:t>
            </w:r>
          </w:p>
        </w:tc>
        <w:tc>
          <w:tcPr>
            <w:tcW w:w="3888" w:type="dxa"/>
          </w:tcPr>
          <w:p w:rsidR="00062085" w:rsidRDefault="00062085" w:rsidP="008302E0">
            <w:r>
              <w:t xml:space="preserve">Bouwjaar Onderbouw </w:t>
            </w:r>
          </w:p>
        </w:tc>
      </w:tr>
      <w:tr w:rsidR="00062085" w:rsidTr="00994F5A">
        <w:tc>
          <w:tcPr>
            <w:tcW w:w="3456" w:type="dxa"/>
          </w:tcPr>
          <w:p w:rsidR="00062085" w:rsidRDefault="00062085" w:rsidP="008302E0">
            <w:r>
              <w:t>BOUWJAARVAL</w:t>
            </w:r>
          </w:p>
        </w:tc>
        <w:tc>
          <w:tcPr>
            <w:tcW w:w="1296" w:type="dxa"/>
          </w:tcPr>
          <w:p w:rsidR="00062085" w:rsidRDefault="00062085" w:rsidP="008302E0">
            <w:r>
              <w:t>SHORT</w:t>
            </w:r>
          </w:p>
        </w:tc>
        <w:tc>
          <w:tcPr>
            <w:tcW w:w="3888" w:type="dxa"/>
          </w:tcPr>
          <w:p w:rsidR="00062085" w:rsidRDefault="00062085" w:rsidP="008302E0">
            <w:r>
              <w:t xml:space="preserve">Bouwjaar Val </w:t>
            </w:r>
          </w:p>
        </w:tc>
      </w:tr>
      <w:tr w:rsidR="00062085" w:rsidRPr="005E1622" w:rsidTr="00994F5A">
        <w:tc>
          <w:tcPr>
            <w:tcW w:w="3456" w:type="dxa"/>
          </w:tcPr>
          <w:p w:rsidR="00062085" w:rsidRDefault="00062085" w:rsidP="008302E0">
            <w:r>
              <w:t>CONFORMNEN</w:t>
            </w:r>
          </w:p>
        </w:tc>
        <w:tc>
          <w:tcPr>
            <w:tcW w:w="1296" w:type="dxa"/>
          </w:tcPr>
          <w:p w:rsidR="00062085" w:rsidRDefault="00062085" w:rsidP="008302E0">
            <w:r>
              <w:t>TEXT</w:t>
            </w:r>
          </w:p>
        </w:tc>
        <w:tc>
          <w:tcPr>
            <w:tcW w:w="3888" w:type="dxa"/>
          </w:tcPr>
          <w:p w:rsidR="00062085" w:rsidRPr="005E1622" w:rsidRDefault="00062085" w:rsidP="008302E0">
            <w:r w:rsidRPr="005E1622">
              <w:t>Indicatie of classificatie conform NEN is: Ja/Nee/Onbekend keuzelijst [jaNeeOnbekend]</w:t>
            </w:r>
          </w:p>
        </w:tc>
      </w:tr>
      <w:tr w:rsidR="00062085" w:rsidRPr="005E1622" w:rsidTr="00994F5A">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994F5A">
        <w:tc>
          <w:tcPr>
            <w:tcW w:w="3456" w:type="dxa"/>
          </w:tcPr>
          <w:p w:rsidR="00062085" w:rsidRDefault="00062085" w:rsidP="008302E0">
            <w:r>
              <w:t>DOORRIJBREEDTERIJBAAN1</w:t>
            </w:r>
          </w:p>
        </w:tc>
        <w:tc>
          <w:tcPr>
            <w:tcW w:w="1296" w:type="dxa"/>
          </w:tcPr>
          <w:p w:rsidR="00062085" w:rsidRDefault="00062085" w:rsidP="008302E0">
            <w:r>
              <w:t>FLOAT</w:t>
            </w:r>
          </w:p>
        </w:tc>
        <w:tc>
          <w:tcPr>
            <w:tcW w:w="3888" w:type="dxa"/>
          </w:tcPr>
          <w:p w:rsidR="00062085" w:rsidRDefault="00062085" w:rsidP="008302E0">
            <w:r>
              <w:t xml:space="preserve">Doorrijbreedte rijbaan 1, Meetnauwkeurigheid +/- 1 cm </w:t>
            </w:r>
          </w:p>
        </w:tc>
      </w:tr>
      <w:tr w:rsidR="00062085" w:rsidTr="00994F5A">
        <w:tc>
          <w:tcPr>
            <w:tcW w:w="3456" w:type="dxa"/>
          </w:tcPr>
          <w:p w:rsidR="00062085" w:rsidRDefault="00062085" w:rsidP="008302E0">
            <w:r>
              <w:t>DOORRIJBREEDTERIJBAAN2</w:t>
            </w:r>
          </w:p>
        </w:tc>
        <w:tc>
          <w:tcPr>
            <w:tcW w:w="1296" w:type="dxa"/>
          </w:tcPr>
          <w:p w:rsidR="00062085" w:rsidRDefault="00062085" w:rsidP="008302E0">
            <w:r>
              <w:t>FLOAT</w:t>
            </w:r>
          </w:p>
        </w:tc>
        <w:tc>
          <w:tcPr>
            <w:tcW w:w="3888" w:type="dxa"/>
          </w:tcPr>
          <w:p w:rsidR="00062085" w:rsidRDefault="00062085" w:rsidP="008302E0">
            <w:r>
              <w:t xml:space="preserve">Doorrijbreedte rijbaan 2, Meetnauwkeurigheid +/- 1 cm </w:t>
            </w:r>
          </w:p>
        </w:tc>
      </w:tr>
      <w:tr w:rsidR="00062085" w:rsidTr="00994F5A">
        <w:tc>
          <w:tcPr>
            <w:tcW w:w="3456" w:type="dxa"/>
          </w:tcPr>
          <w:p w:rsidR="00062085" w:rsidRDefault="00062085" w:rsidP="008302E0">
            <w:r>
              <w:t>DOORRIJBREEDTERIJBAAN3</w:t>
            </w:r>
          </w:p>
        </w:tc>
        <w:tc>
          <w:tcPr>
            <w:tcW w:w="1296" w:type="dxa"/>
          </w:tcPr>
          <w:p w:rsidR="00062085" w:rsidRDefault="00062085" w:rsidP="008302E0">
            <w:r>
              <w:t>FLOAT</w:t>
            </w:r>
          </w:p>
        </w:tc>
        <w:tc>
          <w:tcPr>
            <w:tcW w:w="3888" w:type="dxa"/>
          </w:tcPr>
          <w:p w:rsidR="00062085" w:rsidRDefault="00062085" w:rsidP="008302E0">
            <w:r>
              <w:t xml:space="preserve">Doorrijbreedte rijbaan 3, Meetnauwkeurigheid +/- 1 cm </w:t>
            </w:r>
          </w:p>
        </w:tc>
      </w:tr>
      <w:tr w:rsidR="00062085" w:rsidTr="00994F5A">
        <w:tc>
          <w:tcPr>
            <w:tcW w:w="3456" w:type="dxa"/>
          </w:tcPr>
          <w:p w:rsidR="00062085" w:rsidRDefault="00062085" w:rsidP="008302E0">
            <w:r>
              <w:t>DOORRIJHOOGTERIJST</w:t>
            </w:r>
          </w:p>
        </w:tc>
        <w:tc>
          <w:tcPr>
            <w:tcW w:w="1296" w:type="dxa"/>
          </w:tcPr>
          <w:p w:rsidR="00062085" w:rsidRDefault="00062085" w:rsidP="008302E0">
            <w:r>
              <w:t>FLOAT</w:t>
            </w:r>
          </w:p>
        </w:tc>
        <w:tc>
          <w:tcPr>
            <w:tcW w:w="3888" w:type="dxa"/>
          </w:tcPr>
          <w:p w:rsidR="00062085" w:rsidRDefault="00062085" w:rsidP="008302E0">
            <w:r>
              <w:t xml:space="preserve">Doorrijbreedte rijstrook 1, Meetnauwkeurigheid +/- 1 cm </w:t>
            </w:r>
          </w:p>
        </w:tc>
      </w:tr>
      <w:tr w:rsidR="00062085" w:rsidTr="00994F5A">
        <w:tc>
          <w:tcPr>
            <w:tcW w:w="3456" w:type="dxa"/>
          </w:tcPr>
          <w:p w:rsidR="00062085" w:rsidRDefault="00062085" w:rsidP="008302E0">
            <w:r>
              <w:t>DOORRIJHOOGTERIJST_1</w:t>
            </w:r>
          </w:p>
        </w:tc>
        <w:tc>
          <w:tcPr>
            <w:tcW w:w="1296" w:type="dxa"/>
          </w:tcPr>
          <w:p w:rsidR="00062085" w:rsidRDefault="00062085" w:rsidP="008302E0">
            <w:r>
              <w:t>FLOAT</w:t>
            </w:r>
          </w:p>
        </w:tc>
        <w:tc>
          <w:tcPr>
            <w:tcW w:w="3888" w:type="dxa"/>
          </w:tcPr>
          <w:p w:rsidR="00062085" w:rsidRDefault="00062085" w:rsidP="008302E0">
            <w:r>
              <w:t xml:space="preserve">Doorrijbreedte rijstrook 2, Meetnauwkeurigheid +/- 1 cm </w:t>
            </w:r>
          </w:p>
        </w:tc>
      </w:tr>
      <w:tr w:rsidR="00062085" w:rsidTr="00994F5A">
        <w:tc>
          <w:tcPr>
            <w:tcW w:w="3456" w:type="dxa"/>
          </w:tcPr>
          <w:p w:rsidR="00062085" w:rsidRDefault="00062085" w:rsidP="008302E0">
            <w:r>
              <w:t>DOORRIJHOOGTERIJST_2</w:t>
            </w:r>
          </w:p>
        </w:tc>
        <w:tc>
          <w:tcPr>
            <w:tcW w:w="1296" w:type="dxa"/>
          </w:tcPr>
          <w:p w:rsidR="00062085" w:rsidRDefault="00062085" w:rsidP="008302E0">
            <w:r>
              <w:t>FLOAT</w:t>
            </w:r>
          </w:p>
        </w:tc>
        <w:tc>
          <w:tcPr>
            <w:tcW w:w="3888" w:type="dxa"/>
          </w:tcPr>
          <w:p w:rsidR="00062085" w:rsidRDefault="00062085" w:rsidP="008302E0">
            <w:r>
              <w:t xml:space="preserve">Doorrijbreedte rijstrook 3, Meetnauwkeurigheid +/- 1 cm </w:t>
            </w:r>
          </w:p>
        </w:tc>
      </w:tr>
      <w:tr w:rsidR="00062085" w:rsidTr="00994F5A">
        <w:tc>
          <w:tcPr>
            <w:tcW w:w="3456" w:type="dxa"/>
          </w:tcPr>
          <w:p w:rsidR="00062085" w:rsidRDefault="00062085" w:rsidP="008302E0">
            <w:r>
              <w:t>DOORRIJHOOGTERIJST_3</w:t>
            </w:r>
          </w:p>
        </w:tc>
        <w:tc>
          <w:tcPr>
            <w:tcW w:w="1296" w:type="dxa"/>
          </w:tcPr>
          <w:p w:rsidR="00062085" w:rsidRDefault="00062085" w:rsidP="008302E0">
            <w:r>
              <w:t>FLOAT</w:t>
            </w:r>
          </w:p>
        </w:tc>
        <w:tc>
          <w:tcPr>
            <w:tcW w:w="3888" w:type="dxa"/>
          </w:tcPr>
          <w:p w:rsidR="00062085" w:rsidRDefault="00062085" w:rsidP="008302E0">
            <w:r>
              <w:t xml:space="preserve">Doorrijbreedte rijstrook 4, </w:t>
            </w:r>
            <w:r>
              <w:lastRenderedPageBreak/>
              <w:t xml:space="preserve">Meetnauwkeurigheid +/- 1 cm </w:t>
            </w:r>
          </w:p>
        </w:tc>
      </w:tr>
      <w:tr w:rsidR="00062085" w:rsidTr="00994F5A">
        <w:tc>
          <w:tcPr>
            <w:tcW w:w="3456" w:type="dxa"/>
          </w:tcPr>
          <w:p w:rsidR="00062085" w:rsidRDefault="00062085" w:rsidP="008302E0">
            <w:r>
              <w:lastRenderedPageBreak/>
              <w:t>DOORRIJHOOGTERIJST_4</w:t>
            </w:r>
          </w:p>
        </w:tc>
        <w:tc>
          <w:tcPr>
            <w:tcW w:w="1296" w:type="dxa"/>
          </w:tcPr>
          <w:p w:rsidR="00062085" w:rsidRDefault="00062085" w:rsidP="008302E0">
            <w:r>
              <w:t>FLOAT</w:t>
            </w:r>
          </w:p>
        </w:tc>
        <w:tc>
          <w:tcPr>
            <w:tcW w:w="3888" w:type="dxa"/>
          </w:tcPr>
          <w:p w:rsidR="00062085" w:rsidRDefault="00062085" w:rsidP="008302E0">
            <w:r>
              <w:t xml:space="preserve">Doorrijbreedte rijstrook 5, Meetnauwkeurigheid +/- 1 cm </w:t>
            </w:r>
          </w:p>
        </w:tc>
      </w:tr>
      <w:tr w:rsidR="00062085" w:rsidTr="00994F5A">
        <w:tc>
          <w:tcPr>
            <w:tcW w:w="3456" w:type="dxa"/>
          </w:tcPr>
          <w:p w:rsidR="00062085" w:rsidRDefault="00062085" w:rsidP="008302E0">
            <w:r>
              <w:t>DOORRIJHOOGTERIJST_5</w:t>
            </w:r>
          </w:p>
        </w:tc>
        <w:tc>
          <w:tcPr>
            <w:tcW w:w="1296" w:type="dxa"/>
          </w:tcPr>
          <w:p w:rsidR="00062085" w:rsidRDefault="00062085" w:rsidP="008302E0">
            <w:r>
              <w:t>FLOAT</w:t>
            </w:r>
          </w:p>
        </w:tc>
        <w:tc>
          <w:tcPr>
            <w:tcW w:w="3888" w:type="dxa"/>
          </w:tcPr>
          <w:p w:rsidR="00062085" w:rsidRDefault="00062085" w:rsidP="008302E0">
            <w:r>
              <w:t xml:space="preserve">Doorrijbreedte rijstrook 6, Meetnauwkeurigheid +/- 1 cm </w:t>
            </w:r>
          </w:p>
        </w:tc>
      </w:tr>
      <w:tr w:rsidR="00062085" w:rsidTr="00994F5A">
        <w:tc>
          <w:tcPr>
            <w:tcW w:w="3456" w:type="dxa"/>
          </w:tcPr>
          <w:p w:rsidR="00062085" w:rsidRDefault="00062085" w:rsidP="008302E0">
            <w:r>
              <w:t>DOORVAARTBREEDTE1</w:t>
            </w:r>
          </w:p>
        </w:tc>
        <w:tc>
          <w:tcPr>
            <w:tcW w:w="1296" w:type="dxa"/>
          </w:tcPr>
          <w:p w:rsidR="00062085" w:rsidRDefault="00062085" w:rsidP="008302E0">
            <w:r>
              <w:t>FLOAT</w:t>
            </w:r>
          </w:p>
        </w:tc>
        <w:tc>
          <w:tcPr>
            <w:tcW w:w="3888" w:type="dxa"/>
          </w:tcPr>
          <w:p w:rsidR="00062085" w:rsidRDefault="00062085" w:rsidP="008302E0">
            <w:r>
              <w:t xml:space="preserve">Doorvaartbreedte doorvaartopening 1, Meetnauwkeurigheid +/- 1 cm </w:t>
            </w:r>
          </w:p>
        </w:tc>
      </w:tr>
      <w:tr w:rsidR="00062085" w:rsidTr="00994F5A">
        <w:tc>
          <w:tcPr>
            <w:tcW w:w="3456" w:type="dxa"/>
          </w:tcPr>
          <w:p w:rsidR="00062085" w:rsidRDefault="00062085" w:rsidP="008302E0">
            <w:r>
              <w:t>DOORVAARTBREEDTE2</w:t>
            </w:r>
          </w:p>
        </w:tc>
        <w:tc>
          <w:tcPr>
            <w:tcW w:w="1296" w:type="dxa"/>
          </w:tcPr>
          <w:p w:rsidR="00062085" w:rsidRDefault="00062085" w:rsidP="008302E0">
            <w:r>
              <w:t>FLOAT</w:t>
            </w:r>
          </w:p>
        </w:tc>
        <w:tc>
          <w:tcPr>
            <w:tcW w:w="3888" w:type="dxa"/>
          </w:tcPr>
          <w:p w:rsidR="00062085" w:rsidRDefault="00062085" w:rsidP="008302E0">
            <w:r>
              <w:t xml:space="preserve">Doorvaartbreedte doorvaartopening 2, Meetnauwkeurigheid +/- 1 cm </w:t>
            </w:r>
          </w:p>
        </w:tc>
      </w:tr>
      <w:tr w:rsidR="00062085" w:rsidTr="00994F5A">
        <w:tc>
          <w:tcPr>
            <w:tcW w:w="3456" w:type="dxa"/>
          </w:tcPr>
          <w:p w:rsidR="00062085" w:rsidRDefault="00062085" w:rsidP="008302E0">
            <w:r>
              <w:t>DOORVAARTBREEDTE3</w:t>
            </w:r>
          </w:p>
        </w:tc>
        <w:tc>
          <w:tcPr>
            <w:tcW w:w="1296" w:type="dxa"/>
          </w:tcPr>
          <w:p w:rsidR="00062085" w:rsidRDefault="00062085" w:rsidP="008302E0">
            <w:r>
              <w:t>FLOAT</w:t>
            </w:r>
          </w:p>
        </w:tc>
        <w:tc>
          <w:tcPr>
            <w:tcW w:w="3888" w:type="dxa"/>
          </w:tcPr>
          <w:p w:rsidR="00062085" w:rsidRDefault="00062085" w:rsidP="008302E0">
            <w:r>
              <w:t xml:space="preserve">Doorvaartbreedte doorvaartopening 3, Meetnauwkeurigheid +/- 1 cm </w:t>
            </w:r>
          </w:p>
        </w:tc>
      </w:tr>
      <w:tr w:rsidR="00062085" w:rsidTr="00994F5A">
        <w:tc>
          <w:tcPr>
            <w:tcW w:w="3456" w:type="dxa"/>
          </w:tcPr>
          <w:p w:rsidR="00062085" w:rsidRDefault="00062085" w:rsidP="008302E0">
            <w:r>
              <w:t>DOORVAARTBREEDTE4</w:t>
            </w:r>
          </w:p>
        </w:tc>
        <w:tc>
          <w:tcPr>
            <w:tcW w:w="1296" w:type="dxa"/>
          </w:tcPr>
          <w:p w:rsidR="00062085" w:rsidRDefault="00062085" w:rsidP="008302E0">
            <w:r>
              <w:t>FLOAT</w:t>
            </w:r>
          </w:p>
        </w:tc>
        <w:tc>
          <w:tcPr>
            <w:tcW w:w="3888" w:type="dxa"/>
          </w:tcPr>
          <w:p w:rsidR="00062085" w:rsidRDefault="00062085" w:rsidP="008302E0">
            <w:r>
              <w:t xml:space="preserve">Doorvaartbreedte doorvaartopening 4, Meetnauwkeurigheid +/- 1 cm </w:t>
            </w:r>
          </w:p>
        </w:tc>
      </w:tr>
      <w:tr w:rsidR="00062085" w:rsidTr="00994F5A">
        <w:tc>
          <w:tcPr>
            <w:tcW w:w="3456" w:type="dxa"/>
          </w:tcPr>
          <w:p w:rsidR="00062085" w:rsidRDefault="00062085" w:rsidP="008302E0">
            <w:r>
              <w:t>DOORVAARTBREEDTE5</w:t>
            </w:r>
          </w:p>
        </w:tc>
        <w:tc>
          <w:tcPr>
            <w:tcW w:w="1296" w:type="dxa"/>
          </w:tcPr>
          <w:p w:rsidR="00062085" w:rsidRDefault="00062085" w:rsidP="008302E0">
            <w:r>
              <w:t>FLOAT</w:t>
            </w:r>
          </w:p>
        </w:tc>
        <w:tc>
          <w:tcPr>
            <w:tcW w:w="3888" w:type="dxa"/>
          </w:tcPr>
          <w:p w:rsidR="00062085" w:rsidRDefault="00062085" w:rsidP="008302E0">
            <w:r>
              <w:t xml:space="preserve">Doorvaartbreedte doorvaartopening 5, Meetnauwkeurigheid +/- 1 cm </w:t>
            </w:r>
          </w:p>
        </w:tc>
      </w:tr>
      <w:tr w:rsidR="00062085" w:rsidRPr="005E1622" w:rsidTr="00994F5A">
        <w:tc>
          <w:tcPr>
            <w:tcW w:w="3456" w:type="dxa"/>
          </w:tcPr>
          <w:p w:rsidR="00062085" w:rsidRDefault="00062085" w:rsidP="008302E0">
            <w:r>
              <w:t>DOORVAARTHOOGTE1</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1 (hoogte t.o.v. NAP, NIET t.o.v. actuele waterpeil), Meetnauwkeurigheid +/- 1 cm </w:t>
            </w:r>
          </w:p>
        </w:tc>
      </w:tr>
      <w:tr w:rsidR="00062085" w:rsidRPr="005E1622" w:rsidTr="00994F5A">
        <w:tc>
          <w:tcPr>
            <w:tcW w:w="3456" w:type="dxa"/>
          </w:tcPr>
          <w:p w:rsidR="00062085" w:rsidRDefault="00062085" w:rsidP="008302E0">
            <w:r>
              <w:t>DOORVAARTHOOGTE2</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2 (hoogte t.o.v. NAP, NIET t.o.v. actuele waterpeil), Meetnauwkeurigheid +/- 1 cm </w:t>
            </w:r>
          </w:p>
        </w:tc>
      </w:tr>
      <w:tr w:rsidR="00062085" w:rsidRPr="005E1622" w:rsidTr="00994F5A">
        <w:tc>
          <w:tcPr>
            <w:tcW w:w="3456" w:type="dxa"/>
          </w:tcPr>
          <w:p w:rsidR="00062085" w:rsidRDefault="00062085" w:rsidP="008302E0">
            <w:r>
              <w:t>DOORVAARTHOOGTE3</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3 (hoogte t.o.v. NAP, NIET t.o.v. actuele waterpeil), Meetnauwkeurigheid +/- 1 cm </w:t>
            </w:r>
          </w:p>
        </w:tc>
      </w:tr>
      <w:tr w:rsidR="00062085" w:rsidRPr="005E1622" w:rsidTr="00994F5A">
        <w:tc>
          <w:tcPr>
            <w:tcW w:w="3456" w:type="dxa"/>
          </w:tcPr>
          <w:p w:rsidR="00062085" w:rsidRDefault="00062085" w:rsidP="008302E0">
            <w:r>
              <w:lastRenderedPageBreak/>
              <w:t>DOORVAARTHOOGTE4</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4 (hoogte t.o.v. NAP, NIET t.o.v. actuele waterpeil), Meetnauwkeurigheid +/- 1 cm </w:t>
            </w:r>
          </w:p>
        </w:tc>
      </w:tr>
      <w:tr w:rsidR="00062085" w:rsidRPr="005E1622" w:rsidTr="00994F5A">
        <w:tc>
          <w:tcPr>
            <w:tcW w:w="3456" w:type="dxa"/>
          </w:tcPr>
          <w:p w:rsidR="00062085" w:rsidRDefault="00062085" w:rsidP="008302E0">
            <w:r>
              <w:t>DOORVAARTHOOGTE5</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5 (hoogte t.o.v. NAP, NIET t.o.v. actuele waterpeil), Meetnauwkeurigheid +/- 1 cm </w:t>
            </w:r>
          </w:p>
        </w:tc>
      </w:tr>
      <w:tr w:rsidR="00062085" w:rsidRPr="005E1622" w:rsidTr="00994F5A">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Pr="005E1622" w:rsidRDefault="00062085" w:rsidP="008302E0">
            <w:r w:rsidRPr="005E1622">
              <w:t xml:space="preserve">Locatie van de foto op de S schijf bij PNH. Deze hoeft niet gevuld te worden door de aannemer </w:t>
            </w:r>
          </w:p>
        </w:tc>
      </w:tr>
      <w:tr w:rsidR="00062085" w:rsidTr="00994F5A">
        <w:tc>
          <w:tcPr>
            <w:tcW w:w="3456" w:type="dxa"/>
          </w:tcPr>
          <w:p w:rsidR="00062085" w:rsidRDefault="00062085" w:rsidP="008302E0">
            <w:r>
              <w:t>BOUWJAAR</w:t>
            </w:r>
          </w:p>
        </w:tc>
        <w:tc>
          <w:tcPr>
            <w:tcW w:w="1296" w:type="dxa"/>
          </w:tcPr>
          <w:p w:rsidR="00062085" w:rsidRDefault="00062085" w:rsidP="008302E0">
            <w:r>
              <w:t>SHORT</w:t>
            </w:r>
          </w:p>
        </w:tc>
        <w:tc>
          <w:tcPr>
            <w:tcW w:w="3888" w:type="dxa"/>
          </w:tcPr>
          <w:p w:rsidR="00062085" w:rsidRDefault="00062085" w:rsidP="008302E0">
            <w:r>
              <w:t xml:space="preserve">Bouwjaar </w:t>
            </w:r>
          </w:p>
        </w:tc>
      </w:tr>
      <w:tr w:rsidR="00062085" w:rsidTr="00994F5A">
        <w:tc>
          <w:tcPr>
            <w:tcW w:w="3456" w:type="dxa"/>
          </w:tcPr>
          <w:p w:rsidR="00062085" w:rsidRDefault="00062085" w:rsidP="008302E0">
            <w:r>
              <w:t>RENOVATIEJAAR</w:t>
            </w:r>
          </w:p>
        </w:tc>
        <w:tc>
          <w:tcPr>
            <w:tcW w:w="1296" w:type="dxa"/>
          </w:tcPr>
          <w:p w:rsidR="00062085" w:rsidRDefault="00062085" w:rsidP="008302E0">
            <w:r>
              <w:t>SHORT</w:t>
            </w:r>
          </w:p>
        </w:tc>
        <w:tc>
          <w:tcPr>
            <w:tcW w:w="3888" w:type="dxa"/>
          </w:tcPr>
          <w:p w:rsidR="00062085" w:rsidRDefault="00062085" w:rsidP="008302E0">
            <w:r>
              <w:t xml:space="preserve">Renovatiejaar </w:t>
            </w:r>
          </w:p>
        </w:tc>
      </w:tr>
      <w:tr w:rsidR="00062085" w:rsidTr="00994F5A">
        <w:tc>
          <w:tcPr>
            <w:tcW w:w="3456" w:type="dxa"/>
          </w:tcPr>
          <w:p w:rsidR="00062085" w:rsidRDefault="00062085" w:rsidP="008302E0">
            <w:r>
              <w:t>TALUDBEKLEDINGOPPO</w:t>
            </w:r>
          </w:p>
        </w:tc>
        <w:tc>
          <w:tcPr>
            <w:tcW w:w="1296" w:type="dxa"/>
          </w:tcPr>
          <w:p w:rsidR="00062085" w:rsidRDefault="00062085" w:rsidP="008302E0">
            <w:r>
              <w:t>FLOAT</w:t>
            </w:r>
          </w:p>
        </w:tc>
        <w:tc>
          <w:tcPr>
            <w:tcW w:w="3888" w:type="dxa"/>
          </w:tcPr>
          <w:p w:rsidR="00062085" w:rsidRDefault="00062085" w:rsidP="008302E0">
            <w:r>
              <w:t xml:space="preserve">Oppervlakte taludbekleding, m2, 2 decimalen </w:t>
            </w:r>
          </w:p>
        </w:tc>
      </w:tr>
      <w:tr w:rsidR="00062085" w:rsidRPr="005E1622" w:rsidTr="00994F5A">
        <w:tc>
          <w:tcPr>
            <w:tcW w:w="3456" w:type="dxa"/>
          </w:tcPr>
          <w:p w:rsidR="00062085" w:rsidRDefault="00062085" w:rsidP="008302E0">
            <w:r>
              <w:t>BEHEEROBJECTSUBTYP</w:t>
            </w:r>
          </w:p>
        </w:tc>
        <w:tc>
          <w:tcPr>
            <w:tcW w:w="1296" w:type="dxa"/>
          </w:tcPr>
          <w:p w:rsidR="00062085" w:rsidRDefault="00062085" w:rsidP="008302E0">
            <w:r>
              <w:t>TEXT</w:t>
            </w:r>
          </w:p>
        </w:tc>
        <w:tc>
          <w:tcPr>
            <w:tcW w:w="3888" w:type="dxa"/>
          </w:tcPr>
          <w:p w:rsidR="00062085" w:rsidRPr="005E1622" w:rsidRDefault="00062085" w:rsidP="008302E0">
            <w:r w:rsidRPr="005E1622">
              <w:t>Beheerobject subtype keuzelijst [BEHEER_OBJECT_SUBTYPE]</w:t>
            </w:r>
          </w:p>
        </w:tc>
      </w:tr>
      <w:tr w:rsidR="00062085" w:rsidRPr="005E1622" w:rsidTr="00994F5A">
        <w:tc>
          <w:tcPr>
            <w:tcW w:w="3456" w:type="dxa"/>
          </w:tcPr>
          <w:p w:rsidR="00062085" w:rsidRDefault="00062085" w:rsidP="008302E0">
            <w:r>
              <w:t>TYPEVOEGOVERGANG</w:t>
            </w:r>
          </w:p>
        </w:tc>
        <w:tc>
          <w:tcPr>
            <w:tcW w:w="1296" w:type="dxa"/>
          </w:tcPr>
          <w:p w:rsidR="00062085" w:rsidRDefault="00062085" w:rsidP="008302E0">
            <w:r>
              <w:t>TEXT</w:t>
            </w:r>
          </w:p>
        </w:tc>
        <w:tc>
          <w:tcPr>
            <w:tcW w:w="3888" w:type="dxa"/>
          </w:tcPr>
          <w:p w:rsidR="00062085" w:rsidRPr="005E1622" w:rsidRDefault="00062085" w:rsidP="008302E0">
            <w:r w:rsidRPr="005E1622">
              <w:t>Type voegovergang object keuzelijst [TYPE_VOEGOVERGANG]</w:t>
            </w:r>
          </w:p>
        </w:tc>
      </w:tr>
      <w:tr w:rsidR="00062085" w:rsidTr="00994F5A">
        <w:tc>
          <w:tcPr>
            <w:tcW w:w="3456" w:type="dxa"/>
          </w:tcPr>
          <w:p w:rsidR="00062085" w:rsidRDefault="00062085" w:rsidP="008302E0">
            <w:r>
              <w:t>DEURENAANTAL</w:t>
            </w:r>
          </w:p>
        </w:tc>
        <w:tc>
          <w:tcPr>
            <w:tcW w:w="1296" w:type="dxa"/>
          </w:tcPr>
          <w:p w:rsidR="00062085" w:rsidRDefault="00062085" w:rsidP="008302E0">
            <w:r>
              <w:t>SHORT</w:t>
            </w:r>
          </w:p>
        </w:tc>
        <w:tc>
          <w:tcPr>
            <w:tcW w:w="3888" w:type="dxa"/>
          </w:tcPr>
          <w:p w:rsidR="00062085" w:rsidRDefault="00062085" w:rsidP="008302E0">
            <w:r>
              <w:t xml:space="preserve">Aantal deuren (bij sluis) </w:t>
            </w:r>
          </w:p>
        </w:tc>
      </w:tr>
      <w:tr w:rsidR="00062085" w:rsidTr="00994F5A">
        <w:tc>
          <w:tcPr>
            <w:tcW w:w="3456" w:type="dxa"/>
          </w:tcPr>
          <w:p w:rsidR="00062085" w:rsidRDefault="00062085" w:rsidP="008302E0">
            <w:r>
              <w:t>REMMINGSWERKVERVANGINGSJAAR</w:t>
            </w:r>
          </w:p>
        </w:tc>
        <w:tc>
          <w:tcPr>
            <w:tcW w:w="1296" w:type="dxa"/>
          </w:tcPr>
          <w:p w:rsidR="00062085" w:rsidRDefault="00062085" w:rsidP="008302E0">
            <w:r>
              <w:t>SHORT</w:t>
            </w:r>
          </w:p>
        </w:tc>
        <w:tc>
          <w:tcPr>
            <w:tcW w:w="3888" w:type="dxa"/>
          </w:tcPr>
          <w:p w:rsidR="00062085" w:rsidRDefault="00062085" w:rsidP="008302E0">
            <w:r>
              <w:t xml:space="preserve">Vervangingsjaar Remwerk </w:t>
            </w:r>
          </w:p>
        </w:tc>
      </w:tr>
      <w:tr w:rsidR="00062085" w:rsidTr="00994F5A">
        <w:tc>
          <w:tcPr>
            <w:tcW w:w="3456" w:type="dxa"/>
          </w:tcPr>
          <w:p w:rsidR="00062085" w:rsidRDefault="00062085" w:rsidP="008302E0">
            <w:r>
              <w:t>WACHTPLAATSVERVANGINGSJAAR</w:t>
            </w:r>
          </w:p>
        </w:tc>
        <w:tc>
          <w:tcPr>
            <w:tcW w:w="1296" w:type="dxa"/>
          </w:tcPr>
          <w:p w:rsidR="00062085" w:rsidRDefault="00062085" w:rsidP="008302E0">
            <w:r>
              <w:t>SHORT</w:t>
            </w:r>
          </w:p>
        </w:tc>
        <w:tc>
          <w:tcPr>
            <w:tcW w:w="3888" w:type="dxa"/>
          </w:tcPr>
          <w:p w:rsidR="00062085" w:rsidRDefault="00062085" w:rsidP="008302E0">
            <w:r>
              <w:t xml:space="preserve">Vervangingsjaar wachtplaats </w:t>
            </w:r>
          </w:p>
        </w:tc>
      </w:tr>
      <w:tr w:rsidR="00062085" w:rsidRPr="005E1622" w:rsidTr="00994F5A">
        <w:tc>
          <w:tcPr>
            <w:tcW w:w="3456" w:type="dxa"/>
          </w:tcPr>
          <w:p w:rsidR="00062085" w:rsidRDefault="00062085" w:rsidP="008302E0">
            <w:r>
              <w:t>CEMTKLASSE</w:t>
            </w:r>
          </w:p>
        </w:tc>
        <w:tc>
          <w:tcPr>
            <w:tcW w:w="1296" w:type="dxa"/>
          </w:tcPr>
          <w:p w:rsidR="00062085" w:rsidRDefault="00062085" w:rsidP="008302E0">
            <w:r>
              <w:t>TEXT</w:t>
            </w:r>
          </w:p>
        </w:tc>
        <w:tc>
          <w:tcPr>
            <w:tcW w:w="3888" w:type="dxa"/>
          </w:tcPr>
          <w:p w:rsidR="00062085" w:rsidRPr="005E1622" w:rsidRDefault="00062085" w:rsidP="008302E0">
            <w:r w:rsidRPr="005E1622">
              <w:t>Klasse van het cement keuzelijst [CEMT_KLASSE]</w:t>
            </w:r>
          </w:p>
        </w:tc>
      </w:tr>
      <w:tr w:rsidR="00062085" w:rsidTr="00994F5A">
        <w:tc>
          <w:tcPr>
            <w:tcW w:w="3456" w:type="dxa"/>
          </w:tcPr>
          <w:p w:rsidR="00062085" w:rsidRDefault="00062085" w:rsidP="008302E0">
            <w:r>
              <w:t>INBOUWJAARPLC</w:t>
            </w:r>
          </w:p>
        </w:tc>
        <w:tc>
          <w:tcPr>
            <w:tcW w:w="1296" w:type="dxa"/>
          </w:tcPr>
          <w:p w:rsidR="00062085" w:rsidRDefault="00062085" w:rsidP="008302E0">
            <w:r>
              <w:t>SHORT</w:t>
            </w:r>
          </w:p>
        </w:tc>
        <w:tc>
          <w:tcPr>
            <w:tcW w:w="3888" w:type="dxa"/>
          </w:tcPr>
          <w:p w:rsidR="00062085" w:rsidRDefault="00062085" w:rsidP="008302E0">
            <w:r>
              <w:t xml:space="preserve">Inbouwjaar PLC </w:t>
            </w:r>
          </w:p>
        </w:tc>
      </w:tr>
      <w:tr w:rsidR="00062085" w:rsidTr="00994F5A">
        <w:tc>
          <w:tcPr>
            <w:tcW w:w="3456" w:type="dxa"/>
          </w:tcPr>
          <w:p w:rsidR="00062085" w:rsidRDefault="00062085" w:rsidP="008302E0">
            <w:r>
              <w:t>INSPECTIEJAARCMEH</w:t>
            </w:r>
          </w:p>
        </w:tc>
        <w:tc>
          <w:tcPr>
            <w:tcW w:w="1296" w:type="dxa"/>
          </w:tcPr>
          <w:p w:rsidR="00062085" w:rsidRDefault="00062085" w:rsidP="008302E0">
            <w:r>
              <w:t>SHORT</w:t>
            </w:r>
          </w:p>
        </w:tc>
        <w:tc>
          <w:tcPr>
            <w:tcW w:w="3888" w:type="dxa"/>
          </w:tcPr>
          <w:p w:rsidR="00062085" w:rsidRDefault="00062085" w:rsidP="008302E0">
            <w:r>
              <w:t xml:space="preserve">Inspectie jaar CMEH Installaties </w:t>
            </w:r>
          </w:p>
        </w:tc>
      </w:tr>
      <w:tr w:rsidR="00062085" w:rsidTr="00994F5A">
        <w:tc>
          <w:tcPr>
            <w:tcW w:w="3456" w:type="dxa"/>
          </w:tcPr>
          <w:p w:rsidR="00062085" w:rsidRDefault="00062085" w:rsidP="008302E0">
            <w:r>
              <w:t>INSPECTIEJAARHEFKA</w:t>
            </w:r>
          </w:p>
        </w:tc>
        <w:tc>
          <w:tcPr>
            <w:tcW w:w="1296" w:type="dxa"/>
          </w:tcPr>
          <w:p w:rsidR="00062085" w:rsidRDefault="00062085" w:rsidP="008302E0">
            <w:r>
              <w:t>SHORT</w:t>
            </w:r>
          </w:p>
        </w:tc>
        <w:tc>
          <w:tcPr>
            <w:tcW w:w="3888" w:type="dxa"/>
          </w:tcPr>
          <w:p w:rsidR="00062085" w:rsidRDefault="00062085" w:rsidP="008302E0">
            <w:r>
              <w:t xml:space="preserve">Inspectie jaar Hefkabels </w:t>
            </w:r>
          </w:p>
        </w:tc>
      </w:tr>
      <w:tr w:rsidR="00062085" w:rsidTr="00994F5A">
        <w:tc>
          <w:tcPr>
            <w:tcW w:w="3456" w:type="dxa"/>
          </w:tcPr>
          <w:p w:rsidR="00062085" w:rsidRDefault="00062085" w:rsidP="008302E0">
            <w:r>
              <w:lastRenderedPageBreak/>
              <w:t>KWBREEDTE</w:t>
            </w:r>
          </w:p>
        </w:tc>
        <w:tc>
          <w:tcPr>
            <w:tcW w:w="1296" w:type="dxa"/>
          </w:tcPr>
          <w:p w:rsidR="00062085" w:rsidRDefault="00062085" w:rsidP="008302E0">
            <w:r>
              <w:t>FLOAT</w:t>
            </w:r>
          </w:p>
        </w:tc>
        <w:tc>
          <w:tcPr>
            <w:tcW w:w="3888" w:type="dxa"/>
          </w:tcPr>
          <w:p w:rsidR="00062085" w:rsidRDefault="00062085" w:rsidP="008302E0">
            <w:r>
              <w:t xml:space="preserve">Breedte kunstwerk, m, 2 decimalen </w:t>
            </w:r>
          </w:p>
        </w:tc>
      </w:tr>
      <w:tr w:rsidR="00062085" w:rsidTr="00994F5A">
        <w:tc>
          <w:tcPr>
            <w:tcW w:w="3456" w:type="dxa"/>
          </w:tcPr>
          <w:p w:rsidR="00062085" w:rsidRDefault="00062085" w:rsidP="008302E0">
            <w:r>
              <w:t>KWHOOGTE</w:t>
            </w:r>
          </w:p>
        </w:tc>
        <w:tc>
          <w:tcPr>
            <w:tcW w:w="1296" w:type="dxa"/>
          </w:tcPr>
          <w:p w:rsidR="00062085" w:rsidRDefault="00062085" w:rsidP="008302E0">
            <w:r>
              <w:t>FLOAT</w:t>
            </w:r>
          </w:p>
        </w:tc>
        <w:tc>
          <w:tcPr>
            <w:tcW w:w="3888" w:type="dxa"/>
          </w:tcPr>
          <w:p w:rsidR="00062085" w:rsidRDefault="00062085" w:rsidP="008302E0">
            <w:r>
              <w:t xml:space="preserve">Hoogte kunstwerk, m, 2 decimalen </w:t>
            </w:r>
          </w:p>
        </w:tc>
      </w:tr>
      <w:tr w:rsidR="00062085" w:rsidTr="00994F5A">
        <w:tc>
          <w:tcPr>
            <w:tcW w:w="3456" w:type="dxa"/>
          </w:tcPr>
          <w:p w:rsidR="00062085" w:rsidRDefault="00062085" w:rsidP="008302E0">
            <w:r>
              <w:t>KWLENGTE</w:t>
            </w:r>
          </w:p>
        </w:tc>
        <w:tc>
          <w:tcPr>
            <w:tcW w:w="1296" w:type="dxa"/>
          </w:tcPr>
          <w:p w:rsidR="00062085" w:rsidRDefault="00062085" w:rsidP="008302E0">
            <w:r>
              <w:t>FLOAT</w:t>
            </w:r>
          </w:p>
        </w:tc>
        <w:tc>
          <w:tcPr>
            <w:tcW w:w="3888" w:type="dxa"/>
          </w:tcPr>
          <w:p w:rsidR="00062085" w:rsidRDefault="00062085" w:rsidP="008302E0">
            <w:r>
              <w:t xml:space="preserve">Totale lengte kunstwerk </w:t>
            </w:r>
          </w:p>
        </w:tc>
      </w:tr>
      <w:tr w:rsidR="00062085" w:rsidRPr="005E1622" w:rsidTr="00994F5A">
        <w:tc>
          <w:tcPr>
            <w:tcW w:w="3456" w:type="dxa"/>
          </w:tcPr>
          <w:p w:rsidR="00062085" w:rsidRDefault="00062085" w:rsidP="008302E0">
            <w:r>
              <w:t>KWOPPERVLAKTE</w:t>
            </w:r>
          </w:p>
        </w:tc>
        <w:tc>
          <w:tcPr>
            <w:tcW w:w="1296" w:type="dxa"/>
          </w:tcPr>
          <w:p w:rsidR="00062085" w:rsidRDefault="00062085" w:rsidP="008302E0">
            <w:r>
              <w:t>FLOAT</w:t>
            </w:r>
          </w:p>
        </w:tc>
        <w:tc>
          <w:tcPr>
            <w:tcW w:w="3888" w:type="dxa"/>
          </w:tcPr>
          <w:p w:rsidR="00062085" w:rsidRPr="005E1622" w:rsidRDefault="00062085" w:rsidP="008302E0">
            <w:r w:rsidRPr="005E1622">
              <w:t xml:space="preserve">Oppervlakte van het kunstwerk in m2, afgerond op 2 decimalen </w:t>
            </w:r>
          </w:p>
        </w:tc>
      </w:tr>
      <w:tr w:rsidR="00062085" w:rsidTr="00994F5A">
        <w:tc>
          <w:tcPr>
            <w:tcW w:w="3456" w:type="dxa"/>
          </w:tcPr>
          <w:p w:rsidR="00062085" w:rsidRDefault="00062085" w:rsidP="008302E0">
            <w:r>
              <w:t>NAAM</w:t>
            </w:r>
          </w:p>
        </w:tc>
        <w:tc>
          <w:tcPr>
            <w:tcW w:w="1296" w:type="dxa"/>
          </w:tcPr>
          <w:p w:rsidR="00062085" w:rsidRDefault="00062085" w:rsidP="008302E0">
            <w:r>
              <w:t>TEXT</w:t>
            </w:r>
          </w:p>
        </w:tc>
        <w:tc>
          <w:tcPr>
            <w:tcW w:w="3888" w:type="dxa"/>
          </w:tcPr>
          <w:p w:rsidR="00062085" w:rsidRDefault="00062085" w:rsidP="008302E0">
            <w:r>
              <w:t xml:space="preserve">Naam van het kunstwerk </w:t>
            </w:r>
          </w:p>
        </w:tc>
      </w:tr>
      <w:tr w:rsidR="00062085" w:rsidTr="00994F5A">
        <w:tc>
          <w:tcPr>
            <w:tcW w:w="3456" w:type="dxa"/>
          </w:tcPr>
          <w:p w:rsidR="00062085" w:rsidRDefault="00062085" w:rsidP="008302E0">
            <w:r>
              <w:t>OPLEGGINGAANTAL</w:t>
            </w:r>
          </w:p>
        </w:tc>
        <w:tc>
          <w:tcPr>
            <w:tcW w:w="1296" w:type="dxa"/>
          </w:tcPr>
          <w:p w:rsidR="00062085" w:rsidRDefault="00062085" w:rsidP="008302E0">
            <w:r>
              <w:t>SHORT</w:t>
            </w:r>
          </w:p>
        </w:tc>
        <w:tc>
          <w:tcPr>
            <w:tcW w:w="3888" w:type="dxa"/>
          </w:tcPr>
          <w:p w:rsidR="00062085" w:rsidRDefault="00062085" w:rsidP="008302E0">
            <w:r>
              <w:t xml:space="preserve">Aantal oplegblokken </w:t>
            </w:r>
          </w:p>
        </w:tc>
      </w:tr>
      <w:tr w:rsidR="00062085" w:rsidTr="00994F5A">
        <w:tc>
          <w:tcPr>
            <w:tcW w:w="3456" w:type="dxa"/>
          </w:tcPr>
          <w:p w:rsidR="00062085" w:rsidRDefault="00062085" w:rsidP="008302E0">
            <w:r>
              <w:t>BOUWJAARREMMINGSWERK</w:t>
            </w:r>
          </w:p>
        </w:tc>
        <w:tc>
          <w:tcPr>
            <w:tcW w:w="1296" w:type="dxa"/>
          </w:tcPr>
          <w:p w:rsidR="00062085" w:rsidRDefault="00062085" w:rsidP="008302E0">
            <w:r>
              <w:t>SHORT</w:t>
            </w:r>
          </w:p>
        </w:tc>
        <w:tc>
          <w:tcPr>
            <w:tcW w:w="3888" w:type="dxa"/>
          </w:tcPr>
          <w:p w:rsidR="00062085" w:rsidRDefault="00062085" w:rsidP="008302E0">
            <w:r>
              <w:t xml:space="preserve">Vervangingsjaar Remwerk </w:t>
            </w:r>
          </w:p>
        </w:tc>
      </w:tr>
      <w:tr w:rsidR="00062085" w:rsidTr="00994F5A">
        <w:tc>
          <w:tcPr>
            <w:tcW w:w="3456" w:type="dxa"/>
          </w:tcPr>
          <w:p w:rsidR="00062085" w:rsidRDefault="00062085" w:rsidP="008302E0">
            <w:r>
              <w:t>VOEGOVERGANGENAANT</w:t>
            </w:r>
          </w:p>
        </w:tc>
        <w:tc>
          <w:tcPr>
            <w:tcW w:w="1296" w:type="dxa"/>
          </w:tcPr>
          <w:p w:rsidR="00062085" w:rsidRDefault="00062085" w:rsidP="008302E0">
            <w:r>
              <w:t>SHORT</w:t>
            </w:r>
          </w:p>
        </w:tc>
        <w:tc>
          <w:tcPr>
            <w:tcW w:w="3888" w:type="dxa"/>
          </w:tcPr>
          <w:p w:rsidR="00062085" w:rsidRDefault="00062085" w:rsidP="008302E0">
            <w:r>
              <w:t xml:space="preserve">Aantal voegovergangen </w:t>
            </w:r>
          </w:p>
        </w:tc>
      </w:tr>
      <w:tr w:rsidR="00062085" w:rsidTr="00994F5A">
        <w:tc>
          <w:tcPr>
            <w:tcW w:w="3456" w:type="dxa"/>
          </w:tcPr>
          <w:p w:rsidR="00062085" w:rsidRDefault="00062085" w:rsidP="008302E0">
            <w:r>
              <w:t>VOEGOVERGANGENTOTA</w:t>
            </w:r>
          </w:p>
        </w:tc>
        <w:tc>
          <w:tcPr>
            <w:tcW w:w="1296" w:type="dxa"/>
          </w:tcPr>
          <w:p w:rsidR="00062085" w:rsidRDefault="00062085" w:rsidP="008302E0">
            <w:r>
              <w:t>FLOAT</w:t>
            </w:r>
          </w:p>
        </w:tc>
        <w:tc>
          <w:tcPr>
            <w:tcW w:w="3888" w:type="dxa"/>
          </w:tcPr>
          <w:p w:rsidR="00062085" w:rsidRDefault="00062085" w:rsidP="008302E0">
            <w:r>
              <w:t xml:space="preserve">Totale lengte voegovergangen </w:t>
            </w:r>
          </w:p>
        </w:tc>
      </w:tr>
      <w:tr w:rsidR="00062085" w:rsidTr="00994F5A">
        <w:tc>
          <w:tcPr>
            <w:tcW w:w="3456" w:type="dxa"/>
          </w:tcPr>
          <w:p w:rsidR="00062085" w:rsidRDefault="00062085" w:rsidP="008302E0">
            <w:r>
              <w:t>WACHTPLAATSVERVANG</w:t>
            </w:r>
          </w:p>
        </w:tc>
        <w:tc>
          <w:tcPr>
            <w:tcW w:w="1296" w:type="dxa"/>
          </w:tcPr>
          <w:p w:rsidR="00062085" w:rsidRDefault="00062085" w:rsidP="008302E0">
            <w:r>
              <w:t>SHORT</w:t>
            </w:r>
          </w:p>
        </w:tc>
        <w:tc>
          <w:tcPr>
            <w:tcW w:w="3888" w:type="dxa"/>
          </w:tcPr>
          <w:p w:rsidR="00062085" w:rsidRDefault="00062085" w:rsidP="008302E0">
            <w:r>
              <w:t xml:space="preserve">Vervangingsjaar wachtplaats </w:t>
            </w:r>
          </w:p>
        </w:tc>
      </w:tr>
      <w:tr w:rsidR="00062085" w:rsidTr="00994F5A">
        <w:tc>
          <w:tcPr>
            <w:tcW w:w="3456" w:type="dxa"/>
          </w:tcPr>
          <w:p w:rsidR="00062085" w:rsidRDefault="00062085" w:rsidP="008302E0">
            <w:r>
              <w:t>GEMEENTE</w:t>
            </w:r>
          </w:p>
        </w:tc>
        <w:tc>
          <w:tcPr>
            <w:tcW w:w="1296" w:type="dxa"/>
          </w:tcPr>
          <w:p w:rsidR="00062085" w:rsidRDefault="00062085" w:rsidP="008302E0">
            <w:r>
              <w:t>TEXT</w:t>
            </w:r>
          </w:p>
        </w:tc>
        <w:tc>
          <w:tcPr>
            <w:tcW w:w="3888" w:type="dxa"/>
          </w:tcPr>
          <w:p w:rsidR="00062085" w:rsidRDefault="00062085" w:rsidP="008302E0">
            <w:r>
              <w:t>Gemeentenaam keuzelijst [GEMEENTE]</w:t>
            </w:r>
          </w:p>
        </w:tc>
      </w:tr>
      <w:tr w:rsidR="00062085" w:rsidRPr="005E1622" w:rsidTr="00994F5A">
        <w:tc>
          <w:tcPr>
            <w:tcW w:w="3456" w:type="dxa"/>
          </w:tcPr>
          <w:p w:rsidR="00062085" w:rsidRDefault="00062085" w:rsidP="008302E0">
            <w:r>
              <w:t>GEDEELDBEHEER</w:t>
            </w:r>
          </w:p>
        </w:tc>
        <w:tc>
          <w:tcPr>
            <w:tcW w:w="1296" w:type="dxa"/>
          </w:tcPr>
          <w:p w:rsidR="00062085" w:rsidRDefault="00062085" w:rsidP="008302E0">
            <w:r>
              <w:t>TEXT</w:t>
            </w:r>
          </w:p>
        </w:tc>
        <w:tc>
          <w:tcPr>
            <w:tcW w:w="3888" w:type="dxa"/>
          </w:tcPr>
          <w:p w:rsidR="00062085" w:rsidRPr="005E1622" w:rsidRDefault="00062085" w:rsidP="008302E0">
            <w:r w:rsidRPr="005E1622">
              <w:t>Indien van toepassing, tweede beheerder van het object keuzelijst [GEDEELD_BEHEER]</w:t>
            </w:r>
          </w:p>
        </w:tc>
      </w:tr>
      <w:tr w:rsidR="00062085" w:rsidTr="00994F5A">
        <w:tc>
          <w:tcPr>
            <w:tcW w:w="3456" w:type="dxa"/>
          </w:tcPr>
          <w:p w:rsidR="00062085" w:rsidRDefault="00062085" w:rsidP="008302E0">
            <w:r>
              <w:t>LEVENSCYCLUS</w:t>
            </w:r>
          </w:p>
        </w:tc>
        <w:tc>
          <w:tcPr>
            <w:tcW w:w="1296" w:type="dxa"/>
          </w:tcPr>
          <w:p w:rsidR="00062085" w:rsidRDefault="00062085" w:rsidP="008302E0">
            <w:r>
              <w:t>TEXT</w:t>
            </w:r>
          </w:p>
        </w:tc>
        <w:tc>
          <w:tcPr>
            <w:tcW w:w="3888" w:type="dxa"/>
          </w:tcPr>
          <w:p w:rsidR="00062085" w:rsidRDefault="00062085" w:rsidP="008302E0">
            <w:r>
              <w:t>Levenscyclus keuzelijst [LEVENSCYCLUS]</w:t>
            </w:r>
          </w:p>
        </w:tc>
      </w:tr>
      <w:tr w:rsidR="00062085" w:rsidTr="00994F5A">
        <w:tc>
          <w:tcPr>
            <w:tcW w:w="3456" w:type="dxa"/>
          </w:tcPr>
          <w:p w:rsidR="00062085" w:rsidRDefault="00062085" w:rsidP="008302E0">
            <w:r>
              <w:t>MONUMENT</w:t>
            </w:r>
          </w:p>
        </w:tc>
        <w:tc>
          <w:tcPr>
            <w:tcW w:w="1296" w:type="dxa"/>
          </w:tcPr>
          <w:p w:rsidR="00062085" w:rsidRDefault="00062085" w:rsidP="008302E0">
            <w:r>
              <w:t>TEXT</w:t>
            </w:r>
          </w:p>
        </w:tc>
        <w:tc>
          <w:tcPr>
            <w:tcW w:w="3888" w:type="dxa"/>
          </w:tcPr>
          <w:p w:rsidR="00062085" w:rsidRDefault="00062085" w:rsidP="008302E0">
            <w:r>
              <w:t>Monumentale status keuzelijst [jaNeeOnbekend]</w:t>
            </w:r>
          </w:p>
        </w:tc>
      </w:tr>
      <w:tr w:rsidR="00062085" w:rsidTr="00994F5A">
        <w:tc>
          <w:tcPr>
            <w:tcW w:w="3456" w:type="dxa"/>
          </w:tcPr>
          <w:p w:rsidR="00062085" w:rsidRDefault="00062085" w:rsidP="008302E0">
            <w:r>
              <w:t>NENBEHEEROBJECT</w:t>
            </w:r>
          </w:p>
        </w:tc>
        <w:tc>
          <w:tcPr>
            <w:tcW w:w="1296" w:type="dxa"/>
          </w:tcPr>
          <w:p w:rsidR="00062085" w:rsidRDefault="00062085" w:rsidP="008302E0">
            <w:r>
              <w:t>TEXT</w:t>
            </w:r>
          </w:p>
        </w:tc>
        <w:tc>
          <w:tcPr>
            <w:tcW w:w="3888" w:type="dxa"/>
          </w:tcPr>
          <w:p w:rsidR="00062085" w:rsidRDefault="00062085" w:rsidP="008302E0">
            <w:r>
              <w:t>NENBEHEEROBJECT keuzelijst [NENBEHEEROBJECT]</w:t>
            </w:r>
          </w:p>
        </w:tc>
      </w:tr>
      <w:tr w:rsidR="00062085" w:rsidTr="00994F5A">
        <w:tc>
          <w:tcPr>
            <w:tcW w:w="3456" w:type="dxa"/>
          </w:tcPr>
          <w:p w:rsidR="00062085" w:rsidRDefault="00062085" w:rsidP="008302E0">
            <w:r>
              <w:t>SCHOTBALKAANWEZIG</w:t>
            </w:r>
          </w:p>
        </w:tc>
        <w:tc>
          <w:tcPr>
            <w:tcW w:w="1296" w:type="dxa"/>
          </w:tcPr>
          <w:p w:rsidR="00062085" w:rsidRDefault="00062085" w:rsidP="008302E0">
            <w:r>
              <w:t>TEXT</w:t>
            </w:r>
          </w:p>
        </w:tc>
        <w:tc>
          <w:tcPr>
            <w:tcW w:w="3888" w:type="dxa"/>
          </w:tcPr>
          <w:p w:rsidR="00062085" w:rsidRDefault="00062085" w:rsidP="008302E0">
            <w:r>
              <w:t>Schotbalk aanwezig keuzelijst [jaNeeOnbekend]</w:t>
            </w:r>
          </w:p>
        </w:tc>
      </w:tr>
      <w:tr w:rsidR="00062085" w:rsidTr="00994F5A">
        <w:tc>
          <w:tcPr>
            <w:tcW w:w="3456" w:type="dxa"/>
          </w:tcPr>
          <w:p w:rsidR="00062085" w:rsidRDefault="00062085" w:rsidP="008302E0">
            <w:r>
              <w:t>ARBO_RIE_UITGEVOERD</w:t>
            </w:r>
          </w:p>
        </w:tc>
        <w:tc>
          <w:tcPr>
            <w:tcW w:w="1296" w:type="dxa"/>
          </w:tcPr>
          <w:p w:rsidR="00062085" w:rsidRDefault="00062085" w:rsidP="008302E0">
            <w:r>
              <w:t>DATE</w:t>
            </w:r>
          </w:p>
        </w:tc>
        <w:tc>
          <w:tcPr>
            <w:tcW w:w="3888" w:type="dxa"/>
          </w:tcPr>
          <w:p w:rsidR="00062085" w:rsidRDefault="00062085" w:rsidP="008302E0">
            <w:r>
              <w:t xml:space="preserve">Laatst uitgevoerde RIE (datum) </w:t>
            </w:r>
          </w:p>
        </w:tc>
      </w:tr>
      <w:tr w:rsidR="00062085" w:rsidTr="00994F5A">
        <w:tc>
          <w:tcPr>
            <w:tcW w:w="3456" w:type="dxa"/>
          </w:tcPr>
          <w:p w:rsidR="00062085" w:rsidRDefault="00062085" w:rsidP="008302E0">
            <w:r>
              <w:t>ARBO_RIE_GEPLAND</w:t>
            </w:r>
          </w:p>
        </w:tc>
        <w:tc>
          <w:tcPr>
            <w:tcW w:w="1296" w:type="dxa"/>
          </w:tcPr>
          <w:p w:rsidR="00062085" w:rsidRDefault="00062085" w:rsidP="008302E0">
            <w:r>
              <w:t>DATE</w:t>
            </w:r>
          </w:p>
        </w:tc>
        <w:tc>
          <w:tcPr>
            <w:tcW w:w="3888" w:type="dxa"/>
          </w:tcPr>
          <w:p w:rsidR="00062085" w:rsidRDefault="00062085" w:rsidP="008302E0">
            <w:r>
              <w:t xml:space="preserve">Volgende geplande RIE (datum) </w:t>
            </w:r>
          </w:p>
        </w:tc>
      </w:tr>
      <w:tr w:rsidR="00062085" w:rsidRPr="005E1622" w:rsidTr="00994F5A">
        <w:tc>
          <w:tcPr>
            <w:tcW w:w="3456" w:type="dxa"/>
          </w:tcPr>
          <w:p w:rsidR="00062085" w:rsidRDefault="00062085" w:rsidP="008302E0">
            <w:r>
              <w:t>CE_MARKERING</w:t>
            </w:r>
          </w:p>
        </w:tc>
        <w:tc>
          <w:tcPr>
            <w:tcW w:w="1296" w:type="dxa"/>
          </w:tcPr>
          <w:p w:rsidR="00062085" w:rsidRDefault="00062085" w:rsidP="008302E0">
            <w:r>
              <w:t>TEXT</w:t>
            </w:r>
          </w:p>
        </w:tc>
        <w:tc>
          <w:tcPr>
            <w:tcW w:w="3888" w:type="dxa"/>
          </w:tcPr>
          <w:p w:rsidR="00062085" w:rsidRPr="005E1622" w:rsidRDefault="00062085" w:rsidP="008302E0">
            <w:r w:rsidRPr="005E1622">
              <w:t xml:space="preserve">CE markering: Ja/Nee/Onbekend </w:t>
            </w:r>
            <w:r w:rsidRPr="005E1622">
              <w:lastRenderedPageBreak/>
              <w:t>keuzelijst [jaNeeOnbekend]</w:t>
            </w:r>
          </w:p>
        </w:tc>
      </w:tr>
      <w:tr w:rsidR="00062085" w:rsidTr="00994F5A">
        <w:tc>
          <w:tcPr>
            <w:tcW w:w="3456" w:type="dxa"/>
          </w:tcPr>
          <w:p w:rsidR="00062085" w:rsidRDefault="00062085" w:rsidP="008302E0">
            <w:r>
              <w:lastRenderedPageBreak/>
              <w:t>CE_MARKERING_DATUM</w:t>
            </w:r>
          </w:p>
        </w:tc>
        <w:tc>
          <w:tcPr>
            <w:tcW w:w="1296" w:type="dxa"/>
          </w:tcPr>
          <w:p w:rsidR="00062085" w:rsidRDefault="00062085" w:rsidP="008302E0">
            <w:r>
              <w:t>DATE</w:t>
            </w:r>
          </w:p>
        </w:tc>
        <w:tc>
          <w:tcPr>
            <w:tcW w:w="3888" w:type="dxa"/>
          </w:tcPr>
          <w:p w:rsidR="00062085" w:rsidRDefault="00062085" w:rsidP="008302E0">
            <w:r>
              <w:t xml:space="preserve">CE markering sinds (datum) </w:t>
            </w:r>
          </w:p>
        </w:tc>
      </w:tr>
      <w:tr w:rsidR="00062085" w:rsidRPr="005E1622" w:rsidTr="00994F5A">
        <w:tc>
          <w:tcPr>
            <w:tcW w:w="3456" w:type="dxa"/>
          </w:tcPr>
          <w:p w:rsidR="00062085" w:rsidRDefault="00062085" w:rsidP="008302E0">
            <w:r>
              <w:t>AFSTANDSBEDIENING</w:t>
            </w:r>
          </w:p>
        </w:tc>
        <w:tc>
          <w:tcPr>
            <w:tcW w:w="1296" w:type="dxa"/>
          </w:tcPr>
          <w:p w:rsidR="00062085" w:rsidRDefault="00062085" w:rsidP="008302E0">
            <w:r>
              <w:t>TEXT</w:t>
            </w:r>
          </w:p>
        </w:tc>
        <w:tc>
          <w:tcPr>
            <w:tcW w:w="3888" w:type="dxa"/>
          </w:tcPr>
          <w:p w:rsidR="00062085" w:rsidRPr="005E1622" w:rsidRDefault="00062085" w:rsidP="008302E0">
            <w:r w:rsidRPr="005E1622">
              <w:t>Afstandsbediening (Ja/Nee/Onbekend keuzelijst [jaNeeOnbekend]</w:t>
            </w:r>
          </w:p>
        </w:tc>
      </w:tr>
      <w:tr w:rsidR="00062085" w:rsidTr="00994F5A">
        <w:tc>
          <w:tcPr>
            <w:tcW w:w="3456" w:type="dxa"/>
          </w:tcPr>
          <w:p w:rsidR="00062085" w:rsidRDefault="00062085" w:rsidP="008302E0">
            <w:r>
              <w:t>CONDITIESCORE</w:t>
            </w:r>
          </w:p>
        </w:tc>
        <w:tc>
          <w:tcPr>
            <w:tcW w:w="1296" w:type="dxa"/>
          </w:tcPr>
          <w:p w:rsidR="00062085" w:rsidRDefault="00062085" w:rsidP="008302E0">
            <w:r>
              <w:t>LONG</w:t>
            </w:r>
          </w:p>
        </w:tc>
        <w:tc>
          <w:tcPr>
            <w:tcW w:w="3888" w:type="dxa"/>
          </w:tcPr>
          <w:p w:rsidR="00062085" w:rsidRDefault="00062085" w:rsidP="008302E0">
            <w:r>
              <w:t xml:space="preserve">Conditiescore conform NEN 2767-4 </w:t>
            </w:r>
          </w:p>
        </w:tc>
      </w:tr>
      <w:tr w:rsidR="00062085" w:rsidTr="00994F5A">
        <w:tc>
          <w:tcPr>
            <w:tcW w:w="3456" w:type="dxa"/>
          </w:tcPr>
          <w:p w:rsidR="00062085" w:rsidRDefault="00062085" w:rsidP="008302E0">
            <w:r>
              <w:t>CONDITIESCORE_DATUM</w:t>
            </w:r>
          </w:p>
        </w:tc>
        <w:tc>
          <w:tcPr>
            <w:tcW w:w="1296" w:type="dxa"/>
          </w:tcPr>
          <w:p w:rsidR="00062085" w:rsidRDefault="00062085" w:rsidP="008302E0">
            <w:r>
              <w:t>DATE</w:t>
            </w:r>
          </w:p>
        </w:tc>
        <w:tc>
          <w:tcPr>
            <w:tcW w:w="3888" w:type="dxa"/>
          </w:tcPr>
          <w:p w:rsidR="00062085" w:rsidRDefault="00062085" w:rsidP="008302E0">
            <w:r>
              <w:t xml:space="preserve">Datum opname Conditiescore </w:t>
            </w:r>
          </w:p>
        </w:tc>
      </w:tr>
      <w:tr w:rsidR="00062085" w:rsidRPr="005E1622" w:rsidTr="00994F5A">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994F5A">
        <w:tc>
          <w:tcPr>
            <w:tcW w:w="3456" w:type="dxa"/>
          </w:tcPr>
          <w:p w:rsidR="00062085" w:rsidRDefault="00062085" w:rsidP="008302E0">
            <w:r>
              <w:t>TRAJECT2</w:t>
            </w:r>
          </w:p>
        </w:tc>
        <w:tc>
          <w:tcPr>
            <w:tcW w:w="1296" w:type="dxa"/>
          </w:tcPr>
          <w:p w:rsidR="00062085" w:rsidRDefault="00062085" w:rsidP="008302E0">
            <w:r>
              <w:t>TEXT</w:t>
            </w:r>
          </w:p>
        </w:tc>
        <w:tc>
          <w:tcPr>
            <w:tcW w:w="3888" w:type="dxa"/>
          </w:tcPr>
          <w:p w:rsidR="00062085" w:rsidRPr="005E1622" w:rsidRDefault="00062085" w:rsidP="008302E0">
            <w:r w:rsidRPr="005E1622">
              <w:t xml:space="preserve">Tweede verwijzende sleutel naar traject_v, in het geval van een tweede traject </w:t>
            </w:r>
          </w:p>
        </w:tc>
      </w:tr>
      <w:tr w:rsidR="00062085" w:rsidRPr="005E1622" w:rsidTr="00994F5A">
        <w:tc>
          <w:tcPr>
            <w:tcW w:w="3456" w:type="dxa"/>
          </w:tcPr>
          <w:p w:rsidR="00062085" w:rsidRDefault="00062085" w:rsidP="008302E0">
            <w:r>
              <w:t>VAARWEGDEELTRAJECT</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vaarwegdeeltraject_v (simpel) </w:t>
            </w:r>
          </w:p>
        </w:tc>
      </w:tr>
      <w:tr w:rsidR="00062085" w:rsidRPr="005E1622" w:rsidTr="00994F5A">
        <w:tc>
          <w:tcPr>
            <w:tcW w:w="3456" w:type="dxa"/>
          </w:tcPr>
          <w:p w:rsidR="00062085" w:rsidRDefault="00062085" w:rsidP="008302E0">
            <w:r>
              <w:t>ADRES</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adres_tbl (simpel) </w:t>
            </w:r>
          </w:p>
        </w:tc>
      </w:tr>
      <w:tr w:rsidR="00062085" w:rsidRPr="005E1622" w:rsidTr="00994F5A">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994F5A">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994F5A">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994F5A">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994F5A">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bl>
    <w:p w:rsidR="00062085" w:rsidRDefault="00062085" w:rsidP="008302E0">
      <w:pPr>
        <w:pStyle w:val="Geenafstand"/>
      </w:pPr>
      <w:r>
        <w:t xml:space="preserve"> </w:t>
      </w:r>
    </w:p>
    <w:p w:rsidR="00994F5A" w:rsidRDefault="00994F5A" w:rsidP="00994F5A">
      <w:pPr>
        <w:pStyle w:val="Kop3"/>
      </w:pPr>
      <w:bookmarkStart w:id="24" w:name="_Toc15381244"/>
      <w:r>
        <w:lastRenderedPageBreak/>
        <w:t>AREAALDATA.peilbuis_p</w:t>
      </w:r>
      <w:bookmarkEnd w:id="24"/>
    </w:p>
    <w:tbl>
      <w:tblPr>
        <w:tblStyle w:val="Tabelraster"/>
        <w:tblW w:w="0" w:type="auto"/>
        <w:tblLayout w:type="fixed"/>
        <w:tblLook w:val="04A0" w:firstRow="1" w:lastRow="0" w:firstColumn="1" w:lastColumn="0" w:noHBand="0" w:noVBand="1"/>
      </w:tblPr>
      <w:tblGrid>
        <w:gridCol w:w="3456"/>
        <w:gridCol w:w="1296"/>
        <w:gridCol w:w="3888"/>
      </w:tblGrid>
      <w:tr w:rsidR="00994F5A" w:rsidTr="00994F5A">
        <w:tc>
          <w:tcPr>
            <w:tcW w:w="3456" w:type="dxa"/>
          </w:tcPr>
          <w:p w:rsidR="00994F5A" w:rsidRPr="00994F5A" w:rsidRDefault="00994F5A" w:rsidP="00994F5A">
            <w:pPr>
              <w:rPr>
                <w:b/>
              </w:rPr>
            </w:pPr>
            <w:r w:rsidRPr="00994F5A">
              <w:rPr>
                <w:b/>
              </w:rPr>
              <w:t>Attribuut</w:t>
            </w:r>
          </w:p>
        </w:tc>
        <w:tc>
          <w:tcPr>
            <w:tcW w:w="1296" w:type="dxa"/>
          </w:tcPr>
          <w:p w:rsidR="00994F5A" w:rsidRPr="00994F5A" w:rsidRDefault="00994F5A" w:rsidP="00994F5A">
            <w:pPr>
              <w:rPr>
                <w:b/>
              </w:rPr>
            </w:pPr>
            <w:r w:rsidRPr="00994F5A">
              <w:rPr>
                <w:b/>
              </w:rPr>
              <w:t>Type</w:t>
            </w:r>
          </w:p>
        </w:tc>
        <w:tc>
          <w:tcPr>
            <w:tcW w:w="3888" w:type="dxa"/>
          </w:tcPr>
          <w:p w:rsidR="00994F5A" w:rsidRPr="00994F5A" w:rsidRDefault="00994F5A" w:rsidP="00994F5A">
            <w:pPr>
              <w:rPr>
                <w:b/>
              </w:rPr>
            </w:pPr>
            <w:r w:rsidRPr="00994F5A">
              <w:rPr>
                <w:b/>
              </w:rPr>
              <w:t>Definitie</w:t>
            </w:r>
          </w:p>
        </w:tc>
      </w:tr>
      <w:tr w:rsidR="00994F5A" w:rsidTr="00994F5A">
        <w:tc>
          <w:tcPr>
            <w:tcW w:w="3456" w:type="dxa"/>
          </w:tcPr>
          <w:p w:rsidR="00994F5A" w:rsidRDefault="00994F5A" w:rsidP="00994F5A">
            <w:r>
              <w:t>GLOBALID</w:t>
            </w:r>
          </w:p>
        </w:tc>
        <w:tc>
          <w:tcPr>
            <w:tcW w:w="1296" w:type="dxa"/>
          </w:tcPr>
          <w:p w:rsidR="00994F5A" w:rsidRDefault="00994F5A" w:rsidP="00994F5A">
            <w:r>
              <w:t>GUID</w:t>
            </w:r>
          </w:p>
        </w:tc>
        <w:tc>
          <w:tcPr>
            <w:tcW w:w="3888" w:type="dxa"/>
          </w:tcPr>
          <w:p w:rsidR="00994F5A" w:rsidRDefault="00994F5A" w:rsidP="00994F5A">
            <w:r>
              <w:t xml:space="preserve">Global Unique Identifier,  aangemaakt door ArcGIS </w:t>
            </w:r>
          </w:p>
        </w:tc>
      </w:tr>
      <w:tr w:rsidR="00994F5A" w:rsidRPr="005E1622" w:rsidTr="00994F5A">
        <w:tc>
          <w:tcPr>
            <w:tcW w:w="3456" w:type="dxa"/>
          </w:tcPr>
          <w:p w:rsidR="00994F5A" w:rsidRDefault="00994F5A" w:rsidP="00994F5A">
            <w:r>
              <w:t>Peilbuis</w:t>
            </w:r>
          </w:p>
        </w:tc>
        <w:tc>
          <w:tcPr>
            <w:tcW w:w="1296" w:type="dxa"/>
          </w:tcPr>
          <w:p w:rsidR="00994F5A" w:rsidRDefault="00994F5A" w:rsidP="00994F5A">
            <w:r>
              <w:t>TEXT</w:t>
            </w:r>
          </w:p>
        </w:tc>
        <w:tc>
          <w:tcPr>
            <w:tcW w:w="3888" w:type="dxa"/>
          </w:tcPr>
          <w:p w:rsidR="00994F5A" w:rsidRPr="005E1622" w:rsidRDefault="00994F5A" w:rsidP="00994F5A">
            <w:r w:rsidRPr="005E1622">
              <w:t>Peilbuisidentificatie afkomstig uit BRO Nullable: False</w:t>
            </w:r>
          </w:p>
        </w:tc>
      </w:tr>
      <w:tr w:rsidR="00994F5A" w:rsidRPr="005E1622" w:rsidTr="00994F5A">
        <w:tc>
          <w:tcPr>
            <w:tcW w:w="3456" w:type="dxa"/>
          </w:tcPr>
          <w:p w:rsidR="00994F5A" w:rsidRDefault="00994F5A" w:rsidP="00994F5A">
            <w:r>
              <w:t>Hoogte_cm</w:t>
            </w:r>
          </w:p>
        </w:tc>
        <w:tc>
          <w:tcPr>
            <w:tcW w:w="1296" w:type="dxa"/>
          </w:tcPr>
          <w:p w:rsidR="00994F5A" w:rsidRDefault="00994F5A" w:rsidP="00994F5A">
            <w:r>
              <w:t>LONG</w:t>
            </w:r>
          </w:p>
        </w:tc>
        <w:tc>
          <w:tcPr>
            <w:tcW w:w="3888" w:type="dxa"/>
          </w:tcPr>
          <w:p w:rsidR="00994F5A" w:rsidRPr="005E1622" w:rsidRDefault="00994F5A" w:rsidP="00994F5A">
            <w:r w:rsidRPr="005E1622">
              <w:t>Gemeten hoogte in cm Nullable: True</w:t>
            </w:r>
          </w:p>
        </w:tc>
      </w:tr>
      <w:tr w:rsidR="00994F5A" w:rsidRPr="005E1622" w:rsidTr="00994F5A">
        <w:tc>
          <w:tcPr>
            <w:tcW w:w="3456" w:type="dxa"/>
          </w:tcPr>
          <w:p w:rsidR="00994F5A" w:rsidRDefault="00994F5A" w:rsidP="00994F5A">
            <w:r>
              <w:t>AantalFilters</w:t>
            </w:r>
          </w:p>
        </w:tc>
        <w:tc>
          <w:tcPr>
            <w:tcW w:w="1296" w:type="dxa"/>
          </w:tcPr>
          <w:p w:rsidR="00994F5A" w:rsidRDefault="00994F5A" w:rsidP="00994F5A">
            <w:r>
              <w:t>LONG</w:t>
            </w:r>
          </w:p>
        </w:tc>
        <w:tc>
          <w:tcPr>
            <w:tcW w:w="3888" w:type="dxa"/>
          </w:tcPr>
          <w:p w:rsidR="00994F5A" w:rsidRPr="005E1622" w:rsidRDefault="00994F5A" w:rsidP="00994F5A">
            <w:r w:rsidRPr="005E1622">
              <w:t>Aantal filters in de peilbuis Nullable: True</w:t>
            </w:r>
          </w:p>
        </w:tc>
      </w:tr>
      <w:tr w:rsidR="00994F5A" w:rsidRPr="005E1622" w:rsidTr="00994F5A">
        <w:tc>
          <w:tcPr>
            <w:tcW w:w="3456" w:type="dxa"/>
          </w:tcPr>
          <w:p w:rsidR="00994F5A" w:rsidRDefault="00994F5A" w:rsidP="00994F5A">
            <w:r>
              <w:t>Diepte_m</w:t>
            </w:r>
          </w:p>
        </w:tc>
        <w:tc>
          <w:tcPr>
            <w:tcW w:w="1296" w:type="dxa"/>
          </w:tcPr>
          <w:p w:rsidR="00994F5A" w:rsidRDefault="00994F5A" w:rsidP="00994F5A">
            <w:r>
              <w:t>LONG</w:t>
            </w:r>
          </w:p>
        </w:tc>
        <w:tc>
          <w:tcPr>
            <w:tcW w:w="3888" w:type="dxa"/>
          </w:tcPr>
          <w:p w:rsidR="00994F5A" w:rsidRPr="005E1622" w:rsidRDefault="00994F5A" w:rsidP="00994F5A">
            <w:r w:rsidRPr="005E1622">
              <w:t>Diepte van de buis in m Nullable: True</w:t>
            </w:r>
          </w:p>
        </w:tc>
      </w:tr>
      <w:tr w:rsidR="00994F5A" w:rsidTr="00994F5A">
        <w:tc>
          <w:tcPr>
            <w:tcW w:w="3456" w:type="dxa"/>
          </w:tcPr>
          <w:p w:rsidR="00994F5A" w:rsidRDefault="00994F5A" w:rsidP="00994F5A">
            <w:r>
              <w:t>AD_ID</w:t>
            </w:r>
          </w:p>
        </w:tc>
        <w:tc>
          <w:tcPr>
            <w:tcW w:w="1296" w:type="dxa"/>
          </w:tcPr>
          <w:p w:rsidR="00994F5A" w:rsidRDefault="00994F5A" w:rsidP="00994F5A">
            <w:r>
              <w:t>TEXT</w:t>
            </w:r>
          </w:p>
        </w:tc>
        <w:tc>
          <w:tcPr>
            <w:tcW w:w="3888" w:type="dxa"/>
          </w:tcPr>
          <w:p w:rsidR="00994F5A" w:rsidRDefault="00994F5A" w:rsidP="00994F5A">
            <w:r w:rsidRPr="005E1622">
              <w:t xml:space="preserve">Uniek identificatienummer voor het object dat onveranderlijk is zolang het object bestaat in Areaaldata: in format 'AD.[GUID]'. </w:t>
            </w:r>
            <w:r>
              <w:t xml:space="preserve">Dit moet worden ingevuld door de aannemer </w:t>
            </w:r>
          </w:p>
        </w:tc>
      </w:tr>
      <w:tr w:rsidR="00994F5A" w:rsidTr="00994F5A">
        <w:tc>
          <w:tcPr>
            <w:tcW w:w="3456" w:type="dxa"/>
          </w:tcPr>
          <w:p w:rsidR="00994F5A" w:rsidRDefault="00994F5A" w:rsidP="00994F5A">
            <w:r>
              <w:t>HUIDIGESTATUS</w:t>
            </w:r>
          </w:p>
        </w:tc>
        <w:tc>
          <w:tcPr>
            <w:tcW w:w="1296" w:type="dxa"/>
          </w:tcPr>
          <w:p w:rsidR="00994F5A" w:rsidRDefault="00994F5A" w:rsidP="00994F5A">
            <w:r>
              <w:t>TEXT</w:t>
            </w:r>
          </w:p>
        </w:tc>
        <w:tc>
          <w:tcPr>
            <w:tcW w:w="3888" w:type="dxa"/>
          </w:tcPr>
          <w:p w:rsidR="00994F5A" w:rsidRDefault="00994F5A" w:rsidP="00994F5A">
            <w:r>
              <w:t>Huidige status keuzelijst [ConditionOfFacilityValue]</w:t>
            </w:r>
          </w:p>
        </w:tc>
      </w:tr>
      <w:tr w:rsidR="00994F5A" w:rsidRPr="005E1622" w:rsidTr="00994F5A">
        <w:tc>
          <w:tcPr>
            <w:tcW w:w="3456" w:type="dxa"/>
          </w:tcPr>
          <w:p w:rsidR="00994F5A" w:rsidRDefault="00994F5A" w:rsidP="00994F5A">
            <w:r>
              <w:t>OBJECTBEGINTIJD</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het object bij de bronhouder is ontstaan </w:t>
            </w:r>
          </w:p>
        </w:tc>
      </w:tr>
      <w:tr w:rsidR="00994F5A" w:rsidRPr="005E1622" w:rsidTr="00994F5A">
        <w:tc>
          <w:tcPr>
            <w:tcW w:w="3456" w:type="dxa"/>
          </w:tcPr>
          <w:p w:rsidR="00994F5A" w:rsidRDefault="00994F5A" w:rsidP="00994F5A">
            <w:r>
              <w:t>OPMERKING</w:t>
            </w:r>
          </w:p>
        </w:tc>
        <w:tc>
          <w:tcPr>
            <w:tcW w:w="1296" w:type="dxa"/>
          </w:tcPr>
          <w:p w:rsidR="00994F5A" w:rsidRDefault="00994F5A" w:rsidP="00994F5A">
            <w:r>
              <w:t>TEXT</w:t>
            </w:r>
          </w:p>
        </w:tc>
        <w:tc>
          <w:tcPr>
            <w:tcW w:w="3888" w:type="dxa"/>
          </w:tcPr>
          <w:p w:rsidR="00994F5A" w:rsidRPr="005E1622" w:rsidRDefault="00994F5A" w:rsidP="00994F5A">
            <w:r w:rsidRPr="005E1622">
              <w:t xml:space="preserve">Toevoeging van subjectieve informatie met betrekking tot opmerkelijke waarnemingen </w:t>
            </w:r>
          </w:p>
        </w:tc>
      </w:tr>
      <w:tr w:rsidR="00994F5A" w:rsidRPr="005E1622" w:rsidTr="00994F5A">
        <w:tc>
          <w:tcPr>
            <w:tcW w:w="3456" w:type="dxa"/>
          </w:tcPr>
          <w:p w:rsidR="00994F5A" w:rsidRDefault="00994F5A" w:rsidP="00994F5A">
            <w:r>
              <w:t>BEHEERDER</w:t>
            </w:r>
          </w:p>
        </w:tc>
        <w:tc>
          <w:tcPr>
            <w:tcW w:w="1296" w:type="dxa"/>
          </w:tcPr>
          <w:p w:rsidR="00994F5A" w:rsidRDefault="00994F5A" w:rsidP="00994F5A">
            <w:r>
              <w:t>TEXT</w:t>
            </w:r>
          </w:p>
        </w:tc>
        <w:tc>
          <w:tcPr>
            <w:tcW w:w="3888" w:type="dxa"/>
          </w:tcPr>
          <w:p w:rsidR="00994F5A" w:rsidRPr="005E1622" w:rsidRDefault="00994F5A" w:rsidP="00994F5A">
            <w:r w:rsidRPr="005E1622">
              <w:t>Beheerder van het object keuzelijst [BEHEERDER]</w:t>
            </w:r>
          </w:p>
        </w:tc>
      </w:tr>
      <w:tr w:rsidR="00994F5A" w:rsidRPr="005E1622" w:rsidTr="00994F5A">
        <w:tc>
          <w:tcPr>
            <w:tcW w:w="3456" w:type="dxa"/>
          </w:tcPr>
          <w:p w:rsidR="00994F5A" w:rsidRDefault="00994F5A" w:rsidP="00994F5A">
            <w:r>
              <w:t>ONDERHOUDER</w:t>
            </w:r>
          </w:p>
        </w:tc>
        <w:tc>
          <w:tcPr>
            <w:tcW w:w="1296" w:type="dxa"/>
          </w:tcPr>
          <w:p w:rsidR="00994F5A" w:rsidRDefault="00994F5A" w:rsidP="00994F5A">
            <w:r>
              <w:t>TEXT</w:t>
            </w:r>
          </w:p>
        </w:tc>
        <w:tc>
          <w:tcPr>
            <w:tcW w:w="3888" w:type="dxa"/>
          </w:tcPr>
          <w:p w:rsidR="00994F5A" w:rsidRPr="005E1622" w:rsidRDefault="00994F5A" w:rsidP="00994F5A">
            <w:r w:rsidRPr="005E1622">
              <w:t>Onderhouder van het object keuzelijst [ONDERHOUDER]</w:t>
            </w:r>
          </w:p>
        </w:tc>
      </w:tr>
      <w:tr w:rsidR="00994F5A" w:rsidRPr="005E1622" w:rsidTr="00994F5A">
        <w:tc>
          <w:tcPr>
            <w:tcW w:w="3456" w:type="dxa"/>
          </w:tcPr>
          <w:p w:rsidR="00994F5A" w:rsidRDefault="00994F5A" w:rsidP="00994F5A">
            <w:r>
              <w:t>EIGENAAR</w:t>
            </w:r>
          </w:p>
        </w:tc>
        <w:tc>
          <w:tcPr>
            <w:tcW w:w="1296" w:type="dxa"/>
          </w:tcPr>
          <w:p w:rsidR="00994F5A" w:rsidRDefault="00994F5A" w:rsidP="00994F5A">
            <w:r>
              <w:t>TEXT</w:t>
            </w:r>
          </w:p>
        </w:tc>
        <w:tc>
          <w:tcPr>
            <w:tcW w:w="3888" w:type="dxa"/>
          </w:tcPr>
          <w:p w:rsidR="00994F5A" w:rsidRPr="005E1622" w:rsidRDefault="00994F5A" w:rsidP="00994F5A">
            <w:r w:rsidRPr="005E1622">
              <w:t>Eigenaar van het object keuzelijst [INSTANTIE]</w:t>
            </w:r>
          </w:p>
        </w:tc>
      </w:tr>
      <w:tr w:rsidR="00994F5A" w:rsidRPr="005E1622" w:rsidTr="00994F5A">
        <w:tc>
          <w:tcPr>
            <w:tcW w:w="3456" w:type="dxa"/>
          </w:tcPr>
          <w:p w:rsidR="00994F5A" w:rsidRDefault="00994F5A" w:rsidP="00994F5A">
            <w:r>
              <w:t>EISVOORZORGSMAATRBUFFER</w:t>
            </w:r>
          </w:p>
        </w:tc>
        <w:tc>
          <w:tcPr>
            <w:tcW w:w="1296" w:type="dxa"/>
          </w:tcPr>
          <w:p w:rsidR="00994F5A" w:rsidRDefault="00994F5A" w:rsidP="00994F5A">
            <w:r>
              <w:t>LONG</w:t>
            </w:r>
          </w:p>
        </w:tc>
        <w:tc>
          <w:tcPr>
            <w:tcW w:w="3888" w:type="dxa"/>
          </w:tcPr>
          <w:p w:rsidR="00994F5A" w:rsidRPr="005E1622" w:rsidRDefault="00994F5A" w:rsidP="00994F5A">
            <w:r w:rsidRPr="005E1622">
              <w:t xml:space="preserve">Wanneer de asset een verhoogd risico op graafschade heeft, kan </w:t>
            </w:r>
            <w:r w:rsidRPr="005E1622">
              <w:lastRenderedPageBreak/>
              <w:t xml:space="preserve">hier een veiligheidsbuffer in meters worden opgegeven. Wanneer binnen deze buffer gegraven wordt, ontvangt de grondroerder een eisvoorzorgsmaatregelbrief </w:t>
            </w:r>
          </w:p>
        </w:tc>
      </w:tr>
      <w:tr w:rsidR="00994F5A" w:rsidRPr="005E1622" w:rsidTr="00994F5A">
        <w:tc>
          <w:tcPr>
            <w:tcW w:w="3456" w:type="dxa"/>
          </w:tcPr>
          <w:p w:rsidR="00994F5A" w:rsidRDefault="00994F5A" w:rsidP="00994F5A">
            <w:r>
              <w:lastRenderedPageBreak/>
              <w:t>EVUitleg</w:t>
            </w:r>
          </w:p>
        </w:tc>
        <w:tc>
          <w:tcPr>
            <w:tcW w:w="1296" w:type="dxa"/>
          </w:tcPr>
          <w:p w:rsidR="00994F5A" w:rsidRDefault="00994F5A" w:rsidP="00994F5A">
            <w:r>
              <w:t>TEXT</w:t>
            </w:r>
          </w:p>
        </w:tc>
        <w:tc>
          <w:tcPr>
            <w:tcW w:w="3888" w:type="dxa"/>
          </w:tcPr>
          <w:p w:rsidR="00994F5A" w:rsidRPr="005E1622" w:rsidRDefault="00994F5A" w:rsidP="00994F5A">
            <w:r w:rsidRPr="005E1622">
              <w:t>Toelichting op de eisvoorzorgsmaatregel Nullable: True</w:t>
            </w:r>
          </w:p>
        </w:tc>
      </w:tr>
      <w:tr w:rsidR="00994F5A" w:rsidRPr="005E1622" w:rsidTr="00994F5A">
        <w:tc>
          <w:tcPr>
            <w:tcW w:w="3456" w:type="dxa"/>
          </w:tcPr>
          <w:p w:rsidR="00994F5A" w:rsidRDefault="00994F5A" w:rsidP="00994F5A">
            <w:r>
              <w:t>IMKL_InNetwork</w:t>
            </w:r>
          </w:p>
        </w:tc>
        <w:tc>
          <w:tcPr>
            <w:tcW w:w="1296" w:type="dxa"/>
          </w:tcPr>
          <w:p w:rsidR="00994F5A" w:rsidRDefault="00994F5A" w:rsidP="00994F5A">
            <w:r>
              <w:t>TEXT</w:t>
            </w:r>
          </w:p>
        </w:tc>
        <w:tc>
          <w:tcPr>
            <w:tcW w:w="3888" w:type="dxa"/>
          </w:tcPr>
          <w:p w:rsidR="00994F5A" w:rsidRPr="005E1622" w:rsidRDefault="00994F5A" w:rsidP="00994F5A">
            <w:r w:rsidRPr="005E1622">
              <w:t>Provincie aanduiding voor het type net, VB: VRI of OVL keuzelijst [IMKL_InNetwork]</w:t>
            </w:r>
          </w:p>
        </w:tc>
      </w:tr>
      <w:tr w:rsidR="00994F5A" w:rsidRPr="005E1622" w:rsidTr="00994F5A">
        <w:tc>
          <w:tcPr>
            <w:tcW w:w="3456" w:type="dxa"/>
          </w:tcPr>
          <w:p w:rsidR="00994F5A" w:rsidRDefault="00994F5A" w:rsidP="00994F5A">
            <w:r>
              <w:t>APPURTENANCETYPE</w:t>
            </w:r>
          </w:p>
        </w:tc>
        <w:tc>
          <w:tcPr>
            <w:tcW w:w="1296" w:type="dxa"/>
          </w:tcPr>
          <w:p w:rsidR="00994F5A" w:rsidRDefault="00994F5A" w:rsidP="00994F5A">
            <w:r>
              <w:t>TEXT</w:t>
            </w:r>
          </w:p>
        </w:tc>
        <w:tc>
          <w:tcPr>
            <w:tcW w:w="3888" w:type="dxa"/>
          </w:tcPr>
          <w:p w:rsidR="00994F5A" w:rsidRPr="005E1622" w:rsidRDefault="00994F5A" w:rsidP="00994F5A">
            <w:r w:rsidRPr="005E1622">
              <w:t>Duiding van het type kabel of leidingelement, danwel appendage of appurtenance. Let op dat het gekozen appurtenancetype onderdeel uit maakt van het betreffende utilitynetworktype keuzelijst [typeSpecLDE]</w:t>
            </w:r>
          </w:p>
        </w:tc>
      </w:tr>
      <w:tr w:rsidR="00994F5A" w:rsidRPr="005E1622" w:rsidTr="00994F5A">
        <w:tc>
          <w:tcPr>
            <w:tcW w:w="3456" w:type="dxa"/>
          </w:tcPr>
          <w:p w:rsidR="00994F5A" w:rsidRDefault="00994F5A" w:rsidP="00994F5A">
            <w:r>
              <w:t>CREATED_USER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rij heeft aangemaakt, gegenereerd door ArcGIS </w:t>
            </w:r>
          </w:p>
        </w:tc>
      </w:tr>
      <w:tr w:rsidR="00994F5A" w:rsidRPr="005E1622" w:rsidTr="00994F5A">
        <w:tc>
          <w:tcPr>
            <w:tcW w:w="3456" w:type="dxa"/>
          </w:tcPr>
          <w:p w:rsidR="00994F5A" w:rsidRDefault="00994F5A" w:rsidP="00994F5A">
            <w:r>
              <w:t>CREATED_DATE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waarop de rij aan de database is toegevoegd, gegenereerd door ArcGIS </w:t>
            </w:r>
          </w:p>
        </w:tc>
      </w:tr>
      <w:tr w:rsidR="00994F5A" w:rsidRPr="005E1622" w:rsidTr="00994F5A">
        <w:tc>
          <w:tcPr>
            <w:tcW w:w="3456" w:type="dxa"/>
          </w:tcPr>
          <w:p w:rsidR="00994F5A" w:rsidRDefault="00994F5A" w:rsidP="00994F5A">
            <w:r>
              <w:t>LAST_EDITED_USER</w:t>
            </w:r>
          </w:p>
        </w:tc>
        <w:tc>
          <w:tcPr>
            <w:tcW w:w="1296" w:type="dxa"/>
          </w:tcPr>
          <w:p w:rsidR="00994F5A" w:rsidRDefault="00994F5A" w:rsidP="00994F5A">
            <w:r>
              <w:t>TEXT</w:t>
            </w:r>
          </w:p>
        </w:tc>
        <w:tc>
          <w:tcPr>
            <w:tcW w:w="3888" w:type="dxa"/>
          </w:tcPr>
          <w:p w:rsidR="00994F5A" w:rsidRPr="005E1622" w:rsidRDefault="00994F5A" w:rsidP="00994F5A">
            <w:r w:rsidRPr="005E1622">
              <w:t xml:space="preserve">Naam van gebruiker die de laatste mutatie heeft doorgevoerd, gegenereerd door ArcGIS </w:t>
            </w:r>
          </w:p>
        </w:tc>
      </w:tr>
      <w:tr w:rsidR="00994F5A" w:rsidRPr="005E1622" w:rsidTr="00994F5A">
        <w:tc>
          <w:tcPr>
            <w:tcW w:w="3456" w:type="dxa"/>
          </w:tcPr>
          <w:p w:rsidR="00994F5A" w:rsidRDefault="00994F5A" w:rsidP="00994F5A">
            <w:r>
              <w:t>LAST_EDITED_DATE</w:t>
            </w:r>
          </w:p>
        </w:tc>
        <w:tc>
          <w:tcPr>
            <w:tcW w:w="1296" w:type="dxa"/>
          </w:tcPr>
          <w:p w:rsidR="00994F5A" w:rsidRDefault="00994F5A" w:rsidP="00994F5A">
            <w:r>
              <w:t>DATE</w:t>
            </w:r>
          </w:p>
        </w:tc>
        <w:tc>
          <w:tcPr>
            <w:tcW w:w="3888" w:type="dxa"/>
          </w:tcPr>
          <w:p w:rsidR="00994F5A" w:rsidRPr="005E1622" w:rsidRDefault="00994F5A" w:rsidP="00994F5A">
            <w:r w:rsidRPr="005E1622">
              <w:t xml:space="preserve">Datum van de laatste mutatie, gegenereerd door ArcGIS </w:t>
            </w:r>
          </w:p>
        </w:tc>
      </w:tr>
      <w:tr w:rsidR="00994F5A" w:rsidTr="00994F5A">
        <w:tc>
          <w:tcPr>
            <w:tcW w:w="3456" w:type="dxa"/>
          </w:tcPr>
          <w:p w:rsidR="00994F5A" w:rsidRDefault="00994F5A" w:rsidP="00994F5A">
            <w:r>
              <w:t>DATALEVERANCIER</w:t>
            </w:r>
          </w:p>
        </w:tc>
        <w:tc>
          <w:tcPr>
            <w:tcW w:w="1296" w:type="dxa"/>
          </w:tcPr>
          <w:p w:rsidR="00994F5A" w:rsidRDefault="00994F5A" w:rsidP="00994F5A">
            <w:r>
              <w:t>TEXT</w:t>
            </w:r>
          </w:p>
        </w:tc>
        <w:tc>
          <w:tcPr>
            <w:tcW w:w="3888" w:type="dxa"/>
          </w:tcPr>
          <w:p w:rsidR="00994F5A" w:rsidRDefault="00994F5A" w:rsidP="00994F5A">
            <w:r>
              <w:t xml:space="preserve">Leverancier van de data </w:t>
            </w:r>
          </w:p>
        </w:tc>
      </w:tr>
    </w:tbl>
    <w:p w:rsidR="00994F5A" w:rsidRDefault="00994F5A" w:rsidP="00994F5A">
      <w:pPr>
        <w:pStyle w:val="Geenafstand"/>
      </w:pPr>
      <w:r>
        <w:t xml:space="preserve"> </w:t>
      </w:r>
    </w:p>
    <w:p w:rsidR="00062085" w:rsidRDefault="00062085" w:rsidP="008302E0">
      <w:pPr>
        <w:pStyle w:val="Kop3"/>
      </w:pPr>
      <w:bookmarkStart w:id="25" w:name="_Toc15381245"/>
      <w:r>
        <w:t>AREAALDATA.terugkeervoorziening_p</w:t>
      </w:r>
      <w:bookmarkEnd w:id="25"/>
    </w:p>
    <w:tbl>
      <w:tblPr>
        <w:tblStyle w:val="Tabelraster"/>
        <w:tblW w:w="0" w:type="auto"/>
        <w:tblLayout w:type="fixed"/>
        <w:tblLook w:val="04A0" w:firstRow="1" w:lastRow="0" w:firstColumn="1" w:lastColumn="0" w:noHBand="0" w:noVBand="1"/>
      </w:tblPr>
      <w:tblGrid>
        <w:gridCol w:w="3456"/>
        <w:gridCol w:w="1296"/>
        <w:gridCol w:w="3888"/>
      </w:tblGrid>
      <w:tr w:rsidR="00062085" w:rsidTr="00994F5A">
        <w:tc>
          <w:tcPr>
            <w:tcW w:w="3456" w:type="dxa"/>
          </w:tcPr>
          <w:p w:rsidR="00062085" w:rsidRPr="00994F5A" w:rsidRDefault="00062085" w:rsidP="008302E0">
            <w:pPr>
              <w:rPr>
                <w:b/>
              </w:rPr>
            </w:pPr>
            <w:r w:rsidRPr="00994F5A">
              <w:rPr>
                <w:b/>
              </w:rPr>
              <w:t>Attribuut</w:t>
            </w:r>
          </w:p>
        </w:tc>
        <w:tc>
          <w:tcPr>
            <w:tcW w:w="1296" w:type="dxa"/>
          </w:tcPr>
          <w:p w:rsidR="00062085" w:rsidRPr="00994F5A" w:rsidRDefault="00062085" w:rsidP="008302E0">
            <w:pPr>
              <w:rPr>
                <w:b/>
              </w:rPr>
            </w:pPr>
            <w:r w:rsidRPr="00994F5A">
              <w:rPr>
                <w:b/>
              </w:rPr>
              <w:t>Type</w:t>
            </w:r>
          </w:p>
        </w:tc>
        <w:tc>
          <w:tcPr>
            <w:tcW w:w="3888" w:type="dxa"/>
          </w:tcPr>
          <w:p w:rsidR="00062085" w:rsidRPr="00994F5A" w:rsidRDefault="00062085" w:rsidP="008302E0">
            <w:pPr>
              <w:rPr>
                <w:b/>
              </w:rPr>
            </w:pPr>
            <w:r w:rsidRPr="00994F5A">
              <w:rPr>
                <w:b/>
              </w:rPr>
              <w:t>Definitie</w:t>
            </w:r>
          </w:p>
        </w:tc>
      </w:tr>
      <w:tr w:rsidR="00062085" w:rsidTr="00994F5A">
        <w:tc>
          <w:tcPr>
            <w:tcW w:w="3456" w:type="dxa"/>
          </w:tcPr>
          <w:p w:rsidR="00062085" w:rsidRDefault="00062085" w:rsidP="008302E0">
            <w:r>
              <w:lastRenderedPageBreak/>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994F5A">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994F5A">
        <w:tc>
          <w:tcPr>
            <w:tcW w:w="3456" w:type="dxa"/>
          </w:tcPr>
          <w:p w:rsidR="00062085" w:rsidRDefault="00062085" w:rsidP="008302E0">
            <w:r>
              <w:t>FAUNAVOORZIENING</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faunavoorziening_v (simpel) </w:t>
            </w:r>
          </w:p>
        </w:tc>
      </w:tr>
      <w:tr w:rsidR="00062085" w:rsidRPr="005E1622" w:rsidTr="00994F5A">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994F5A">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994F5A">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994F5A">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062085" w:rsidRDefault="00062085" w:rsidP="008302E0">
      <w:pPr>
        <w:pStyle w:val="Kop3"/>
      </w:pPr>
      <w:bookmarkStart w:id="26" w:name="_Toc15381246"/>
      <w:r>
        <w:t>AREAALDATA.straatmeubilairAbri_p</w:t>
      </w:r>
      <w:bookmarkEnd w:id="26"/>
    </w:p>
    <w:tbl>
      <w:tblPr>
        <w:tblStyle w:val="Tabelraster"/>
        <w:tblW w:w="0" w:type="auto"/>
        <w:tblLayout w:type="fixed"/>
        <w:tblLook w:val="04A0" w:firstRow="1" w:lastRow="0" w:firstColumn="1" w:lastColumn="0" w:noHBand="0" w:noVBand="1"/>
      </w:tblPr>
      <w:tblGrid>
        <w:gridCol w:w="3456"/>
        <w:gridCol w:w="1296"/>
        <w:gridCol w:w="3888"/>
      </w:tblGrid>
      <w:tr w:rsidR="00062085" w:rsidTr="00994F5A">
        <w:tc>
          <w:tcPr>
            <w:tcW w:w="3456" w:type="dxa"/>
          </w:tcPr>
          <w:p w:rsidR="00062085" w:rsidRPr="00994F5A" w:rsidRDefault="00062085" w:rsidP="008302E0">
            <w:pPr>
              <w:rPr>
                <w:b/>
              </w:rPr>
            </w:pPr>
            <w:r w:rsidRPr="00994F5A">
              <w:rPr>
                <w:b/>
              </w:rPr>
              <w:t>Attribuut</w:t>
            </w:r>
          </w:p>
        </w:tc>
        <w:tc>
          <w:tcPr>
            <w:tcW w:w="1296" w:type="dxa"/>
          </w:tcPr>
          <w:p w:rsidR="00062085" w:rsidRPr="00994F5A" w:rsidRDefault="00062085" w:rsidP="008302E0">
            <w:pPr>
              <w:rPr>
                <w:b/>
              </w:rPr>
            </w:pPr>
            <w:r w:rsidRPr="00994F5A">
              <w:rPr>
                <w:b/>
              </w:rPr>
              <w:t>Type</w:t>
            </w:r>
          </w:p>
        </w:tc>
        <w:tc>
          <w:tcPr>
            <w:tcW w:w="3888" w:type="dxa"/>
          </w:tcPr>
          <w:p w:rsidR="00062085" w:rsidRPr="00994F5A" w:rsidRDefault="00062085" w:rsidP="008302E0">
            <w:pPr>
              <w:rPr>
                <w:b/>
              </w:rPr>
            </w:pPr>
            <w:r w:rsidRPr="00994F5A">
              <w:rPr>
                <w:b/>
              </w:rPr>
              <w:t>Definitie</w:t>
            </w:r>
          </w:p>
        </w:tc>
      </w:tr>
      <w:tr w:rsidR="00062085" w:rsidTr="00994F5A">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994F5A">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994F5A">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t>
            </w:r>
            <w:r w:rsidRPr="005E1622">
              <w:lastRenderedPageBreak/>
              <w:t xml:space="preserve">worden ingevuld door de aannemer </w:t>
            </w:r>
          </w:p>
        </w:tc>
      </w:tr>
      <w:tr w:rsidR="00062085" w:rsidRPr="005E1622" w:rsidTr="00994F5A">
        <w:tc>
          <w:tcPr>
            <w:tcW w:w="3456" w:type="dxa"/>
          </w:tcPr>
          <w:p w:rsidR="00062085" w:rsidRDefault="00062085" w:rsidP="008302E0">
            <w:r>
              <w:lastRenderedPageBreak/>
              <w:t>IDENTIFICATIE</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identificatienummer voor het object dat onveranderlijk is zolang het object bestaat: bevat indien van toepassing BGT/IMKL ID in format 'nl.imgeo/imkl.bronhouderscode.LokaalID' of anders: '00000'.LokaalID </w:t>
            </w:r>
          </w:p>
        </w:tc>
      </w:tr>
      <w:tr w:rsidR="00062085" w:rsidRPr="005E1622" w:rsidTr="00994F5A">
        <w:tc>
          <w:tcPr>
            <w:tcW w:w="3456" w:type="dxa"/>
          </w:tcPr>
          <w:p w:rsidR="00062085" w:rsidRDefault="00062085" w:rsidP="008302E0">
            <w:r>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994F5A">
        <w:tc>
          <w:tcPr>
            <w:tcW w:w="3456" w:type="dxa"/>
          </w:tcPr>
          <w:p w:rsidR="00062085" w:rsidRDefault="00062085" w:rsidP="008302E0">
            <w:r>
              <w:t>STATUS</w:t>
            </w:r>
          </w:p>
        </w:tc>
        <w:tc>
          <w:tcPr>
            <w:tcW w:w="1296" w:type="dxa"/>
          </w:tcPr>
          <w:p w:rsidR="00062085" w:rsidRDefault="00062085" w:rsidP="008302E0">
            <w:r>
              <w:t>TEXT</w:t>
            </w:r>
          </w:p>
        </w:tc>
        <w:tc>
          <w:tcPr>
            <w:tcW w:w="3888" w:type="dxa"/>
          </w:tcPr>
          <w:p w:rsidR="00062085" w:rsidRPr="005E1622" w:rsidRDefault="00062085" w:rsidP="008302E0">
            <w:r w:rsidRPr="005E1622">
              <w:t>BGT status van het object keuzelijst [status]</w:t>
            </w:r>
          </w:p>
        </w:tc>
      </w:tr>
      <w:tr w:rsidR="00062085" w:rsidRPr="005E1622" w:rsidTr="00994F5A">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994F5A">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994F5A">
        <w:tc>
          <w:tcPr>
            <w:tcW w:w="3456" w:type="dxa"/>
          </w:tcPr>
          <w:p w:rsidR="00062085" w:rsidRDefault="00062085" w:rsidP="008302E0">
            <w:r>
              <w:t>RELATIEVEHOOGTELIGGING</w:t>
            </w:r>
          </w:p>
        </w:tc>
        <w:tc>
          <w:tcPr>
            <w:tcW w:w="1296" w:type="dxa"/>
          </w:tcPr>
          <w:p w:rsidR="00062085" w:rsidRDefault="00062085" w:rsidP="008302E0">
            <w:r>
              <w:t>SHORT</w:t>
            </w:r>
          </w:p>
        </w:tc>
        <w:tc>
          <w:tcPr>
            <w:tcW w:w="3888" w:type="dxa"/>
          </w:tcPr>
          <w:p w:rsidR="00062085" w:rsidRPr="005E1622" w:rsidRDefault="00062085" w:rsidP="008302E0">
            <w:r w:rsidRPr="005E1622">
              <w:t xml:space="preserve">Aanduiding voor de relatieve hoogte van het object </w:t>
            </w:r>
          </w:p>
        </w:tc>
      </w:tr>
      <w:tr w:rsidR="00062085" w:rsidRPr="005E1622" w:rsidTr="00994F5A">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994F5A">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994F5A">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994F5A">
        <w:tc>
          <w:tcPr>
            <w:tcW w:w="3456" w:type="dxa"/>
          </w:tcPr>
          <w:p w:rsidR="00062085" w:rsidRDefault="00062085" w:rsidP="008302E0">
            <w:r>
              <w:t>BRONHOUDER</w:t>
            </w:r>
          </w:p>
        </w:tc>
        <w:tc>
          <w:tcPr>
            <w:tcW w:w="1296" w:type="dxa"/>
          </w:tcPr>
          <w:p w:rsidR="00062085" w:rsidRDefault="00062085" w:rsidP="008302E0">
            <w:r>
              <w:t>TEXT</w:t>
            </w:r>
          </w:p>
        </w:tc>
        <w:tc>
          <w:tcPr>
            <w:tcW w:w="3888" w:type="dxa"/>
          </w:tcPr>
          <w:p w:rsidR="00062085" w:rsidRPr="005E1622" w:rsidRDefault="00062085" w:rsidP="008302E0">
            <w:r w:rsidRPr="005E1622">
              <w:t>De bronhoudercode van het object keuzelijst [bronhouder]</w:t>
            </w:r>
          </w:p>
        </w:tc>
      </w:tr>
      <w:tr w:rsidR="00062085" w:rsidRPr="005E1622" w:rsidTr="00994F5A">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[typeSpecSTMAbri]</w:t>
            </w:r>
          </w:p>
        </w:tc>
      </w:tr>
      <w:tr w:rsidR="00062085" w:rsidRPr="005E1622" w:rsidTr="00994F5A">
        <w:tc>
          <w:tcPr>
            <w:tcW w:w="3456" w:type="dxa"/>
          </w:tcPr>
          <w:p w:rsidR="00062085" w:rsidRDefault="00062085" w:rsidP="008302E0">
            <w:r>
              <w:t>BGTPLUSTYPE</w:t>
            </w:r>
          </w:p>
        </w:tc>
        <w:tc>
          <w:tcPr>
            <w:tcW w:w="1296" w:type="dxa"/>
          </w:tcPr>
          <w:p w:rsidR="00062085" w:rsidRDefault="00062085" w:rsidP="008302E0">
            <w:r>
              <w:t>TEXT</w:t>
            </w:r>
          </w:p>
        </w:tc>
        <w:tc>
          <w:tcPr>
            <w:tcW w:w="3888" w:type="dxa"/>
          </w:tcPr>
          <w:p w:rsidR="00062085" w:rsidRPr="005E1622" w:rsidRDefault="00062085" w:rsidP="008302E0">
            <w:r w:rsidRPr="005E1622">
              <w:t xml:space="preserve">Nadere type omschrijving in de BGT </w:t>
            </w:r>
          </w:p>
        </w:tc>
      </w:tr>
      <w:tr w:rsidR="00062085" w:rsidRPr="005E1622" w:rsidTr="00994F5A">
        <w:tc>
          <w:tcPr>
            <w:tcW w:w="3456" w:type="dxa"/>
          </w:tcPr>
          <w:p w:rsidR="00062085" w:rsidRDefault="00062085" w:rsidP="008302E0">
            <w:r>
              <w:t>HOOGTE</w:t>
            </w:r>
          </w:p>
        </w:tc>
        <w:tc>
          <w:tcPr>
            <w:tcW w:w="1296" w:type="dxa"/>
          </w:tcPr>
          <w:p w:rsidR="00062085" w:rsidRDefault="00062085" w:rsidP="008302E0">
            <w:r>
              <w:t>FLOAT</w:t>
            </w:r>
          </w:p>
        </w:tc>
        <w:tc>
          <w:tcPr>
            <w:tcW w:w="3888" w:type="dxa"/>
          </w:tcPr>
          <w:p w:rsidR="00062085" w:rsidRPr="005E1622" w:rsidRDefault="00062085" w:rsidP="008302E0">
            <w:r w:rsidRPr="005E1622">
              <w:t xml:space="preserve">Hoogte van het lichtpunt in meter </w:t>
            </w:r>
          </w:p>
        </w:tc>
      </w:tr>
      <w:tr w:rsidR="00062085" w:rsidTr="00994F5A">
        <w:tc>
          <w:tcPr>
            <w:tcW w:w="3456" w:type="dxa"/>
          </w:tcPr>
          <w:p w:rsidR="00062085" w:rsidRDefault="00062085" w:rsidP="008302E0">
            <w:r>
              <w:lastRenderedPageBreak/>
              <w:t>MATERIAALTYPE</w:t>
            </w:r>
          </w:p>
        </w:tc>
        <w:tc>
          <w:tcPr>
            <w:tcW w:w="1296" w:type="dxa"/>
          </w:tcPr>
          <w:p w:rsidR="00062085" w:rsidRDefault="00062085" w:rsidP="008302E0">
            <w:r>
              <w:t>TEXT</w:t>
            </w:r>
          </w:p>
        </w:tc>
        <w:tc>
          <w:tcPr>
            <w:tcW w:w="3888" w:type="dxa"/>
          </w:tcPr>
          <w:p w:rsidR="00062085" w:rsidRDefault="00062085" w:rsidP="008302E0">
            <w:r>
              <w:t>Materiaalkeuze keuzelijst [MATERIAALTYPE]</w:t>
            </w:r>
          </w:p>
        </w:tc>
      </w:tr>
      <w:tr w:rsidR="00062085" w:rsidTr="00994F5A">
        <w:tc>
          <w:tcPr>
            <w:tcW w:w="3456" w:type="dxa"/>
          </w:tcPr>
          <w:p w:rsidR="00062085" w:rsidRDefault="00062085" w:rsidP="008302E0">
            <w:r>
              <w:t>ZIJDE</w:t>
            </w:r>
          </w:p>
        </w:tc>
        <w:tc>
          <w:tcPr>
            <w:tcW w:w="1296" w:type="dxa"/>
          </w:tcPr>
          <w:p w:rsidR="00062085" w:rsidRDefault="00062085" w:rsidP="008302E0">
            <w:r>
              <w:t>TEXT</w:t>
            </w:r>
          </w:p>
        </w:tc>
        <w:tc>
          <w:tcPr>
            <w:tcW w:w="3888" w:type="dxa"/>
          </w:tcPr>
          <w:p w:rsidR="00062085" w:rsidRDefault="00062085" w:rsidP="008302E0">
            <w:r>
              <w:t>Zijde keuzelijst [ZIJDE]</w:t>
            </w:r>
          </w:p>
        </w:tc>
      </w:tr>
      <w:tr w:rsidR="00062085" w:rsidTr="00994F5A">
        <w:tc>
          <w:tcPr>
            <w:tcW w:w="3456" w:type="dxa"/>
          </w:tcPr>
          <w:p w:rsidR="00062085" w:rsidRDefault="00062085" w:rsidP="008302E0">
            <w:r>
              <w:t>HECTOMETER</w:t>
            </w:r>
          </w:p>
        </w:tc>
        <w:tc>
          <w:tcPr>
            <w:tcW w:w="1296" w:type="dxa"/>
          </w:tcPr>
          <w:p w:rsidR="00062085" w:rsidRDefault="00062085" w:rsidP="008302E0">
            <w:r>
              <w:t>TEXT</w:t>
            </w:r>
          </w:p>
        </w:tc>
        <w:tc>
          <w:tcPr>
            <w:tcW w:w="3888" w:type="dxa"/>
          </w:tcPr>
          <w:p w:rsidR="00062085" w:rsidRDefault="00062085" w:rsidP="008302E0">
            <w:r>
              <w:t xml:space="preserve">Hectometrering </w:t>
            </w:r>
          </w:p>
        </w:tc>
      </w:tr>
      <w:tr w:rsidR="00062085" w:rsidTr="00994F5A">
        <w:tc>
          <w:tcPr>
            <w:tcW w:w="3456" w:type="dxa"/>
          </w:tcPr>
          <w:p w:rsidR="00062085" w:rsidRDefault="00062085" w:rsidP="008302E0">
            <w:r>
              <w:t>CONTACTPERSOON</w:t>
            </w:r>
          </w:p>
        </w:tc>
        <w:tc>
          <w:tcPr>
            <w:tcW w:w="1296" w:type="dxa"/>
          </w:tcPr>
          <w:p w:rsidR="00062085" w:rsidRDefault="00062085" w:rsidP="008302E0">
            <w:r>
              <w:t>TEXT</w:t>
            </w:r>
          </w:p>
        </w:tc>
        <w:tc>
          <w:tcPr>
            <w:tcW w:w="3888" w:type="dxa"/>
          </w:tcPr>
          <w:p w:rsidR="00062085" w:rsidRDefault="00062085" w:rsidP="008302E0">
            <w:r>
              <w:t xml:space="preserve">Contactpersoon namens de herdenkers </w:t>
            </w:r>
          </w:p>
        </w:tc>
      </w:tr>
      <w:tr w:rsidR="00062085" w:rsidTr="00994F5A">
        <w:tc>
          <w:tcPr>
            <w:tcW w:w="3456" w:type="dxa"/>
          </w:tcPr>
          <w:p w:rsidR="00062085" w:rsidRDefault="00062085" w:rsidP="008302E0">
            <w:r>
              <w:t>DATUMAANLEG</w:t>
            </w:r>
          </w:p>
        </w:tc>
        <w:tc>
          <w:tcPr>
            <w:tcW w:w="1296" w:type="dxa"/>
          </w:tcPr>
          <w:p w:rsidR="00062085" w:rsidRDefault="00062085" w:rsidP="008302E0">
            <w:r>
              <w:t>DATE</w:t>
            </w:r>
          </w:p>
        </w:tc>
        <w:tc>
          <w:tcPr>
            <w:tcW w:w="3888" w:type="dxa"/>
          </w:tcPr>
          <w:p w:rsidR="00062085" w:rsidRDefault="00062085" w:rsidP="008302E0">
            <w:r>
              <w:t xml:space="preserve">Datum Aanleg </w:t>
            </w:r>
          </w:p>
        </w:tc>
      </w:tr>
      <w:tr w:rsidR="00062085" w:rsidRPr="005E1622" w:rsidTr="00994F5A">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Pr="005E1622" w:rsidRDefault="00062085" w:rsidP="008302E0">
            <w:r w:rsidRPr="005E1622">
              <w:t xml:space="preserve">Locatie van de foto op de S schijf bij PNH. Deze hoeft niet gevuld te worden door de aannemer </w:t>
            </w:r>
          </w:p>
        </w:tc>
      </w:tr>
      <w:tr w:rsidR="00062085" w:rsidTr="00994F5A">
        <w:tc>
          <w:tcPr>
            <w:tcW w:w="3456" w:type="dxa"/>
          </w:tcPr>
          <w:p w:rsidR="00062085" w:rsidRDefault="00062085" w:rsidP="008302E0">
            <w:r>
              <w:t>DATUMPLAATSING</w:t>
            </w:r>
          </w:p>
        </w:tc>
        <w:tc>
          <w:tcPr>
            <w:tcW w:w="1296" w:type="dxa"/>
          </w:tcPr>
          <w:p w:rsidR="00062085" w:rsidRDefault="00062085" w:rsidP="008302E0">
            <w:r>
              <w:t>DATE</w:t>
            </w:r>
          </w:p>
        </w:tc>
        <w:tc>
          <w:tcPr>
            <w:tcW w:w="3888" w:type="dxa"/>
          </w:tcPr>
          <w:p w:rsidR="00062085" w:rsidRDefault="00062085" w:rsidP="008302E0">
            <w:r>
              <w:t xml:space="preserve">Datum aanleg </w:t>
            </w:r>
          </w:p>
        </w:tc>
      </w:tr>
      <w:tr w:rsidR="00062085" w:rsidTr="00994F5A">
        <w:tc>
          <w:tcPr>
            <w:tcW w:w="3456" w:type="dxa"/>
          </w:tcPr>
          <w:p w:rsidR="00062085" w:rsidRDefault="00062085" w:rsidP="008302E0">
            <w:r>
              <w:t>CONTRACTNR</w:t>
            </w:r>
          </w:p>
        </w:tc>
        <w:tc>
          <w:tcPr>
            <w:tcW w:w="1296" w:type="dxa"/>
          </w:tcPr>
          <w:p w:rsidR="00062085" w:rsidRDefault="00062085" w:rsidP="008302E0">
            <w:r>
              <w:t>TEXT</w:t>
            </w:r>
          </w:p>
        </w:tc>
        <w:tc>
          <w:tcPr>
            <w:tcW w:w="3888" w:type="dxa"/>
          </w:tcPr>
          <w:p w:rsidR="00062085" w:rsidRDefault="00062085" w:rsidP="008302E0">
            <w:r>
              <w:t xml:space="preserve">Numnmer van het contract </w:t>
            </w:r>
          </w:p>
        </w:tc>
      </w:tr>
      <w:tr w:rsidR="00062085" w:rsidTr="00994F5A">
        <w:tc>
          <w:tcPr>
            <w:tcW w:w="3456" w:type="dxa"/>
          </w:tcPr>
          <w:p w:rsidR="00062085" w:rsidRDefault="00062085" w:rsidP="008302E0">
            <w:r>
              <w:t>OVEREENKOMSTNR</w:t>
            </w:r>
          </w:p>
        </w:tc>
        <w:tc>
          <w:tcPr>
            <w:tcW w:w="1296" w:type="dxa"/>
          </w:tcPr>
          <w:p w:rsidR="00062085" w:rsidRDefault="00062085" w:rsidP="008302E0">
            <w:r>
              <w:t>TEXT</w:t>
            </w:r>
          </w:p>
        </w:tc>
        <w:tc>
          <w:tcPr>
            <w:tcW w:w="3888" w:type="dxa"/>
          </w:tcPr>
          <w:p w:rsidR="00062085" w:rsidRDefault="00062085" w:rsidP="008302E0">
            <w:r>
              <w:t xml:space="preserve">Numnmer van de overeenkomst </w:t>
            </w:r>
          </w:p>
        </w:tc>
      </w:tr>
      <w:tr w:rsidR="00062085" w:rsidTr="00994F5A">
        <w:tc>
          <w:tcPr>
            <w:tcW w:w="3456" w:type="dxa"/>
          </w:tcPr>
          <w:p w:rsidR="00062085" w:rsidRDefault="00062085" w:rsidP="008302E0">
            <w:r>
              <w:t>FACTUURNR</w:t>
            </w:r>
          </w:p>
        </w:tc>
        <w:tc>
          <w:tcPr>
            <w:tcW w:w="1296" w:type="dxa"/>
          </w:tcPr>
          <w:p w:rsidR="00062085" w:rsidRDefault="00062085" w:rsidP="008302E0">
            <w:r>
              <w:t>TEXT</w:t>
            </w:r>
          </w:p>
        </w:tc>
        <w:tc>
          <w:tcPr>
            <w:tcW w:w="3888" w:type="dxa"/>
          </w:tcPr>
          <w:p w:rsidR="00062085" w:rsidRDefault="00062085" w:rsidP="008302E0">
            <w:r>
              <w:t xml:space="preserve">Numnmer van de factuur </w:t>
            </w:r>
          </w:p>
        </w:tc>
      </w:tr>
      <w:tr w:rsidR="00062085" w:rsidRPr="005E1622" w:rsidTr="00994F5A">
        <w:tc>
          <w:tcPr>
            <w:tcW w:w="3456" w:type="dxa"/>
          </w:tcPr>
          <w:p w:rsidR="00062085" w:rsidRDefault="00062085" w:rsidP="008302E0">
            <w:r>
              <w:t>JAAR_PLAATSING_AANLEG_GESCHAT</w:t>
            </w:r>
          </w:p>
        </w:tc>
        <w:tc>
          <w:tcPr>
            <w:tcW w:w="1296" w:type="dxa"/>
          </w:tcPr>
          <w:p w:rsidR="00062085" w:rsidRDefault="00062085" w:rsidP="008302E0">
            <w:r>
              <w:t>TEXT</w:t>
            </w:r>
          </w:p>
        </w:tc>
        <w:tc>
          <w:tcPr>
            <w:tcW w:w="3888" w:type="dxa"/>
          </w:tcPr>
          <w:p w:rsidR="00062085" w:rsidRPr="005E1622" w:rsidRDefault="00062085" w:rsidP="008302E0">
            <w:r w:rsidRPr="005E1622">
              <w:t>Jaar plaatsing of aanleg is geschat: ja of nee keuzelijst [jaNee]</w:t>
            </w:r>
          </w:p>
        </w:tc>
      </w:tr>
      <w:tr w:rsidR="00062085" w:rsidRPr="005E1622" w:rsidTr="00994F5A">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994F5A">
        <w:tc>
          <w:tcPr>
            <w:tcW w:w="3456" w:type="dxa"/>
          </w:tcPr>
          <w:p w:rsidR="00062085" w:rsidRDefault="00062085" w:rsidP="008302E0">
            <w:r>
              <w:t>LEVENSVERWACHTING</w:t>
            </w:r>
          </w:p>
        </w:tc>
        <w:tc>
          <w:tcPr>
            <w:tcW w:w="1296" w:type="dxa"/>
          </w:tcPr>
          <w:p w:rsidR="00062085" w:rsidRDefault="00062085" w:rsidP="008302E0">
            <w:r>
              <w:t>SHORT</w:t>
            </w:r>
          </w:p>
        </w:tc>
        <w:tc>
          <w:tcPr>
            <w:tcW w:w="3888" w:type="dxa"/>
          </w:tcPr>
          <w:p w:rsidR="00062085" w:rsidRDefault="00062085" w:rsidP="008302E0">
            <w:r>
              <w:t xml:space="preserve">Levensverwachting in jaren jaar </w:t>
            </w:r>
          </w:p>
        </w:tc>
      </w:tr>
      <w:tr w:rsidR="00062085" w:rsidTr="00994F5A">
        <w:tc>
          <w:tcPr>
            <w:tcW w:w="3456" w:type="dxa"/>
          </w:tcPr>
          <w:p w:rsidR="00062085" w:rsidRDefault="00062085" w:rsidP="008302E0">
            <w:r>
              <w:t>PLANJAAR</w:t>
            </w:r>
          </w:p>
        </w:tc>
        <w:tc>
          <w:tcPr>
            <w:tcW w:w="1296" w:type="dxa"/>
          </w:tcPr>
          <w:p w:rsidR="00062085" w:rsidRDefault="00062085" w:rsidP="008302E0">
            <w:r>
              <w:t>SHORT</w:t>
            </w:r>
          </w:p>
        </w:tc>
        <w:tc>
          <w:tcPr>
            <w:tcW w:w="3888" w:type="dxa"/>
          </w:tcPr>
          <w:p w:rsidR="00062085" w:rsidRDefault="00062085" w:rsidP="008302E0">
            <w:r>
              <w:t xml:space="preserve">Planjaar </w:t>
            </w:r>
          </w:p>
        </w:tc>
      </w:tr>
      <w:tr w:rsidR="00062085" w:rsidTr="00994F5A">
        <w:tc>
          <w:tcPr>
            <w:tcW w:w="3456" w:type="dxa"/>
          </w:tcPr>
          <w:p w:rsidR="00062085" w:rsidRDefault="00062085" w:rsidP="008302E0">
            <w:r>
              <w:t>RESTLEVENSDUUR</w:t>
            </w:r>
          </w:p>
        </w:tc>
        <w:tc>
          <w:tcPr>
            <w:tcW w:w="1296" w:type="dxa"/>
          </w:tcPr>
          <w:p w:rsidR="00062085" w:rsidRDefault="00062085" w:rsidP="008302E0">
            <w:r>
              <w:t>SHORT</w:t>
            </w:r>
          </w:p>
        </w:tc>
        <w:tc>
          <w:tcPr>
            <w:tcW w:w="3888" w:type="dxa"/>
          </w:tcPr>
          <w:p w:rsidR="00062085" w:rsidRDefault="00062085" w:rsidP="008302E0">
            <w:r>
              <w:t xml:space="preserve">Restlevensduur in maanden </w:t>
            </w:r>
          </w:p>
        </w:tc>
      </w:tr>
      <w:tr w:rsidR="00062085" w:rsidTr="00994F5A">
        <w:tc>
          <w:tcPr>
            <w:tcW w:w="3456" w:type="dxa"/>
          </w:tcPr>
          <w:p w:rsidR="00062085" w:rsidRDefault="00062085" w:rsidP="008302E0">
            <w:r>
              <w:t>FABRIKANTTYPECODE</w:t>
            </w:r>
          </w:p>
        </w:tc>
        <w:tc>
          <w:tcPr>
            <w:tcW w:w="1296" w:type="dxa"/>
          </w:tcPr>
          <w:p w:rsidR="00062085" w:rsidRDefault="00062085" w:rsidP="008302E0">
            <w:r>
              <w:t>TEXT</w:t>
            </w:r>
          </w:p>
        </w:tc>
        <w:tc>
          <w:tcPr>
            <w:tcW w:w="3888" w:type="dxa"/>
          </w:tcPr>
          <w:p w:rsidR="00062085" w:rsidRDefault="00062085" w:rsidP="008302E0">
            <w:r>
              <w:t xml:space="preserve">Fabrikanttypecode </w:t>
            </w:r>
          </w:p>
        </w:tc>
      </w:tr>
      <w:tr w:rsidR="00062085" w:rsidTr="00994F5A">
        <w:tc>
          <w:tcPr>
            <w:tcW w:w="3456" w:type="dxa"/>
          </w:tcPr>
          <w:p w:rsidR="00062085" w:rsidRDefault="00062085" w:rsidP="008302E0">
            <w:r>
              <w:t>LENGTE</w:t>
            </w:r>
          </w:p>
        </w:tc>
        <w:tc>
          <w:tcPr>
            <w:tcW w:w="1296" w:type="dxa"/>
          </w:tcPr>
          <w:p w:rsidR="00062085" w:rsidRDefault="00062085" w:rsidP="008302E0">
            <w:r>
              <w:t>FLOAT</w:t>
            </w:r>
          </w:p>
        </w:tc>
        <w:tc>
          <w:tcPr>
            <w:tcW w:w="3888" w:type="dxa"/>
          </w:tcPr>
          <w:p w:rsidR="00062085" w:rsidRDefault="00062085" w:rsidP="008302E0">
            <w:r>
              <w:t xml:space="preserve">Lengte in Meters, 2 decimalen </w:t>
            </w:r>
          </w:p>
        </w:tc>
      </w:tr>
      <w:tr w:rsidR="00062085" w:rsidTr="00994F5A">
        <w:tc>
          <w:tcPr>
            <w:tcW w:w="3456" w:type="dxa"/>
          </w:tcPr>
          <w:p w:rsidR="00062085" w:rsidRDefault="00062085" w:rsidP="008302E0">
            <w:r>
              <w:t>BREEDTE</w:t>
            </w:r>
          </w:p>
        </w:tc>
        <w:tc>
          <w:tcPr>
            <w:tcW w:w="1296" w:type="dxa"/>
          </w:tcPr>
          <w:p w:rsidR="00062085" w:rsidRDefault="00062085" w:rsidP="008302E0">
            <w:r>
              <w:t>FLOAT</w:t>
            </w:r>
          </w:p>
        </w:tc>
        <w:tc>
          <w:tcPr>
            <w:tcW w:w="3888" w:type="dxa"/>
          </w:tcPr>
          <w:p w:rsidR="00062085" w:rsidRDefault="00062085" w:rsidP="008302E0">
            <w:r>
              <w:t xml:space="preserve">Breedte in Meters, 2 decimalen </w:t>
            </w:r>
          </w:p>
        </w:tc>
      </w:tr>
      <w:tr w:rsidR="00062085" w:rsidTr="00994F5A">
        <w:tc>
          <w:tcPr>
            <w:tcW w:w="3456" w:type="dxa"/>
          </w:tcPr>
          <w:p w:rsidR="00062085" w:rsidRDefault="00062085" w:rsidP="008302E0">
            <w:r>
              <w:t>KWALITEITSNIVEAU</w:t>
            </w:r>
          </w:p>
        </w:tc>
        <w:tc>
          <w:tcPr>
            <w:tcW w:w="1296" w:type="dxa"/>
          </w:tcPr>
          <w:p w:rsidR="00062085" w:rsidRDefault="00062085" w:rsidP="008302E0">
            <w:r>
              <w:t>TEXT</w:t>
            </w:r>
          </w:p>
        </w:tc>
        <w:tc>
          <w:tcPr>
            <w:tcW w:w="3888" w:type="dxa"/>
          </w:tcPr>
          <w:p w:rsidR="00062085" w:rsidRDefault="00062085" w:rsidP="008302E0">
            <w:r>
              <w:t>Kwaliteitsniveau keuzelijst [ONDERHOUDER]</w:t>
            </w:r>
          </w:p>
        </w:tc>
      </w:tr>
      <w:tr w:rsidR="00062085" w:rsidTr="00994F5A">
        <w:tc>
          <w:tcPr>
            <w:tcW w:w="3456" w:type="dxa"/>
          </w:tcPr>
          <w:p w:rsidR="00062085" w:rsidRDefault="00062085" w:rsidP="008302E0">
            <w:r>
              <w:t>RECLAME_GEEXPLOITEERD</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Tr="00994F5A">
        <w:tc>
          <w:tcPr>
            <w:tcW w:w="3456" w:type="dxa"/>
          </w:tcPr>
          <w:p w:rsidR="00062085" w:rsidRDefault="00062085" w:rsidP="008302E0">
            <w:r>
              <w:lastRenderedPageBreak/>
              <w:t>RECLAME_GEEXPL_ZWARTELIJST</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Tr="00994F5A">
        <w:tc>
          <w:tcPr>
            <w:tcW w:w="3456" w:type="dxa"/>
          </w:tcPr>
          <w:p w:rsidR="00062085" w:rsidRDefault="00062085" w:rsidP="008302E0">
            <w:r>
              <w:t>RECLAME_VERLICHTING</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RPr="005E1622" w:rsidTr="00994F5A">
        <w:tc>
          <w:tcPr>
            <w:tcW w:w="3456" w:type="dxa"/>
          </w:tcPr>
          <w:p w:rsidR="00062085" w:rsidRDefault="00062085" w:rsidP="008302E0">
            <w:r>
              <w:t>ZITMEUBILAIR_AANW</w:t>
            </w:r>
          </w:p>
        </w:tc>
        <w:tc>
          <w:tcPr>
            <w:tcW w:w="1296" w:type="dxa"/>
          </w:tcPr>
          <w:p w:rsidR="00062085" w:rsidRDefault="00062085" w:rsidP="008302E0">
            <w:r>
              <w:t>TEXT</w:t>
            </w:r>
          </w:p>
        </w:tc>
        <w:tc>
          <w:tcPr>
            <w:tcW w:w="3888" w:type="dxa"/>
          </w:tcPr>
          <w:p w:rsidR="00062085" w:rsidRPr="005E1622" w:rsidRDefault="00062085" w:rsidP="008302E0">
            <w:r w:rsidRPr="005E1622">
              <w:t>Zitmeubilair aanwezig Ja/Nee keuzelijst [jaNee]</w:t>
            </w:r>
          </w:p>
        </w:tc>
      </w:tr>
      <w:tr w:rsidR="00062085" w:rsidRPr="005E1622" w:rsidTr="00994F5A">
        <w:tc>
          <w:tcPr>
            <w:tcW w:w="3456" w:type="dxa"/>
          </w:tcPr>
          <w:p w:rsidR="00062085" w:rsidRDefault="00062085" w:rsidP="008302E0">
            <w:r>
              <w:t>VERLICHTING_AANW</w:t>
            </w:r>
          </w:p>
        </w:tc>
        <w:tc>
          <w:tcPr>
            <w:tcW w:w="1296" w:type="dxa"/>
          </w:tcPr>
          <w:p w:rsidR="00062085" w:rsidRDefault="00062085" w:rsidP="008302E0">
            <w:r>
              <w:t>TEXT</w:t>
            </w:r>
          </w:p>
        </w:tc>
        <w:tc>
          <w:tcPr>
            <w:tcW w:w="3888" w:type="dxa"/>
          </w:tcPr>
          <w:p w:rsidR="00062085" w:rsidRPr="005E1622" w:rsidRDefault="00062085" w:rsidP="008302E0">
            <w:r w:rsidRPr="005E1622">
              <w:t>Verlichting aanwezig Ja/Nee keuzelijst [jaNee]</w:t>
            </w:r>
          </w:p>
        </w:tc>
      </w:tr>
      <w:tr w:rsidR="00062085" w:rsidTr="00994F5A">
        <w:tc>
          <w:tcPr>
            <w:tcW w:w="3456" w:type="dxa"/>
          </w:tcPr>
          <w:p w:rsidR="00062085" w:rsidRDefault="00062085" w:rsidP="008302E0">
            <w:r>
              <w:t>VERLICHTING_TYPE</w:t>
            </w:r>
          </w:p>
        </w:tc>
        <w:tc>
          <w:tcPr>
            <w:tcW w:w="1296" w:type="dxa"/>
          </w:tcPr>
          <w:p w:rsidR="00062085" w:rsidRDefault="00062085" w:rsidP="008302E0">
            <w:r>
              <w:t>TEXT</w:t>
            </w:r>
          </w:p>
        </w:tc>
        <w:tc>
          <w:tcPr>
            <w:tcW w:w="3888" w:type="dxa"/>
          </w:tcPr>
          <w:p w:rsidR="00062085" w:rsidRDefault="00062085" w:rsidP="008302E0">
            <w:r>
              <w:t xml:space="preserve">Type verlichting (led/../) </w:t>
            </w:r>
          </w:p>
        </w:tc>
      </w:tr>
      <w:tr w:rsidR="00062085" w:rsidTr="00994F5A">
        <w:tc>
          <w:tcPr>
            <w:tcW w:w="3456" w:type="dxa"/>
          </w:tcPr>
          <w:p w:rsidR="00062085" w:rsidRDefault="00062085" w:rsidP="008302E0">
            <w:r>
              <w:t>VERLICHTING_FABRIKANT</w:t>
            </w:r>
          </w:p>
        </w:tc>
        <w:tc>
          <w:tcPr>
            <w:tcW w:w="1296" w:type="dxa"/>
          </w:tcPr>
          <w:p w:rsidR="00062085" w:rsidRDefault="00062085" w:rsidP="008302E0">
            <w:r>
              <w:t>TEXT</w:t>
            </w:r>
          </w:p>
        </w:tc>
        <w:tc>
          <w:tcPr>
            <w:tcW w:w="3888" w:type="dxa"/>
          </w:tcPr>
          <w:p w:rsidR="00062085" w:rsidRDefault="00062085" w:rsidP="008302E0">
            <w:r>
              <w:t xml:space="preserve">Naam van de verlichtingsfabrikant </w:t>
            </w:r>
          </w:p>
        </w:tc>
      </w:tr>
      <w:tr w:rsidR="00062085" w:rsidRPr="005E1622" w:rsidTr="00994F5A">
        <w:tc>
          <w:tcPr>
            <w:tcW w:w="3456" w:type="dxa"/>
          </w:tcPr>
          <w:p w:rsidR="00062085" w:rsidRDefault="00062085" w:rsidP="008302E0">
            <w:r>
              <w:t>ZONNEPANEEL</w:t>
            </w:r>
          </w:p>
        </w:tc>
        <w:tc>
          <w:tcPr>
            <w:tcW w:w="1296" w:type="dxa"/>
          </w:tcPr>
          <w:p w:rsidR="00062085" w:rsidRDefault="00062085" w:rsidP="008302E0">
            <w:r>
              <w:t>TEXT</w:t>
            </w:r>
          </w:p>
        </w:tc>
        <w:tc>
          <w:tcPr>
            <w:tcW w:w="3888" w:type="dxa"/>
          </w:tcPr>
          <w:p w:rsidR="00062085" w:rsidRPr="005E1622" w:rsidRDefault="00062085" w:rsidP="008302E0">
            <w:r w:rsidRPr="005E1622">
              <w:t>Zonnepaneel aanwezig Ja/Nee keuzelijst [jaNee]</w:t>
            </w:r>
          </w:p>
        </w:tc>
      </w:tr>
      <w:tr w:rsidR="00062085" w:rsidRPr="005E1622" w:rsidTr="00994F5A">
        <w:tc>
          <w:tcPr>
            <w:tcW w:w="3456" w:type="dxa"/>
          </w:tcPr>
          <w:p w:rsidR="00062085" w:rsidRDefault="00062085" w:rsidP="008302E0">
            <w:r>
              <w:t>HALTE</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halte_v (simpel) </w:t>
            </w:r>
          </w:p>
        </w:tc>
      </w:tr>
      <w:tr w:rsidR="00062085" w:rsidRPr="005E1622" w:rsidTr="00994F5A">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994F5A">
        <w:tc>
          <w:tcPr>
            <w:tcW w:w="3456" w:type="dxa"/>
          </w:tcPr>
          <w:p w:rsidR="00062085" w:rsidRDefault="00062085" w:rsidP="008302E0">
            <w:r>
              <w:t>INONDERZOEK</w:t>
            </w:r>
          </w:p>
        </w:tc>
        <w:tc>
          <w:tcPr>
            <w:tcW w:w="1296" w:type="dxa"/>
          </w:tcPr>
          <w:p w:rsidR="00062085" w:rsidRDefault="00062085" w:rsidP="008302E0">
            <w:r>
              <w:t>TEXT</w:t>
            </w:r>
          </w:p>
        </w:tc>
        <w:tc>
          <w:tcPr>
            <w:tcW w:w="3888" w:type="dxa"/>
          </w:tcPr>
          <w:p w:rsidR="00062085" w:rsidRPr="005E1622" w:rsidRDefault="00062085" w:rsidP="008302E0">
            <w:r w:rsidRPr="005E1622">
              <w:t>Een aanduiding waarmee wordt aangegeven dat een onderzoek wordt uitgevoerd naar de juistheid van een of meer gegevens van het betreffende object: Ja/Nee keuzelijst [jaNee]</w:t>
            </w:r>
          </w:p>
        </w:tc>
      </w:tr>
      <w:tr w:rsidR="00062085" w:rsidTr="00994F5A">
        <w:tc>
          <w:tcPr>
            <w:tcW w:w="3456" w:type="dxa"/>
          </w:tcPr>
          <w:p w:rsidR="00062085" w:rsidRDefault="00062085" w:rsidP="008302E0">
            <w:r>
              <w:t>TIJDSTIPREGISTRATIE</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is opgenomen door de bronhouder. </w:t>
            </w:r>
            <w:r>
              <w:t xml:space="preserve">Dit mag niet worden ingevuld door de aannemer </w:t>
            </w:r>
          </w:p>
        </w:tc>
      </w:tr>
      <w:tr w:rsidR="00062085" w:rsidTr="00994F5A">
        <w:tc>
          <w:tcPr>
            <w:tcW w:w="3456" w:type="dxa"/>
          </w:tcPr>
          <w:p w:rsidR="00062085" w:rsidRDefault="00062085" w:rsidP="008302E0">
            <w:r>
              <w:t>EINDREGISTRATIE</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niet meer geldig is bij de bronhouder. Wanneer deze waarde niet is ingevuld is de instantie nog geldig. </w:t>
            </w:r>
            <w:r>
              <w:t xml:space="preserve">Dit mag niet worden ingevuld door de aannemer </w:t>
            </w:r>
          </w:p>
        </w:tc>
      </w:tr>
      <w:tr w:rsidR="00062085" w:rsidTr="00994F5A">
        <w:tc>
          <w:tcPr>
            <w:tcW w:w="3456" w:type="dxa"/>
          </w:tcPr>
          <w:p w:rsidR="00062085" w:rsidRDefault="00062085" w:rsidP="008302E0">
            <w:r>
              <w:lastRenderedPageBreak/>
              <w:t>LV_PUBLICATIEDATUM</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is opgenomen in de Landelijke Voorziening. </w:t>
            </w:r>
            <w:r>
              <w:t xml:space="preserve">Dit mag niet worden ingevuld door de aannemer </w:t>
            </w:r>
          </w:p>
        </w:tc>
      </w:tr>
      <w:tr w:rsidR="00062085" w:rsidRPr="005E1622" w:rsidTr="00994F5A">
        <w:tc>
          <w:tcPr>
            <w:tcW w:w="3456" w:type="dxa"/>
          </w:tcPr>
          <w:p w:rsidR="00062085" w:rsidRDefault="00062085" w:rsidP="008302E0">
            <w:r>
              <w:t>BERICHT_ID</w:t>
            </w:r>
          </w:p>
        </w:tc>
        <w:tc>
          <w:tcPr>
            <w:tcW w:w="1296" w:type="dxa"/>
          </w:tcPr>
          <w:p w:rsidR="00062085" w:rsidRDefault="00062085" w:rsidP="008302E0">
            <w:r>
              <w:t>TEXT</w:t>
            </w:r>
          </w:p>
        </w:tc>
        <w:tc>
          <w:tcPr>
            <w:tcW w:w="3888" w:type="dxa"/>
          </w:tcPr>
          <w:p w:rsidR="00062085" w:rsidRPr="005E1622" w:rsidRDefault="00062085" w:rsidP="008302E0">
            <w:r w:rsidRPr="005E1622">
              <w:t xml:space="preserve">Nummer van het bericht dat PNH heeft verzonden naar LV. Dit mag niet worden ingevuld door de aannemer </w:t>
            </w:r>
          </w:p>
        </w:tc>
      </w:tr>
      <w:tr w:rsidR="00062085" w:rsidTr="00994F5A">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r w:rsidR="00062085" w:rsidRPr="005E1622" w:rsidTr="00994F5A">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994F5A">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994F5A">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994F5A">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994F5A" w:rsidRDefault="00994F5A">
      <w:pPr>
        <w:spacing w:after="0" w:line="240" w:lineRule="auto"/>
        <w:rPr>
          <w:rFonts w:eastAsia="Times New Roman"/>
          <w:b/>
          <w:bCs/>
          <w:i/>
          <w:iCs/>
          <w:sz w:val="28"/>
          <w:szCs w:val="28"/>
        </w:rPr>
      </w:pPr>
      <w:r>
        <w:br w:type="page"/>
      </w:r>
    </w:p>
    <w:p w:rsidR="00062085" w:rsidRDefault="00D00C7E" w:rsidP="008302E0">
      <w:pPr>
        <w:pStyle w:val="Kop2"/>
      </w:pPr>
      <w:bookmarkStart w:id="27" w:name="_Toc15381247"/>
      <w:r>
        <w:lastRenderedPageBreak/>
        <w:t>Tabellen</w:t>
      </w:r>
      <w:r w:rsidR="00062085">
        <w:t>: Herbenoemd</w:t>
      </w:r>
      <w:bookmarkEnd w:id="27"/>
    </w:p>
    <w:p w:rsidR="00062085" w:rsidRPr="005E1622" w:rsidRDefault="00062085" w:rsidP="00994F5A">
      <w:r w:rsidRPr="005E1622">
        <w:br/>
        <w:t xml:space="preserve">De volgende </w:t>
      </w:r>
      <w:r w:rsidR="00D00C7E">
        <w:t>Tabellen</w:t>
      </w:r>
      <w:r w:rsidRPr="005E1622">
        <w:t xml:space="preserve"> zijn herbenoemd naar een andere naam:</w:t>
      </w:r>
      <w:r w:rsidRPr="005E1622">
        <w:br/>
      </w:r>
    </w:p>
    <w:p w:rsidR="00062085" w:rsidRPr="005E1622" w:rsidRDefault="00062085" w:rsidP="00994F5A">
      <w:pPr>
        <w:pStyle w:val="Lijstalinea"/>
        <w:numPr>
          <w:ilvl w:val="0"/>
          <w:numId w:val="34"/>
        </w:numPr>
      </w:pPr>
      <w:r w:rsidRPr="00994F5A">
        <w:t>Van: AREAALDATA.wegdeelPerron_v</w:t>
      </w:r>
      <w:r w:rsidRPr="00994F5A">
        <w:br/>
        <w:t>Naar: AREAALDATA.perron_v</w:t>
      </w:r>
      <w:r w:rsidRPr="00994F5A">
        <w:br/>
        <w:t xml:space="preserve">Reden: </w:t>
      </w:r>
      <w:r w:rsidR="00CC69DA" w:rsidRPr="00994F5A">
        <w:t>Perron deed oorspronkelijk mee als vlakdekkend BGT object, maar dit bleek niet goed te functioneren, noch noodzakelijk. Perron_v is daarom in het leven geroepen zonder koppeling met de BGT. De vlakdekking wordt verzorgd door wegdeel_v.</w:t>
      </w:r>
      <w:r w:rsidRPr="00994F5A">
        <w:br/>
      </w:r>
    </w:p>
    <w:p w:rsidR="00062085" w:rsidRPr="005E1622" w:rsidRDefault="00062085" w:rsidP="00994F5A">
      <w:pPr>
        <w:pStyle w:val="Lijstalinea"/>
        <w:numPr>
          <w:ilvl w:val="0"/>
          <w:numId w:val="34"/>
        </w:numPr>
      </w:pPr>
      <w:r w:rsidRPr="00994F5A">
        <w:t>Van: AREAALDATA.scheidingOevervak_l</w:t>
      </w:r>
      <w:r w:rsidRPr="00994F5A">
        <w:br/>
        <w:t>Naar: AREAALDATA.scheidingWater_l</w:t>
      </w:r>
      <w:r w:rsidRPr="00994F5A">
        <w:br/>
        <w:t xml:space="preserve">Reden: </w:t>
      </w:r>
      <w:r w:rsidR="00C24A66" w:rsidRPr="00994F5A">
        <w:t xml:space="preserve">Omwille van de koppeling met de BGT en de buurbronhouders is de naam aangepast: </w:t>
      </w:r>
      <w:r w:rsidR="00C24A66" w:rsidRPr="00C24A66">
        <w:t>Alles met BGTplustype damwand, kademuur, walbescherming (etc.) naar scheidingWater_l (komt ipv scheidingOevervak_l); scheiding_l blijft puur voor hekken</w:t>
      </w:r>
      <w:r w:rsidR="00C24A66">
        <w:t xml:space="preserve"> e.d.</w:t>
      </w:r>
      <w:r w:rsidRPr="005E1622">
        <w:br/>
      </w:r>
    </w:p>
    <w:p w:rsidR="00994F5A" w:rsidRDefault="00994F5A">
      <w:pPr>
        <w:spacing w:after="0" w:line="240" w:lineRule="auto"/>
        <w:rPr>
          <w:rFonts w:eastAsia="Times New Roman"/>
          <w:b/>
          <w:bCs/>
          <w:i/>
          <w:iCs/>
          <w:sz w:val="28"/>
          <w:szCs w:val="28"/>
        </w:rPr>
      </w:pPr>
      <w:r>
        <w:br w:type="page"/>
      </w:r>
    </w:p>
    <w:p w:rsidR="00062085" w:rsidRPr="005E1622" w:rsidRDefault="00D00C7E" w:rsidP="008302E0">
      <w:pPr>
        <w:pStyle w:val="Kop2"/>
      </w:pPr>
      <w:bookmarkStart w:id="28" w:name="_Toc15381248"/>
      <w:r>
        <w:lastRenderedPageBreak/>
        <w:t>Tabellen</w:t>
      </w:r>
      <w:r w:rsidR="00062085" w:rsidRPr="005E1622">
        <w:t>: Verwijderd</w:t>
      </w:r>
      <w:bookmarkEnd w:id="28"/>
    </w:p>
    <w:p w:rsidR="00062085" w:rsidRPr="005E1622" w:rsidRDefault="00062085" w:rsidP="008302E0">
      <w:pPr>
        <w:pStyle w:val="Geenafstand"/>
      </w:pPr>
      <w:r w:rsidRPr="005E1622">
        <w:br/>
        <w:t xml:space="preserve">De volgende </w:t>
      </w:r>
      <w:r w:rsidR="00D00C7E">
        <w:t>Tabellen</w:t>
      </w:r>
      <w:r w:rsidRPr="005E1622">
        <w:t xml:space="preserve"> zijn verwijderd:</w:t>
      </w:r>
      <w:r w:rsidRPr="005E1622">
        <w:br/>
      </w:r>
    </w:p>
    <w:p w:rsidR="00062085" w:rsidRPr="00C24A66" w:rsidRDefault="00062085" w:rsidP="008302E0">
      <w:pPr>
        <w:pStyle w:val="Lijstopsomteken"/>
        <w:numPr>
          <w:ilvl w:val="0"/>
          <w:numId w:val="0"/>
        </w:numPr>
        <w:rPr>
          <w:lang w:val="nl-NL"/>
        </w:rPr>
      </w:pPr>
      <w:bookmarkStart w:id="29" w:name="_Toc15381249"/>
      <w:r w:rsidRPr="003E3BBE">
        <w:rPr>
          <w:rStyle w:val="Kop3Char"/>
          <w:lang w:val="nl-NL"/>
        </w:rPr>
        <w:t>AREAALDATA.ondersteunendWegdeelPlKr_l</w:t>
      </w:r>
      <w:bookmarkEnd w:id="29"/>
      <w:r w:rsidRPr="00C24A66">
        <w:rPr>
          <w:rFonts w:ascii="Cambria" w:hAnsi="Cambria"/>
          <w:color w:val="000000"/>
          <w:lang w:val="nl-NL"/>
        </w:rPr>
        <w:br/>
        <w:t xml:space="preserve">Reden: </w:t>
      </w:r>
      <w:r w:rsidR="00C24A66" w:rsidRPr="00C24A66">
        <w:rPr>
          <w:rFonts w:ascii="Cambria" w:hAnsi="Cambria"/>
          <w:color w:val="000000"/>
          <w:lang w:val="nl-NL"/>
        </w:rPr>
        <w:t>Vervalt om</w:t>
      </w:r>
      <w:r w:rsidR="00994F5A">
        <w:rPr>
          <w:rFonts w:ascii="Cambria" w:hAnsi="Cambria"/>
          <w:color w:val="000000"/>
          <w:lang w:val="nl-NL"/>
        </w:rPr>
        <w:t>dat</w:t>
      </w:r>
      <w:r w:rsidR="00C24A66" w:rsidRPr="00C24A66">
        <w:rPr>
          <w:rFonts w:ascii="Cambria" w:hAnsi="Cambria"/>
          <w:color w:val="000000"/>
          <w:lang w:val="nl-NL"/>
        </w:rPr>
        <w:t xml:space="preserve"> ondersteunendWegdeelPlantvak</w:t>
      </w:r>
      <w:r w:rsidR="00C24A66">
        <w:rPr>
          <w:rFonts w:ascii="Cambria" w:hAnsi="Cambria"/>
          <w:color w:val="000000"/>
          <w:lang w:val="nl-NL"/>
        </w:rPr>
        <w:t xml:space="preserve"> vervalt.</w:t>
      </w:r>
      <w:r w:rsidRPr="00C24A66">
        <w:rPr>
          <w:rFonts w:ascii="Cambria" w:hAnsi="Cambria"/>
          <w:color w:val="000000"/>
          <w:lang w:val="nl-NL"/>
        </w:rPr>
        <w:br/>
      </w:r>
    </w:p>
    <w:p w:rsidR="00062085" w:rsidRPr="00C24A66" w:rsidRDefault="00062085" w:rsidP="008302E0">
      <w:pPr>
        <w:pStyle w:val="Lijstopsomteken"/>
        <w:numPr>
          <w:ilvl w:val="0"/>
          <w:numId w:val="0"/>
        </w:numPr>
        <w:rPr>
          <w:lang w:val="nl-NL"/>
        </w:rPr>
      </w:pPr>
      <w:bookmarkStart w:id="30" w:name="_Toc15381250"/>
      <w:r w:rsidRPr="003E3BBE">
        <w:rPr>
          <w:rStyle w:val="Kop3Char"/>
          <w:lang w:val="nl-NL"/>
        </w:rPr>
        <w:t>AREAALDATA.plaatsbepalingspunt_p</w:t>
      </w:r>
      <w:bookmarkEnd w:id="30"/>
      <w:r w:rsidRPr="00C24A66">
        <w:rPr>
          <w:rFonts w:ascii="Cambria" w:hAnsi="Cambria"/>
          <w:color w:val="000000"/>
          <w:lang w:val="nl-NL"/>
        </w:rPr>
        <w:br/>
        <w:t xml:space="preserve">Reden: </w:t>
      </w:r>
      <w:r w:rsidR="00C24A66" w:rsidRPr="00C24A66">
        <w:rPr>
          <w:rFonts w:ascii="Cambria" w:hAnsi="Cambria"/>
          <w:color w:val="000000"/>
          <w:lang w:val="nl-NL"/>
        </w:rPr>
        <w:t xml:space="preserve">Had geen functie meer, omdat aannemers vrijwel altijd op </w:t>
      </w:r>
      <w:r w:rsidR="00C24A66">
        <w:rPr>
          <w:rFonts w:ascii="Cambria" w:hAnsi="Cambria"/>
          <w:color w:val="000000"/>
          <w:lang w:val="nl-NL"/>
        </w:rPr>
        <w:t>één manier inmeten en deze vermelden in de kwaliteitsrapportage.  Deze informatie wordt bij verwerking voor de BGT verwerkt bij het genereren van de plaatsbepalingspunten in GeoBGT.</w:t>
      </w:r>
      <w:r w:rsidRPr="00C24A66">
        <w:rPr>
          <w:rFonts w:ascii="Cambria" w:hAnsi="Cambria"/>
          <w:color w:val="000000"/>
          <w:lang w:val="nl-NL"/>
        </w:rPr>
        <w:br/>
      </w:r>
    </w:p>
    <w:p w:rsidR="00062085" w:rsidRPr="00C24A66" w:rsidRDefault="00062085" w:rsidP="008302E0">
      <w:pPr>
        <w:pStyle w:val="Lijstopsomteken"/>
        <w:numPr>
          <w:ilvl w:val="0"/>
          <w:numId w:val="0"/>
        </w:numPr>
        <w:rPr>
          <w:lang w:val="nl-NL"/>
        </w:rPr>
      </w:pPr>
      <w:bookmarkStart w:id="31" w:name="_Toc15381251"/>
      <w:r w:rsidRPr="003E3BBE">
        <w:rPr>
          <w:rStyle w:val="Kop3Char"/>
          <w:lang w:val="nl-NL"/>
        </w:rPr>
        <w:t>AREAALDATA.aanduidingEisVoorzorgsmaatr_p</w:t>
      </w:r>
      <w:bookmarkEnd w:id="31"/>
      <w:r w:rsidRPr="00C24A66">
        <w:rPr>
          <w:rFonts w:ascii="Cambria" w:hAnsi="Cambria"/>
          <w:color w:val="000000"/>
          <w:lang w:val="nl-NL"/>
        </w:rPr>
        <w:br/>
        <w:t xml:space="preserve">Reden: </w:t>
      </w:r>
      <w:r w:rsidR="00026B79">
        <w:rPr>
          <w:rFonts w:ascii="Cambria" w:hAnsi="Cambria"/>
          <w:color w:val="000000"/>
          <w:lang w:val="nl-NL"/>
        </w:rPr>
        <w:t>Vervallen na revisie implementatie datamodel kabels en leidingen in Areaaldata.</w:t>
      </w:r>
      <w:r w:rsidRPr="00C24A66">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2" w:name="_Toc15381252"/>
      <w:r w:rsidRPr="003E3BBE">
        <w:rPr>
          <w:rStyle w:val="Kop3Char"/>
          <w:lang w:val="nl-NL"/>
        </w:rPr>
        <w:t>AREAALDATA.aanduidingVerzoekContact_p</w:t>
      </w:r>
      <w:bookmarkEnd w:id="32"/>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3" w:name="_Toc15381253"/>
      <w:r w:rsidRPr="003E3BBE">
        <w:rPr>
          <w:rStyle w:val="Kop3Char"/>
          <w:lang w:val="nl-NL"/>
        </w:rPr>
        <w:t>AREAALDATA.diepteTovMaaiveld_p</w:t>
      </w:r>
      <w:bookmarkEnd w:id="33"/>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4" w:name="_Toc15381254"/>
      <w:r w:rsidRPr="003E3BBE">
        <w:rPr>
          <w:rStyle w:val="Kop3Char"/>
          <w:lang w:val="nl-NL"/>
        </w:rPr>
        <w:t>AREAALDATA.ondersteunendWegdeelPlantvak_v</w:t>
      </w:r>
      <w:bookmarkEnd w:id="34"/>
      <w:r w:rsidRPr="00026B79">
        <w:rPr>
          <w:rFonts w:ascii="Cambria" w:hAnsi="Cambria"/>
          <w:color w:val="000000"/>
          <w:lang w:val="nl-NL"/>
        </w:rPr>
        <w:br/>
        <w:t xml:space="preserve">Reden: </w:t>
      </w:r>
      <w:r w:rsidR="00026B79" w:rsidRPr="00026B79">
        <w:rPr>
          <w:rFonts w:ascii="Cambria" w:hAnsi="Cambria"/>
          <w:color w:val="000000"/>
          <w:lang w:val="nl-NL"/>
        </w:rPr>
        <w:t xml:space="preserve">Te afwijkend van het gebruik van ondersteunendWegdeel_v m.b.t. </w:t>
      </w:r>
      <w:r w:rsidR="00026B79">
        <w:rPr>
          <w:rFonts w:ascii="Cambria" w:hAnsi="Cambria"/>
          <w:color w:val="000000"/>
          <w:lang w:val="nl-NL"/>
        </w:rPr>
        <w:t xml:space="preserve">rotondes door andere BGT bronhouder. Attributen zijn opgenomen in ondersteunendWegdeel_v, evenals de data. </w:t>
      </w:r>
      <w:r w:rsidRPr="00026B79">
        <w:rPr>
          <w:rFonts w:ascii="Cambria" w:hAnsi="Cambria"/>
          <w:color w:val="000000"/>
          <w:lang w:val="nl-NL"/>
        </w:rPr>
        <w:br/>
      </w:r>
    </w:p>
    <w:p w:rsidR="00994F5A" w:rsidRDefault="00062085" w:rsidP="00994F5A">
      <w:pPr>
        <w:pStyle w:val="Lijstopsomteken"/>
        <w:numPr>
          <w:ilvl w:val="0"/>
          <w:numId w:val="0"/>
        </w:numPr>
        <w:rPr>
          <w:rFonts w:ascii="Cambria" w:hAnsi="Cambria"/>
          <w:color w:val="000000"/>
          <w:lang w:val="nl-NL"/>
        </w:rPr>
      </w:pPr>
      <w:bookmarkStart w:id="35" w:name="_Toc15381255"/>
      <w:r w:rsidRPr="003E3BBE">
        <w:rPr>
          <w:rStyle w:val="Kop3Char"/>
          <w:lang w:val="nl-NL"/>
        </w:rPr>
        <w:t>AREAALDATA.kabelbed_v</w:t>
      </w:r>
      <w:bookmarkEnd w:id="35"/>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 xml:space="preserve">Vervallen na revisie implementatie datamodel kabels en leidingen in </w:t>
      </w:r>
    </w:p>
    <w:p w:rsidR="00994F5A" w:rsidRDefault="00994F5A" w:rsidP="00994F5A">
      <w:pPr>
        <w:pStyle w:val="Lijstopsomteken"/>
        <w:numPr>
          <w:ilvl w:val="0"/>
          <w:numId w:val="0"/>
        </w:numPr>
        <w:rPr>
          <w:rFonts w:ascii="Cambria" w:hAnsi="Cambria"/>
          <w:color w:val="000000"/>
          <w:lang w:val="nl-NL"/>
        </w:rPr>
      </w:pPr>
    </w:p>
    <w:p w:rsidR="00CE0DA1" w:rsidRPr="00CE0DA1" w:rsidRDefault="00CE0DA1" w:rsidP="00994F5A">
      <w:pPr>
        <w:pStyle w:val="Geenafstand"/>
        <w:rPr>
          <w:rFonts w:ascii="Lucida Sans" w:hAnsi="Lucida Sans"/>
          <w:b/>
          <w:sz w:val="24"/>
          <w:szCs w:val="24"/>
        </w:rPr>
      </w:pPr>
      <w:r>
        <w:rPr>
          <w:rFonts w:ascii="Lucida Sans" w:hAnsi="Lucida Sans"/>
          <w:b/>
          <w:sz w:val="24"/>
          <w:szCs w:val="24"/>
        </w:rPr>
        <w:t>AREAALDATA.buisleiding_v</w:t>
      </w:r>
    </w:p>
    <w:p w:rsidR="00994F5A" w:rsidRPr="00CE0DA1" w:rsidRDefault="00026B79" w:rsidP="00994F5A">
      <w:pPr>
        <w:pStyle w:val="Geenafstand"/>
        <w:rPr>
          <w:rFonts w:asciiTheme="majorHAnsi" w:hAnsiTheme="majorHAnsi"/>
        </w:rPr>
      </w:pPr>
      <w:r w:rsidRPr="00CE0DA1">
        <w:rPr>
          <w:rFonts w:asciiTheme="majorHAnsi" w:hAnsiTheme="majorHAnsi"/>
        </w:rPr>
        <w:t>Reden: Vervallen na revisie implementatie datamodel kabels en leidingen in Areaaldata.</w:t>
      </w:r>
    </w:p>
    <w:p w:rsidR="00062085" w:rsidRPr="00026B79" w:rsidRDefault="00062085" w:rsidP="00994F5A">
      <w:r w:rsidRPr="003E3BBE">
        <w:br/>
      </w:r>
      <w:bookmarkStart w:id="36" w:name="_Toc15381256"/>
      <w:r w:rsidRPr="00994F5A">
        <w:rPr>
          <w:rStyle w:val="Kop3Char"/>
        </w:rPr>
        <w:t>AREAALDATA.kunstwerkBeweegbaar_p</w:t>
      </w:r>
      <w:bookmarkEnd w:id="36"/>
      <w:r w:rsidRPr="00026B79">
        <w:rPr>
          <w:rFonts w:ascii="Cambria" w:hAnsi="Cambria"/>
          <w:color w:val="000000"/>
        </w:rPr>
        <w:br/>
      </w:r>
      <w:r w:rsidRPr="00CE0DA1">
        <w:rPr>
          <w:rFonts w:asciiTheme="majorHAnsi" w:hAnsiTheme="majorHAnsi"/>
        </w:rPr>
        <w:t xml:space="preserve">Reden: </w:t>
      </w:r>
      <w:r w:rsidR="00026B79" w:rsidRPr="00CE0DA1">
        <w:rPr>
          <w:rFonts w:asciiTheme="majorHAnsi" w:hAnsiTheme="majorHAnsi"/>
        </w:rPr>
        <w:t>Opgegaan in kunstwerk_p</w:t>
      </w:r>
      <w:r w:rsidRPr="00026B79">
        <w:rPr>
          <w:rFonts w:ascii="Cambria" w:hAnsi="Cambria"/>
          <w:color w:val="000000"/>
        </w:rPr>
        <w:br/>
      </w:r>
    </w:p>
    <w:p w:rsidR="00062085" w:rsidRPr="00026B79" w:rsidRDefault="00062085" w:rsidP="008302E0">
      <w:pPr>
        <w:pStyle w:val="Lijstopsomteken"/>
        <w:numPr>
          <w:ilvl w:val="0"/>
          <w:numId w:val="0"/>
        </w:numPr>
        <w:rPr>
          <w:lang w:val="nl-NL"/>
        </w:rPr>
      </w:pPr>
      <w:bookmarkStart w:id="37" w:name="_Toc15381257"/>
      <w:r w:rsidRPr="003E3BBE">
        <w:rPr>
          <w:rStyle w:val="Kop3Char"/>
          <w:lang w:val="nl-NL"/>
        </w:rPr>
        <w:t>AREAALDATA.kunstwerkVast_p</w:t>
      </w:r>
      <w:bookmarkEnd w:id="37"/>
      <w:r w:rsidRPr="00026B79">
        <w:rPr>
          <w:rFonts w:ascii="Cambria" w:hAnsi="Cambria"/>
          <w:color w:val="000000"/>
          <w:lang w:val="nl-NL"/>
        </w:rPr>
        <w:br/>
      </w:r>
      <w:r w:rsidR="00026B79" w:rsidRPr="00026B79">
        <w:rPr>
          <w:rFonts w:ascii="Cambria" w:hAnsi="Cambria"/>
          <w:color w:val="000000"/>
          <w:lang w:val="nl-NL"/>
        </w:rPr>
        <w:t>Reden: Opgegaan in kunstwerk_p</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8" w:name="_Toc15381258"/>
      <w:r w:rsidRPr="003E3BBE">
        <w:rPr>
          <w:rStyle w:val="Kop3Char"/>
          <w:lang w:val="nl-NL"/>
        </w:rPr>
        <w:t>AREAALDATA.schutsluis_p</w:t>
      </w:r>
      <w:bookmarkEnd w:id="38"/>
      <w:r w:rsidRPr="00026B79">
        <w:rPr>
          <w:rFonts w:ascii="Cambria" w:hAnsi="Cambria"/>
          <w:color w:val="000000"/>
          <w:lang w:val="nl-NL"/>
        </w:rPr>
        <w:br/>
      </w:r>
      <w:r w:rsidR="00026B79" w:rsidRPr="00026B79">
        <w:rPr>
          <w:rFonts w:ascii="Cambria" w:hAnsi="Cambria"/>
          <w:color w:val="000000"/>
          <w:lang w:val="nl-NL"/>
        </w:rPr>
        <w:t>Reden: Opgegaan in kunstwerk_p</w:t>
      </w:r>
      <w:r w:rsidRPr="00026B79">
        <w:rPr>
          <w:rFonts w:ascii="Cambria" w:hAnsi="Cambria"/>
          <w:color w:val="000000"/>
          <w:lang w:val="nl-NL"/>
        </w:rPr>
        <w:br/>
      </w:r>
    </w:p>
    <w:p w:rsidR="00062085" w:rsidRPr="00862AC6" w:rsidRDefault="00062085" w:rsidP="008302E0">
      <w:pPr>
        <w:pStyle w:val="Lijstopsomteken"/>
        <w:numPr>
          <w:ilvl w:val="0"/>
          <w:numId w:val="0"/>
        </w:numPr>
        <w:rPr>
          <w:lang w:val="nl-NL"/>
        </w:rPr>
      </w:pPr>
      <w:bookmarkStart w:id="39" w:name="_Toc15381259"/>
      <w:r w:rsidRPr="003E3BBE">
        <w:rPr>
          <w:rStyle w:val="Kop3Char"/>
          <w:lang w:val="nl-NL"/>
        </w:rPr>
        <w:lastRenderedPageBreak/>
        <w:t>AREAALDATA.telpaal_p</w:t>
      </w:r>
      <w:bookmarkEnd w:id="39"/>
      <w:r w:rsidRPr="00862AC6">
        <w:rPr>
          <w:rFonts w:ascii="Cambria" w:hAnsi="Cambria"/>
          <w:color w:val="000000"/>
          <w:lang w:val="nl-NL"/>
        </w:rPr>
        <w:br/>
        <w:t xml:space="preserve">Reden: </w:t>
      </w:r>
      <w:r w:rsidR="00862AC6">
        <w:rPr>
          <w:rFonts w:ascii="Cambria" w:hAnsi="Cambria"/>
          <w:color w:val="000000"/>
          <w:lang w:val="nl-NL"/>
        </w:rPr>
        <w:t>Nooit gevuld; verwijderd.</w:t>
      </w:r>
      <w:r w:rsidRPr="00862AC6">
        <w:rPr>
          <w:rFonts w:ascii="Cambria" w:hAnsi="Cambria"/>
          <w:color w:val="000000"/>
          <w:lang w:val="nl-NL"/>
        </w:rPr>
        <w:br/>
      </w:r>
    </w:p>
    <w:p w:rsidR="00CE0DA1" w:rsidRDefault="00062085" w:rsidP="008302E0">
      <w:pPr>
        <w:pStyle w:val="Lijstopsomteken"/>
        <w:numPr>
          <w:ilvl w:val="0"/>
          <w:numId w:val="0"/>
        </w:numPr>
        <w:rPr>
          <w:lang w:val="nl-NL"/>
        </w:rPr>
      </w:pPr>
      <w:bookmarkStart w:id="40" w:name="_Toc15381260"/>
      <w:r w:rsidRPr="003E3BBE">
        <w:rPr>
          <w:rStyle w:val="Kop3Char"/>
          <w:lang w:val="nl-NL"/>
        </w:rPr>
        <w:t>AREAALDATA.metaDomeinen_tbl</w:t>
      </w:r>
      <w:bookmarkEnd w:id="40"/>
      <w:r w:rsidRPr="00026B79">
        <w:rPr>
          <w:rFonts w:ascii="Cambria" w:hAnsi="Cambria"/>
          <w:color w:val="000000"/>
          <w:lang w:val="nl-NL"/>
        </w:rPr>
        <w:br/>
        <w:t xml:space="preserve">Reden: </w:t>
      </w:r>
      <w:r w:rsidR="00026B79" w:rsidRPr="00026B79">
        <w:rPr>
          <w:rFonts w:ascii="Cambria" w:hAnsi="Cambria"/>
          <w:color w:val="000000"/>
          <w:lang w:val="nl-NL"/>
        </w:rPr>
        <w:t xml:space="preserve"> Domeinen zijn nu opgenomen als aparte documentatie.</w:t>
      </w:r>
      <w:r w:rsidRPr="00026B79">
        <w:rPr>
          <w:rFonts w:ascii="Cambria" w:hAnsi="Cambria"/>
          <w:color w:val="000000"/>
          <w:lang w:val="nl-NL"/>
        </w:rPr>
        <w:br/>
      </w:r>
    </w:p>
    <w:p w:rsidR="00CE0DA1" w:rsidRDefault="00CE0DA1">
      <w:pPr>
        <w:spacing w:after="0" w:line="240" w:lineRule="auto"/>
        <w:rPr>
          <w:rFonts w:asciiTheme="minorHAnsi" w:eastAsiaTheme="minorEastAsia" w:hAnsiTheme="minorHAnsi" w:cstheme="minorBidi"/>
        </w:rPr>
      </w:pPr>
      <w:r>
        <w:br w:type="page"/>
      </w:r>
    </w:p>
    <w:p w:rsidR="00062085" w:rsidRDefault="00D00C7E" w:rsidP="008302E0">
      <w:pPr>
        <w:pStyle w:val="Kop2"/>
      </w:pPr>
      <w:bookmarkStart w:id="41" w:name="_Toc15381261"/>
      <w:r>
        <w:lastRenderedPageBreak/>
        <w:t>Tabellen</w:t>
      </w:r>
      <w:r w:rsidR="00062085">
        <w:t>: Attribuutaanpassingen</w:t>
      </w:r>
      <w:bookmarkEnd w:id="41"/>
      <w:r w:rsidR="00062085">
        <w:br/>
      </w:r>
    </w:p>
    <w:p w:rsidR="00062085" w:rsidRPr="005E1622" w:rsidRDefault="00062085" w:rsidP="008302E0">
      <w:pPr>
        <w:pStyle w:val="Geenafstand"/>
      </w:pPr>
      <w:r w:rsidRPr="005E1622">
        <w:t xml:space="preserve">De volgende </w:t>
      </w:r>
      <w:r w:rsidR="00D00C7E">
        <w:t>Tabellen</w:t>
      </w:r>
      <w:r w:rsidRPr="005E1622">
        <w:t xml:space="preserve"> hebben aanpassingen aan hun attributenschema:</w:t>
      </w:r>
    </w:p>
    <w:p w:rsidR="00062085" w:rsidRDefault="00062085" w:rsidP="008302E0">
      <w:pPr>
        <w:pStyle w:val="Kop3"/>
      </w:pPr>
      <w:bookmarkStart w:id="42" w:name="_Toc15381262"/>
      <w:r>
        <w:t>AREAALDATA.adres_tbl</w:t>
      </w:r>
      <w:bookmarkEnd w:id="4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IDENTIFICATIE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LOCATIEOMSCHRIJVING</w:t>
            </w:r>
          </w:p>
        </w:tc>
        <w:tc>
          <w:tcPr>
            <w:tcW w:w="1296" w:type="dxa"/>
          </w:tcPr>
          <w:p w:rsidR="00062085" w:rsidRDefault="00062085" w:rsidP="008302E0">
            <w:r>
              <w:t>INSERT</w:t>
            </w:r>
          </w:p>
        </w:tc>
        <w:tc>
          <w:tcPr>
            <w:tcW w:w="2592" w:type="dxa"/>
          </w:tcPr>
          <w:p w:rsidR="00062085" w:rsidRPr="005E1622" w:rsidRDefault="00062085" w:rsidP="008302E0">
            <w:r w:rsidRPr="005E1622">
              <w:t>Beschrijving van de locatie indien geen specifiek adres</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43" w:name="_Toc15381263"/>
      <w:r>
        <w:t>AREAALDATA.bak_p</w:t>
      </w:r>
      <w:bookmarkEnd w:id="4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HECTOMETER</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Nieuw naar None</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Default="00062085" w:rsidP="008302E0">
      <w:pPr>
        <w:pStyle w:val="Geenafstand"/>
      </w:pPr>
      <w:r w:rsidRPr="005E1622">
        <w:t xml:space="preserve"> </w:t>
      </w:r>
    </w:p>
    <w:p w:rsidR="00CE0DA1" w:rsidRPr="005E1622" w:rsidRDefault="00CE0DA1" w:rsidP="008302E0">
      <w:pPr>
        <w:pStyle w:val="Geenafstand"/>
      </w:pPr>
    </w:p>
    <w:p w:rsidR="00062085" w:rsidRDefault="00062085" w:rsidP="008302E0">
      <w:pPr>
        <w:pStyle w:val="Kop3"/>
      </w:pPr>
      <w:bookmarkStart w:id="44" w:name="_Toc15381264"/>
      <w:r>
        <w:lastRenderedPageBreak/>
        <w:t>AREAALDATA.begroeidTerreindeelBerm_v</w:t>
      </w:r>
      <w:bookmarkEnd w:id="4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FYSIEKVOORKOMEN</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groenvoorziening: gras- en kruidachtigen naar groenvoorziening:gras- en kruidachtigen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Default="00062085" w:rsidP="00CE0DA1">
      <w:pPr>
        <w:pStyle w:val="Kop3"/>
      </w:pPr>
      <w:bookmarkStart w:id="45" w:name="_Toc15381265"/>
      <w:r>
        <w:lastRenderedPageBreak/>
        <w:t>AREAALDATA.begroeidTerreindeelPlantvak_v</w:t>
      </w:r>
      <w:bookmarkEnd w:id="4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FYSIEKVOORKOMEN</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groenvoorziening naar groenvoorziening:bosplantsoen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OMTREK</w:t>
            </w:r>
          </w:p>
        </w:tc>
        <w:tc>
          <w:tcPr>
            <w:tcW w:w="1296" w:type="dxa"/>
          </w:tcPr>
          <w:p w:rsidR="00062085" w:rsidRDefault="00062085" w:rsidP="008302E0">
            <w:r>
              <w:t>INSERT</w:t>
            </w:r>
          </w:p>
        </w:tc>
        <w:tc>
          <w:tcPr>
            <w:tcW w:w="2592" w:type="dxa"/>
          </w:tcPr>
          <w:p w:rsidR="00062085" w:rsidRPr="005E1622" w:rsidRDefault="00062085" w:rsidP="008302E0">
            <w:r w:rsidRPr="005E1622">
              <w:t>Omtrek in meters, 5 decimalen. Dit wordt automatisch gevuld uit SHAPE_Length</w:t>
            </w:r>
          </w:p>
        </w:tc>
        <w:tc>
          <w:tcPr>
            <w:tcW w:w="2160" w:type="dxa"/>
          </w:tcPr>
          <w:p w:rsidR="00062085" w:rsidRDefault="0041759C" w:rsidP="008302E0">
            <w:r w:rsidRPr="0041759C">
              <w:t>Omtrek zichtbaar in BeheerApp</w:t>
            </w:r>
            <w:r>
              <w:t xml:space="preserve"> (SHAPE_Length werkt alleen in desktopapplicat-</w:t>
            </w:r>
            <w:r>
              <w:br/>
              <w:t>ies)</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OPMERKINGMBTONDERH</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69276B" w:rsidP="008302E0">
            <w:r>
              <w:t>Oppervlakte</w:t>
            </w:r>
            <w:r w:rsidRPr="0041759C">
              <w:t xml:space="preserve"> zichtbaar in BeheerApp</w:t>
            </w:r>
            <w:r>
              <w:t xml:space="preserve"> (SHAPE_Length werkt alleen in desktopapplicat-</w:t>
            </w:r>
            <w:r>
              <w:br/>
              <w:t>ies)</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Default="00062085" w:rsidP="008302E0">
      <w:pPr>
        <w:pStyle w:val="Kop3"/>
      </w:pPr>
      <w:bookmarkStart w:id="46" w:name="_Toc15381266"/>
      <w:r>
        <w:lastRenderedPageBreak/>
        <w:t>AREAALDATA.begroeidTerreindeel_v</w:t>
      </w:r>
      <w:bookmarkEnd w:id="4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47" w:name="_Toc15381267"/>
      <w:r>
        <w:t>AREAALDATA.beheergrenzen_v</w:t>
      </w:r>
      <w:bookmarkEnd w:id="4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48" w:name="_Toc15381268"/>
      <w:r>
        <w:lastRenderedPageBreak/>
        <w:t>AREAALDATA.bodem_v</w:t>
      </w:r>
      <w:bookmarkEnd w:id="4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TYPEBAGGER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49" w:name="_Toc15381269"/>
      <w:r>
        <w:t>AREAALDATA.bordScheepvaart_p</w:t>
      </w:r>
      <w:bookmarkEnd w:id="4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50" w:name="_Toc15381270"/>
      <w:r>
        <w:t>AREAALDATA.bordWegwijzer_p</w:t>
      </w:r>
      <w:bookmarkEnd w:id="5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51" w:name="_Toc15381271"/>
      <w:r>
        <w:lastRenderedPageBreak/>
        <w:t>AREAALDATA.bordZwemwater_p</w:t>
      </w:r>
      <w:bookmarkEnd w:id="5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52" w:name="_Toc15381272"/>
      <w:r>
        <w:t>AREAALDATA.bord_p</w:t>
      </w:r>
      <w:bookmarkEnd w:id="5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CEKEUR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REFLECTIEWAARDE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REFLECTIEWAARDE_DATUM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53" w:name="_Toc15381273"/>
      <w:r>
        <w:lastRenderedPageBreak/>
        <w:t>AREAALDATA.bouwdeelOevervak_tbl</w:t>
      </w:r>
      <w:bookmarkEnd w:id="5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SCHEIDINGOEVERVAK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SCHEIDINGVLAK</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scheiding_v (simpel)</w:t>
            </w:r>
          </w:p>
        </w:tc>
        <w:tc>
          <w:tcPr>
            <w:tcW w:w="2160" w:type="dxa"/>
          </w:tcPr>
          <w:p w:rsidR="00062085" w:rsidRDefault="00062085" w:rsidP="008302E0">
            <w:r>
              <w:t>-</w:t>
            </w:r>
          </w:p>
        </w:tc>
      </w:tr>
      <w:tr w:rsidR="00062085" w:rsidTr="00CE0DA1">
        <w:tc>
          <w:tcPr>
            <w:tcW w:w="2592" w:type="dxa"/>
          </w:tcPr>
          <w:p w:rsidR="00062085" w:rsidRDefault="00062085" w:rsidP="008302E0">
            <w:r>
              <w:t>SCHEIDINGWATER</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scheidingWater_l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4" w:name="_Toc15381274"/>
      <w:r>
        <w:t>AREAALDATA.buis_l</w:t>
      </w:r>
      <w:bookmarkEnd w:id="5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THEMAKAART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VOORZORGMAATREGEL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DIEPTELEGGING</w:t>
            </w:r>
          </w:p>
        </w:tc>
        <w:tc>
          <w:tcPr>
            <w:tcW w:w="1296" w:type="dxa"/>
          </w:tcPr>
          <w:p w:rsidR="00062085" w:rsidRDefault="00062085" w:rsidP="008302E0">
            <w:r>
              <w:t>INSERT</w:t>
            </w:r>
          </w:p>
        </w:tc>
        <w:tc>
          <w:tcPr>
            <w:tcW w:w="2592" w:type="dxa"/>
          </w:tcPr>
          <w:p w:rsidR="00062085" w:rsidRPr="005E1622" w:rsidRDefault="00062085" w:rsidP="008302E0">
            <w:r w:rsidRPr="005E1622">
              <w:t>Dieptelegging van de gehele buis tov maaiveld in cm</w:t>
            </w:r>
          </w:p>
        </w:tc>
        <w:tc>
          <w:tcPr>
            <w:tcW w:w="2160" w:type="dxa"/>
          </w:tcPr>
          <w:p w:rsidR="00062085" w:rsidRDefault="00062085" w:rsidP="008302E0">
            <w:r>
              <w:t>-</w:t>
            </w:r>
          </w:p>
        </w:tc>
      </w:tr>
      <w:tr w:rsidR="00062085" w:rsidTr="00CE0DA1">
        <w:tc>
          <w:tcPr>
            <w:tcW w:w="2592" w:type="dxa"/>
          </w:tcPr>
          <w:p w:rsidR="00062085" w:rsidRDefault="00062085" w:rsidP="008302E0">
            <w:r>
              <w:t>DIAMETERCM</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DIAMETERMM</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AFVALWATERTYPE</w:t>
            </w:r>
          </w:p>
        </w:tc>
        <w:tc>
          <w:tcPr>
            <w:tcW w:w="1296" w:type="dxa"/>
          </w:tcPr>
          <w:p w:rsidR="00062085" w:rsidRDefault="00062085" w:rsidP="008302E0">
            <w:r>
              <w:t>INSERT</w:t>
            </w:r>
          </w:p>
        </w:tc>
        <w:tc>
          <w:tcPr>
            <w:tcW w:w="2592" w:type="dxa"/>
          </w:tcPr>
          <w:p w:rsidR="00062085" w:rsidRDefault="00062085" w:rsidP="008302E0">
            <w:r>
              <w:t>Typering afvalwater</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5" w:name="_Toc15381275"/>
      <w:r>
        <w:t>AREAALDATA.doorvaartmaat_p</w:t>
      </w:r>
      <w:bookmarkEnd w:id="5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56" w:name="_Toc15381276"/>
      <w:r>
        <w:t>AREAALDATA.ecoHoofdstructuur_v</w:t>
      </w:r>
      <w:bookmarkEnd w:id="5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 xml:space="preserve">Vervangen door </w:t>
            </w:r>
            <w:r>
              <w:lastRenderedPageBreak/>
              <w:t>OPMERKING</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57" w:name="_Toc15381277"/>
      <w:r>
        <w:t>AREAALDATA.ecoVerbZone_v</w:t>
      </w:r>
      <w:bookmarkEnd w:id="5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automatisch gevuld </w:t>
            </w:r>
            <w:r w:rsidRPr="005E1622">
              <w:lastRenderedPageBreak/>
              <w:t>uit SHAPE_Length</w:t>
            </w:r>
          </w:p>
        </w:tc>
        <w:tc>
          <w:tcPr>
            <w:tcW w:w="2160" w:type="dxa"/>
          </w:tcPr>
          <w:p w:rsidR="0041759C" w:rsidRDefault="0041759C" w:rsidP="008302E0">
            <w:r w:rsidRPr="0041759C">
              <w:lastRenderedPageBreak/>
              <w:t>Omtrek zichtbaar in BeheerApp</w:t>
            </w:r>
            <w:r>
              <w:t xml:space="preserve"> (SHAPE_Length werkt alleen in </w:t>
            </w:r>
            <w:r>
              <w:lastRenderedPageBreak/>
              <w:t>desktopapplicat-</w:t>
            </w:r>
            <w:r>
              <w:br/>
              <w:t>ies)</w:t>
            </w:r>
          </w:p>
        </w:tc>
      </w:tr>
      <w:tr w:rsidR="0041759C" w:rsidTr="00CE0DA1">
        <w:tc>
          <w:tcPr>
            <w:tcW w:w="2592" w:type="dxa"/>
          </w:tcPr>
          <w:p w:rsidR="0041759C" w:rsidRDefault="0041759C" w:rsidP="008302E0">
            <w:r>
              <w:lastRenderedPageBreak/>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58" w:name="_Toc15381278"/>
      <w:r>
        <w:t>AREAALDATA.ecopassage_l</w:t>
      </w:r>
      <w:bookmarkEnd w:id="5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59" w:name="_Toc15381279"/>
      <w:r>
        <w:t>AREAALDATA.electriciteitskabel_l</w:t>
      </w:r>
      <w:bookmarkEnd w:id="5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TOELICHTING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VERTICALE_POSITIE</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3</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CE0DA1">
        <w:tc>
          <w:tcPr>
            <w:tcW w:w="2592" w:type="dxa"/>
          </w:tcPr>
          <w:p w:rsidR="00062085" w:rsidRDefault="00062085" w:rsidP="008302E0">
            <w:r>
              <w:t>WAARSCHUWINGSTYPE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AFWIJKENDEDIEPTE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BEDRIJFSSPANNING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230</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RPr="005E1622" w:rsidTr="00CE0DA1">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NOMINALESPANNING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230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60" w:name="_Toc15381280"/>
      <w:r>
        <w:lastRenderedPageBreak/>
        <w:t>AREAALDATA.faunavoorziening_v</w:t>
      </w:r>
      <w:bookmarkEnd w:id="6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E837ED" w:rsidTr="00CE0DA1">
        <w:tc>
          <w:tcPr>
            <w:tcW w:w="2592" w:type="dxa"/>
          </w:tcPr>
          <w:p w:rsidR="00E837ED" w:rsidRDefault="00E837ED" w:rsidP="00E837ED">
            <w:r>
              <w:t>OMSCHRIJVING</w:t>
            </w:r>
          </w:p>
        </w:tc>
        <w:tc>
          <w:tcPr>
            <w:tcW w:w="1296" w:type="dxa"/>
          </w:tcPr>
          <w:p w:rsidR="00E837ED" w:rsidRDefault="00E837ED" w:rsidP="00E837ED">
            <w:r>
              <w:t>DELETE</w:t>
            </w:r>
          </w:p>
        </w:tc>
        <w:tc>
          <w:tcPr>
            <w:tcW w:w="2592" w:type="dxa"/>
          </w:tcPr>
          <w:p w:rsidR="00E837ED" w:rsidRDefault="00E837ED" w:rsidP="00E837ED">
            <w:r>
              <w:t>-</w:t>
            </w:r>
          </w:p>
        </w:tc>
        <w:tc>
          <w:tcPr>
            <w:tcW w:w="2160" w:type="dxa"/>
          </w:tcPr>
          <w:p w:rsidR="00E837ED" w:rsidRDefault="00E837ED" w:rsidP="00E837ED">
            <w:r>
              <w:t>Vervangen door OPMERKING</w:t>
            </w:r>
          </w:p>
        </w:tc>
      </w:tr>
      <w:tr w:rsidR="00E837ED" w:rsidTr="00CE0DA1">
        <w:tc>
          <w:tcPr>
            <w:tcW w:w="2592" w:type="dxa"/>
          </w:tcPr>
          <w:p w:rsidR="00E837ED" w:rsidRDefault="00E837ED" w:rsidP="00E837ED">
            <w:r>
              <w:t>OPMERKING</w:t>
            </w:r>
          </w:p>
        </w:tc>
        <w:tc>
          <w:tcPr>
            <w:tcW w:w="1296" w:type="dxa"/>
          </w:tcPr>
          <w:p w:rsidR="00E837ED" w:rsidRDefault="00E837ED" w:rsidP="00E837ED">
            <w:r>
              <w:t>INSERT</w:t>
            </w:r>
          </w:p>
        </w:tc>
        <w:tc>
          <w:tcPr>
            <w:tcW w:w="2592" w:type="dxa"/>
          </w:tcPr>
          <w:p w:rsidR="00E837ED" w:rsidRPr="005E1622" w:rsidRDefault="00E837ED" w:rsidP="00E837ED">
            <w:r w:rsidRPr="005E1622">
              <w:t>Algemene opmerking voor het object, zoals een omschrijving of toelichting</w:t>
            </w:r>
          </w:p>
        </w:tc>
        <w:tc>
          <w:tcPr>
            <w:tcW w:w="2160" w:type="dxa"/>
          </w:tcPr>
          <w:p w:rsidR="00E837ED" w:rsidRDefault="00E837ED" w:rsidP="00E837ED">
            <w:r>
              <w:t>-</w:t>
            </w:r>
          </w:p>
        </w:tc>
      </w:tr>
      <w:tr w:rsidR="00E837ED" w:rsidTr="00CE0DA1">
        <w:tc>
          <w:tcPr>
            <w:tcW w:w="2592" w:type="dxa"/>
          </w:tcPr>
          <w:p w:rsidR="00E837ED" w:rsidRDefault="00E837ED" w:rsidP="00E837ED">
            <w:r>
              <w:t>OMTREK</w:t>
            </w:r>
          </w:p>
        </w:tc>
        <w:tc>
          <w:tcPr>
            <w:tcW w:w="1296" w:type="dxa"/>
          </w:tcPr>
          <w:p w:rsidR="00E837ED" w:rsidRDefault="00E837ED" w:rsidP="00E837ED">
            <w:r>
              <w:t>INSERT</w:t>
            </w:r>
          </w:p>
        </w:tc>
        <w:tc>
          <w:tcPr>
            <w:tcW w:w="2592" w:type="dxa"/>
          </w:tcPr>
          <w:p w:rsidR="00E837ED" w:rsidRPr="005E1622" w:rsidRDefault="00E837ED" w:rsidP="00E837ED">
            <w:r w:rsidRPr="005E1622">
              <w:t>Omtrek in meters, 5 decimalen. Dit wordt automatisch gevuld uit SHAPE_Length</w:t>
            </w:r>
          </w:p>
        </w:tc>
        <w:tc>
          <w:tcPr>
            <w:tcW w:w="2160" w:type="dxa"/>
          </w:tcPr>
          <w:p w:rsidR="00E837ED" w:rsidRDefault="00E837ED" w:rsidP="00E837ED">
            <w:r w:rsidRPr="0041759C">
              <w:t>Omtrek zichtbaar in BeheerApp</w:t>
            </w:r>
            <w:r>
              <w:t xml:space="preserve"> (SHAPE_Length werkt alleen in desktopapplicat-</w:t>
            </w:r>
            <w:r>
              <w:br/>
              <w:t>ies)</w:t>
            </w:r>
          </w:p>
        </w:tc>
      </w:tr>
      <w:tr w:rsidR="00E837ED" w:rsidTr="00CE0DA1">
        <w:tc>
          <w:tcPr>
            <w:tcW w:w="2592" w:type="dxa"/>
          </w:tcPr>
          <w:p w:rsidR="00E837ED" w:rsidRDefault="00E837ED" w:rsidP="00E837ED">
            <w:r>
              <w:t>OPPERVLAKTE</w:t>
            </w:r>
          </w:p>
        </w:tc>
        <w:tc>
          <w:tcPr>
            <w:tcW w:w="1296" w:type="dxa"/>
          </w:tcPr>
          <w:p w:rsidR="00E837ED" w:rsidRDefault="00E837ED" w:rsidP="00E837ED">
            <w:r>
              <w:t>INSERT</w:t>
            </w:r>
          </w:p>
        </w:tc>
        <w:tc>
          <w:tcPr>
            <w:tcW w:w="2592" w:type="dxa"/>
          </w:tcPr>
          <w:p w:rsidR="00E837ED" w:rsidRPr="005E1622" w:rsidRDefault="00E837ED" w:rsidP="00E837ED">
            <w:r w:rsidRPr="005E1622">
              <w:t>Oppervlakte in m2, 5 decimalen. Dit wordt automatisch gevuld uit SHAPE_Area</w:t>
            </w:r>
          </w:p>
        </w:tc>
        <w:tc>
          <w:tcPr>
            <w:tcW w:w="2160" w:type="dxa"/>
          </w:tcPr>
          <w:p w:rsidR="00E837ED" w:rsidRDefault="00E837ED" w:rsidP="00E837ED">
            <w:r>
              <w:t>Oppervlakte</w:t>
            </w:r>
            <w:r w:rsidRPr="0041759C">
              <w:t xml:space="preserve"> zichtbaar in BeheerApp</w:t>
            </w:r>
            <w:r>
              <w:t xml:space="preserve"> (SHAPE_Length werkt alleen in desktopapplicat-</w:t>
            </w:r>
            <w:r>
              <w:br/>
              <w:t>ies)</w:t>
            </w:r>
          </w:p>
        </w:tc>
      </w:tr>
      <w:tr w:rsidR="00E837ED" w:rsidTr="00CE0DA1">
        <w:tc>
          <w:tcPr>
            <w:tcW w:w="2592" w:type="dxa"/>
          </w:tcPr>
          <w:p w:rsidR="00E837ED" w:rsidRDefault="00E837ED" w:rsidP="00E837ED">
            <w:r w:rsidRPr="00E837ED">
              <w:t xml:space="preserve">XCOORDINAAT  </w:t>
            </w:r>
          </w:p>
        </w:tc>
        <w:tc>
          <w:tcPr>
            <w:tcW w:w="1296" w:type="dxa"/>
          </w:tcPr>
          <w:p w:rsidR="00E837ED" w:rsidRDefault="00E837ED" w:rsidP="00E837ED">
            <w:r w:rsidRPr="00997BA5">
              <w:t>INSERT</w:t>
            </w:r>
          </w:p>
        </w:tc>
        <w:tc>
          <w:tcPr>
            <w:tcW w:w="2592" w:type="dxa"/>
          </w:tcPr>
          <w:p w:rsidR="00E837ED" w:rsidRPr="005E1622" w:rsidRDefault="00E837ED" w:rsidP="00E837ED">
            <w:r w:rsidRPr="00E837ED">
              <w:t>X coördinaten (Rijksdriehoekstelsel). Dit wordt automatisch gevuld;</w:t>
            </w:r>
          </w:p>
        </w:tc>
        <w:tc>
          <w:tcPr>
            <w:tcW w:w="2160" w:type="dxa"/>
          </w:tcPr>
          <w:p w:rsidR="00E837ED" w:rsidRDefault="00E837ED" w:rsidP="00E837ED">
            <w:r>
              <w:t>Toegevoegd op verzoek van BSP (Camiel Dijkers)</w:t>
            </w:r>
          </w:p>
        </w:tc>
      </w:tr>
      <w:tr w:rsidR="00E837ED" w:rsidTr="00CE0DA1">
        <w:tc>
          <w:tcPr>
            <w:tcW w:w="2592" w:type="dxa"/>
          </w:tcPr>
          <w:p w:rsidR="00E837ED" w:rsidRDefault="00E837ED" w:rsidP="00E837ED">
            <w:r>
              <w:t>Y</w:t>
            </w:r>
            <w:r w:rsidRPr="00E837ED">
              <w:t xml:space="preserve">COORDINAAT  </w:t>
            </w:r>
          </w:p>
        </w:tc>
        <w:tc>
          <w:tcPr>
            <w:tcW w:w="1296" w:type="dxa"/>
          </w:tcPr>
          <w:p w:rsidR="00E837ED" w:rsidRDefault="00E837ED" w:rsidP="00E837ED">
            <w:r w:rsidRPr="00997BA5">
              <w:t>INSERT</w:t>
            </w:r>
          </w:p>
        </w:tc>
        <w:tc>
          <w:tcPr>
            <w:tcW w:w="2592" w:type="dxa"/>
          </w:tcPr>
          <w:p w:rsidR="00E837ED" w:rsidRPr="005E1622" w:rsidRDefault="00E837ED" w:rsidP="00E837ED">
            <w:r>
              <w:t>Y</w:t>
            </w:r>
            <w:r w:rsidRPr="00E837ED">
              <w:t xml:space="preserve"> coördinaten (Rijksdriehoekstelsel). Dit wordt automatisch gevuld;</w:t>
            </w:r>
          </w:p>
        </w:tc>
        <w:tc>
          <w:tcPr>
            <w:tcW w:w="2160" w:type="dxa"/>
          </w:tcPr>
          <w:p w:rsidR="00E837ED" w:rsidRDefault="00E837ED" w:rsidP="00E837ED">
            <w:r>
              <w:t>Toegevoegd op verzoek van BSP (Camiel Dijkers)</w:t>
            </w:r>
          </w:p>
        </w:tc>
      </w:tr>
    </w:tbl>
    <w:p w:rsidR="00062085" w:rsidRDefault="00062085" w:rsidP="008302E0">
      <w:pPr>
        <w:pStyle w:val="Geenafstand"/>
      </w:pPr>
      <w:r>
        <w:t xml:space="preserve"> </w:t>
      </w:r>
    </w:p>
    <w:p w:rsidR="00062085" w:rsidRDefault="00062085" w:rsidP="008302E0">
      <w:pPr>
        <w:pStyle w:val="Kop3"/>
      </w:pPr>
      <w:bookmarkStart w:id="61" w:name="_Toc15381281"/>
      <w:r>
        <w:t>AREAALDATA.fietsparkeervoorziening_l</w:t>
      </w:r>
      <w:bookmarkEnd w:id="6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 xml:space="preserve">Vervangen door </w:t>
            </w:r>
            <w:r>
              <w:lastRenderedPageBreak/>
              <w:t>OPMERKING</w:t>
            </w:r>
          </w:p>
        </w:tc>
      </w:tr>
      <w:tr w:rsidR="00062085" w:rsidTr="00CE0DA1">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2" w:name="_Toc15381282"/>
      <w:r>
        <w:t>AREAALDATA.functioneelGebied_v</w:t>
      </w:r>
      <w:bookmarkEnd w:id="6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3" w:name="_Toc15381283"/>
      <w:r>
        <w:t>AREAALDATA.gebiedscontractregio_v</w:t>
      </w:r>
      <w:bookmarkEnd w:id="6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lastRenderedPageBreak/>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4" w:name="_Toc15381284"/>
      <w:r>
        <w:t>AREAALDATA.gebouwInstallatie_v</w:t>
      </w:r>
      <w:bookmarkEnd w:id="6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65" w:name="_Toc15381285"/>
      <w:r>
        <w:t>AREAALDATA.geluidwerendeVoorziening_l</w:t>
      </w:r>
      <w:bookmarkEnd w:id="6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66" w:name="_Toc15381286"/>
      <w:r>
        <w:t>AREAALDATA.halte_v</w:t>
      </w:r>
      <w:bookmarkEnd w:id="6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ZONNEPANEEL</w:t>
            </w:r>
          </w:p>
        </w:tc>
        <w:tc>
          <w:tcPr>
            <w:tcW w:w="1296" w:type="dxa"/>
          </w:tcPr>
          <w:p w:rsidR="0041759C" w:rsidRDefault="0041759C" w:rsidP="008302E0">
            <w:r>
              <w:t>INSERT</w:t>
            </w:r>
          </w:p>
        </w:tc>
        <w:tc>
          <w:tcPr>
            <w:tcW w:w="2592" w:type="dxa"/>
          </w:tcPr>
          <w:p w:rsidR="0041759C" w:rsidRDefault="0041759C" w:rsidP="008302E0">
            <w:r>
              <w:t>Zonnepaneel aanwezig</w:t>
            </w:r>
          </w:p>
        </w:tc>
        <w:tc>
          <w:tcPr>
            <w:tcW w:w="2160" w:type="dxa"/>
          </w:tcPr>
          <w:p w:rsidR="0041759C" w:rsidRDefault="0041759C" w:rsidP="008302E0">
            <w:r>
              <w:t>-</w:t>
            </w:r>
          </w:p>
        </w:tc>
      </w:tr>
      <w:tr w:rsidR="0041759C" w:rsidTr="00CE0DA1">
        <w:tc>
          <w:tcPr>
            <w:tcW w:w="2592" w:type="dxa"/>
          </w:tcPr>
          <w:p w:rsidR="0041759C" w:rsidRDefault="0041759C" w:rsidP="008302E0">
            <w:r>
              <w:t>ZITMEUBEL</w:t>
            </w:r>
          </w:p>
        </w:tc>
        <w:tc>
          <w:tcPr>
            <w:tcW w:w="1296" w:type="dxa"/>
          </w:tcPr>
          <w:p w:rsidR="0041759C" w:rsidRDefault="0041759C" w:rsidP="008302E0">
            <w:r>
              <w:t>INSERT</w:t>
            </w:r>
          </w:p>
        </w:tc>
        <w:tc>
          <w:tcPr>
            <w:tcW w:w="2592" w:type="dxa"/>
          </w:tcPr>
          <w:p w:rsidR="0041759C" w:rsidRDefault="0041759C" w:rsidP="008302E0">
            <w:r>
              <w:t>Type zitmeubel vd Halte</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7" w:name="_Toc15381287"/>
      <w:r>
        <w:t>AREAALDATA.installatie_p</w:t>
      </w:r>
      <w:bookmarkEnd w:id="6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68" w:name="_Toc15381288"/>
      <w:r>
        <w:t>AREAALDATA.kastDRIS_p</w:t>
      </w:r>
      <w:bookmarkEnd w:id="6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RELHOOGTELIGGING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69" w:name="_Toc15381289"/>
      <w:r>
        <w:t>AREAALDATA.kastOvl_p</w:t>
      </w:r>
      <w:bookmarkEnd w:id="6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 xml:space="preserve">Toevoeging van subjectieve informatie </w:t>
            </w:r>
            <w:r w:rsidRPr="005E1622">
              <w:lastRenderedPageBreak/>
              <w:t>met betrekking tot opmerkelijke waarnemingen</w:t>
            </w:r>
          </w:p>
        </w:tc>
        <w:tc>
          <w:tcPr>
            <w:tcW w:w="2160" w:type="dxa"/>
          </w:tcPr>
          <w:p w:rsidR="00062085" w:rsidRDefault="00062085" w:rsidP="008302E0">
            <w:r>
              <w:lastRenderedPageBreak/>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70" w:name="_Toc15381290"/>
      <w:r>
        <w:t>AREAALDATA.kastVri_p</w:t>
      </w:r>
      <w:bookmarkEnd w:id="7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LEVERANCIER</w:t>
            </w:r>
          </w:p>
        </w:tc>
        <w:tc>
          <w:tcPr>
            <w:tcW w:w="1296" w:type="dxa"/>
          </w:tcPr>
          <w:p w:rsidR="00062085" w:rsidRDefault="00062085" w:rsidP="008302E0">
            <w:r>
              <w:t>INSERT</w:t>
            </w:r>
          </w:p>
        </w:tc>
        <w:tc>
          <w:tcPr>
            <w:tcW w:w="2592" w:type="dxa"/>
          </w:tcPr>
          <w:p w:rsidR="00062085" w:rsidRDefault="00062085" w:rsidP="008302E0">
            <w:r>
              <w:t>SP LEVERANCIER</w:t>
            </w:r>
          </w:p>
        </w:tc>
        <w:tc>
          <w:tcPr>
            <w:tcW w:w="2160" w:type="dxa"/>
          </w:tcPr>
          <w:p w:rsidR="00062085" w:rsidRDefault="00062085" w:rsidP="008302E0">
            <w:r>
              <w:t>-</w:t>
            </w:r>
          </w:p>
        </w:tc>
      </w:tr>
      <w:tr w:rsidR="00062085" w:rsidTr="00CE0DA1">
        <w:tc>
          <w:tcPr>
            <w:tcW w:w="2592" w:type="dxa"/>
          </w:tcPr>
          <w:p w:rsidR="00062085" w:rsidRDefault="00062085" w:rsidP="008302E0">
            <w:r>
              <w:t>KP_CODE</w:t>
            </w:r>
          </w:p>
        </w:tc>
        <w:tc>
          <w:tcPr>
            <w:tcW w:w="1296" w:type="dxa"/>
          </w:tcPr>
          <w:p w:rsidR="00062085" w:rsidRDefault="00062085" w:rsidP="008302E0">
            <w:r>
              <w:t>INSERT</w:t>
            </w:r>
          </w:p>
        </w:tc>
        <w:tc>
          <w:tcPr>
            <w:tcW w:w="2592" w:type="dxa"/>
          </w:tcPr>
          <w:p w:rsidR="00062085" w:rsidRDefault="00062085" w:rsidP="008302E0">
            <w:r>
              <w:t>kruispuntcode</w:t>
            </w:r>
          </w:p>
        </w:tc>
        <w:tc>
          <w:tcPr>
            <w:tcW w:w="2160" w:type="dxa"/>
          </w:tcPr>
          <w:p w:rsidR="00062085" w:rsidRDefault="00062085" w:rsidP="008302E0">
            <w:r>
              <w:t>-</w:t>
            </w:r>
          </w:p>
        </w:tc>
      </w:tr>
      <w:tr w:rsidR="00062085" w:rsidTr="00CE0DA1">
        <w:tc>
          <w:tcPr>
            <w:tcW w:w="2592" w:type="dxa"/>
          </w:tcPr>
          <w:p w:rsidR="00062085" w:rsidRDefault="00062085" w:rsidP="008302E0">
            <w:r>
              <w:t>IMPACT_VERTRAGING_MIN</w:t>
            </w:r>
          </w:p>
        </w:tc>
        <w:tc>
          <w:tcPr>
            <w:tcW w:w="1296" w:type="dxa"/>
          </w:tcPr>
          <w:p w:rsidR="00062085" w:rsidRDefault="00062085" w:rsidP="008302E0">
            <w:r>
              <w:t>INSERT</w:t>
            </w:r>
          </w:p>
        </w:tc>
        <w:tc>
          <w:tcPr>
            <w:tcW w:w="2592" w:type="dxa"/>
          </w:tcPr>
          <w:p w:rsidR="00062085" w:rsidRDefault="00062085" w:rsidP="008302E0">
            <w:r>
              <w:t>SCORE IMPACT_VERTRAGING_MIN</w:t>
            </w:r>
          </w:p>
        </w:tc>
        <w:tc>
          <w:tcPr>
            <w:tcW w:w="2160" w:type="dxa"/>
          </w:tcPr>
          <w:p w:rsidR="00062085" w:rsidRDefault="00062085" w:rsidP="008302E0">
            <w:r>
              <w:t>-</w:t>
            </w:r>
          </w:p>
        </w:tc>
      </w:tr>
      <w:tr w:rsidR="00062085" w:rsidTr="00CE0DA1">
        <w:tc>
          <w:tcPr>
            <w:tcW w:w="2592" w:type="dxa"/>
          </w:tcPr>
          <w:p w:rsidR="00062085" w:rsidRDefault="00062085" w:rsidP="008302E0">
            <w:r>
              <w:t>IMPACT_VEILIGHEID</w:t>
            </w:r>
          </w:p>
        </w:tc>
        <w:tc>
          <w:tcPr>
            <w:tcW w:w="1296" w:type="dxa"/>
          </w:tcPr>
          <w:p w:rsidR="00062085" w:rsidRDefault="00062085" w:rsidP="008302E0">
            <w:r>
              <w:t>INSERT</w:t>
            </w:r>
          </w:p>
        </w:tc>
        <w:tc>
          <w:tcPr>
            <w:tcW w:w="2592" w:type="dxa"/>
          </w:tcPr>
          <w:p w:rsidR="00062085" w:rsidRDefault="00062085" w:rsidP="008302E0">
            <w:r>
              <w:t>SCORE IMPACT_VEILIGHEID</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HINDER_OV</w:t>
            </w:r>
          </w:p>
        </w:tc>
        <w:tc>
          <w:tcPr>
            <w:tcW w:w="1296" w:type="dxa"/>
          </w:tcPr>
          <w:p w:rsidR="00062085" w:rsidRDefault="00062085" w:rsidP="008302E0">
            <w:r>
              <w:t>INSERT</w:t>
            </w:r>
          </w:p>
        </w:tc>
        <w:tc>
          <w:tcPr>
            <w:tcW w:w="2592" w:type="dxa"/>
          </w:tcPr>
          <w:p w:rsidR="00062085" w:rsidRDefault="00062085" w:rsidP="008302E0">
            <w:r>
              <w:t>SCORE HINDER_OV</w:t>
            </w:r>
          </w:p>
        </w:tc>
        <w:tc>
          <w:tcPr>
            <w:tcW w:w="2160" w:type="dxa"/>
          </w:tcPr>
          <w:p w:rsidR="00062085" w:rsidRDefault="00062085" w:rsidP="008302E0">
            <w:r>
              <w:t>-</w:t>
            </w:r>
          </w:p>
        </w:tc>
      </w:tr>
      <w:tr w:rsidR="00062085" w:rsidTr="00CE0DA1">
        <w:tc>
          <w:tcPr>
            <w:tcW w:w="2592" w:type="dxa"/>
          </w:tcPr>
          <w:p w:rsidR="00062085" w:rsidRDefault="00062085" w:rsidP="008302E0">
            <w:r>
              <w:t>HINDER_LANGZAAM_VERKEER</w:t>
            </w:r>
          </w:p>
        </w:tc>
        <w:tc>
          <w:tcPr>
            <w:tcW w:w="1296" w:type="dxa"/>
          </w:tcPr>
          <w:p w:rsidR="00062085" w:rsidRDefault="00062085" w:rsidP="008302E0">
            <w:r>
              <w:t>INSERT</w:t>
            </w:r>
          </w:p>
        </w:tc>
        <w:tc>
          <w:tcPr>
            <w:tcW w:w="2592" w:type="dxa"/>
          </w:tcPr>
          <w:p w:rsidR="00062085" w:rsidRDefault="00062085" w:rsidP="008302E0">
            <w:r>
              <w:t>SCORE HINDER_LANGZAAM_VERKEER</w:t>
            </w:r>
          </w:p>
        </w:tc>
        <w:tc>
          <w:tcPr>
            <w:tcW w:w="2160" w:type="dxa"/>
          </w:tcPr>
          <w:p w:rsidR="00062085" w:rsidRDefault="00062085" w:rsidP="008302E0">
            <w:r>
              <w:t>-</w:t>
            </w:r>
          </w:p>
        </w:tc>
      </w:tr>
      <w:tr w:rsidR="00062085" w:rsidTr="00CE0DA1">
        <w:tc>
          <w:tcPr>
            <w:tcW w:w="2592" w:type="dxa"/>
          </w:tcPr>
          <w:p w:rsidR="00062085" w:rsidRDefault="00062085" w:rsidP="008302E0">
            <w:r>
              <w:t>FABRIKANTTYPECODE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TELEFOON</w:t>
            </w:r>
          </w:p>
        </w:tc>
        <w:tc>
          <w:tcPr>
            <w:tcW w:w="1296" w:type="dxa"/>
          </w:tcPr>
          <w:p w:rsidR="00062085" w:rsidRDefault="00062085" w:rsidP="008302E0">
            <w:r>
              <w:t>INSERT</w:t>
            </w:r>
          </w:p>
        </w:tc>
        <w:tc>
          <w:tcPr>
            <w:tcW w:w="2592" w:type="dxa"/>
          </w:tcPr>
          <w:p w:rsidR="00062085" w:rsidRDefault="00062085" w:rsidP="008302E0">
            <w:r>
              <w:t>SP Telefoon</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EERSTELIJN</w:t>
            </w:r>
          </w:p>
        </w:tc>
        <w:tc>
          <w:tcPr>
            <w:tcW w:w="1296" w:type="dxa"/>
          </w:tcPr>
          <w:p w:rsidR="00062085" w:rsidRDefault="00062085" w:rsidP="008302E0">
            <w:r>
              <w:t>INSERT</w:t>
            </w:r>
          </w:p>
        </w:tc>
        <w:tc>
          <w:tcPr>
            <w:tcW w:w="2592" w:type="dxa"/>
          </w:tcPr>
          <w:p w:rsidR="00062085" w:rsidRDefault="00062085" w:rsidP="008302E0">
            <w:r>
              <w:t>SP eerstelijn onderhoud</w:t>
            </w:r>
          </w:p>
        </w:tc>
        <w:tc>
          <w:tcPr>
            <w:tcW w:w="2160" w:type="dxa"/>
          </w:tcPr>
          <w:p w:rsidR="00062085" w:rsidRDefault="00062085" w:rsidP="008302E0">
            <w:r>
              <w:t>-</w:t>
            </w:r>
          </w:p>
        </w:tc>
      </w:tr>
      <w:tr w:rsidR="00062085" w:rsidTr="00CE0DA1">
        <w:tc>
          <w:tcPr>
            <w:tcW w:w="2592" w:type="dxa"/>
          </w:tcPr>
          <w:p w:rsidR="00062085" w:rsidRDefault="00062085" w:rsidP="008302E0">
            <w:r>
              <w:t>DIMMETHODE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CONTACTNR</w:t>
            </w:r>
          </w:p>
        </w:tc>
        <w:tc>
          <w:tcPr>
            <w:tcW w:w="1296" w:type="dxa"/>
          </w:tcPr>
          <w:p w:rsidR="00062085" w:rsidRDefault="00062085" w:rsidP="008302E0">
            <w:r>
              <w:t>INSERT</w:t>
            </w:r>
          </w:p>
        </w:tc>
        <w:tc>
          <w:tcPr>
            <w:tcW w:w="2592" w:type="dxa"/>
          </w:tcPr>
          <w:p w:rsidR="00062085" w:rsidRDefault="00062085" w:rsidP="008302E0">
            <w:r>
              <w:t>SP CONTACTNR</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TOTAALPRIO</w:t>
            </w:r>
          </w:p>
        </w:tc>
        <w:tc>
          <w:tcPr>
            <w:tcW w:w="1296" w:type="dxa"/>
          </w:tcPr>
          <w:p w:rsidR="00062085" w:rsidRDefault="00062085" w:rsidP="008302E0">
            <w:r>
              <w:t>INSERT</w:t>
            </w:r>
          </w:p>
        </w:tc>
        <w:tc>
          <w:tcPr>
            <w:tcW w:w="2592" w:type="dxa"/>
          </w:tcPr>
          <w:p w:rsidR="00062085" w:rsidRDefault="00062085" w:rsidP="008302E0">
            <w:r>
              <w:t>TOTAALPRIO calculated field</w:t>
            </w:r>
          </w:p>
        </w:tc>
        <w:tc>
          <w:tcPr>
            <w:tcW w:w="2160" w:type="dxa"/>
          </w:tcPr>
          <w:p w:rsidR="00062085" w:rsidRDefault="00062085" w:rsidP="008302E0">
            <w:r>
              <w:t>-</w:t>
            </w:r>
          </w:p>
        </w:tc>
      </w:tr>
      <w:tr w:rsidR="00062085" w:rsidTr="00CE0DA1">
        <w:tc>
          <w:tcPr>
            <w:tcW w:w="2592" w:type="dxa"/>
          </w:tcPr>
          <w:p w:rsidR="00062085" w:rsidRDefault="00062085" w:rsidP="008302E0">
            <w:r>
              <w:t>WEGNR</w:t>
            </w:r>
          </w:p>
        </w:tc>
        <w:tc>
          <w:tcPr>
            <w:tcW w:w="1296" w:type="dxa"/>
          </w:tcPr>
          <w:p w:rsidR="00062085" w:rsidRDefault="00062085" w:rsidP="008302E0">
            <w:r>
              <w:t>INSERT</w:t>
            </w:r>
          </w:p>
        </w:tc>
        <w:tc>
          <w:tcPr>
            <w:tcW w:w="2592" w:type="dxa"/>
          </w:tcPr>
          <w:p w:rsidR="00062085" w:rsidRDefault="00062085" w:rsidP="008302E0">
            <w:r>
              <w:t>Wegnr, bijv: N241</w:t>
            </w:r>
          </w:p>
        </w:tc>
        <w:tc>
          <w:tcPr>
            <w:tcW w:w="2160" w:type="dxa"/>
          </w:tcPr>
          <w:p w:rsidR="00062085" w:rsidRDefault="00062085" w:rsidP="008302E0">
            <w:r>
              <w:t>-</w:t>
            </w:r>
          </w:p>
        </w:tc>
      </w:tr>
      <w:tr w:rsidR="00062085" w:rsidTr="00CE0DA1">
        <w:tc>
          <w:tcPr>
            <w:tcW w:w="2592" w:type="dxa"/>
          </w:tcPr>
          <w:p w:rsidR="00062085" w:rsidRDefault="00062085" w:rsidP="008302E0">
            <w:r>
              <w:t>PRIO_NETWERKVISIE</w:t>
            </w:r>
          </w:p>
        </w:tc>
        <w:tc>
          <w:tcPr>
            <w:tcW w:w="1296" w:type="dxa"/>
          </w:tcPr>
          <w:p w:rsidR="00062085" w:rsidRDefault="00062085" w:rsidP="008302E0">
            <w:r>
              <w:t>INSERT</w:t>
            </w:r>
          </w:p>
        </w:tc>
        <w:tc>
          <w:tcPr>
            <w:tcW w:w="2592" w:type="dxa"/>
          </w:tcPr>
          <w:p w:rsidR="00062085" w:rsidRDefault="00062085" w:rsidP="008302E0">
            <w:r>
              <w:t>SCORE PRIO_NETWERKVISIE</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SOORTPRIOVOORZIENI</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KENMERKEN</w:t>
            </w:r>
          </w:p>
        </w:tc>
        <w:tc>
          <w:tcPr>
            <w:tcW w:w="1296" w:type="dxa"/>
          </w:tcPr>
          <w:p w:rsidR="00062085" w:rsidRDefault="00062085" w:rsidP="008302E0">
            <w:r>
              <w:t>INSERT</w:t>
            </w:r>
          </w:p>
        </w:tc>
        <w:tc>
          <w:tcPr>
            <w:tcW w:w="2592" w:type="dxa"/>
          </w:tcPr>
          <w:p w:rsidR="00062085" w:rsidRDefault="00062085" w:rsidP="008302E0">
            <w:r>
              <w:t>SP Kenmerken</w:t>
            </w:r>
          </w:p>
        </w:tc>
        <w:tc>
          <w:tcPr>
            <w:tcW w:w="2160" w:type="dxa"/>
          </w:tcPr>
          <w:p w:rsidR="00062085" w:rsidRDefault="00062085" w:rsidP="008302E0">
            <w:r>
              <w:t>-</w:t>
            </w:r>
          </w:p>
        </w:tc>
      </w:tr>
      <w:tr w:rsidR="00062085" w:rsidTr="00CE0DA1">
        <w:tc>
          <w:tcPr>
            <w:tcW w:w="2592" w:type="dxa"/>
          </w:tcPr>
          <w:p w:rsidR="00062085" w:rsidRDefault="00062085" w:rsidP="008302E0">
            <w:r>
              <w:t>OVERSTEEKBAARHEID</w:t>
            </w:r>
          </w:p>
        </w:tc>
        <w:tc>
          <w:tcPr>
            <w:tcW w:w="1296" w:type="dxa"/>
          </w:tcPr>
          <w:p w:rsidR="00062085" w:rsidRDefault="00062085" w:rsidP="008302E0">
            <w:r>
              <w:t>INSERT</w:t>
            </w:r>
          </w:p>
        </w:tc>
        <w:tc>
          <w:tcPr>
            <w:tcW w:w="2592" w:type="dxa"/>
          </w:tcPr>
          <w:p w:rsidR="00062085" w:rsidRDefault="00062085" w:rsidP="008302E0">
            <w:r>
              <w:t>SCORE OVERSTEEKBAARHEID</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OPMERKING_SP</w:t>
            </w:r>
          </w:p>
        </w:tc>
        <w:tc>
          <w:tcPr>
            <w:tcW w:w="1296" w:type="dxa"/>
          </w:tcPr>
          <w:p w:rsidR="00062085" w:rsidRDefault="00062085" w:rsidP="008302E0">
            <w:r>
              <w:t>INSERT</w:t>
            </w:r>
          </w:p>
        </w:tc>
        <w:tc>
          <w:tcPr>
            <w:tcW w:w="2592" w:type="dxa"/>
          </w:tcPr>
          <w:p w:rsidR="00062085" w:rsidRDefault="00062085" w:rsidP="008302E0">
            <w:r>
              <w:t>SP OPMERKING_SP</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TOTAALSCORE</w:t>
            </w:r>
          </w:p>
        </w:tc>
        <w:tc>
          <w:tcPr>
            <w:tcW w:w="1296" w:type="dxa"/>
          </w:tcPr>
          <w:p w:rsidR="00062085" w:rsidRDefault="00062085" w:rsidP="008302E0">
            <w:r>
              <w:t>INSERT</w:t>
            </w:r>
          </w:p>
        </w:tc>
        <w:tc>
          <w:tcPr>
            <w:tcW w:w="2592" w:type="dxa"/>
          </w:tcPr>
          <w:p w:rsidR="00062085" w:rsidRDefault="00062085" w:rsidP="008302E0">
            <w:r>
              <w:t>TOTAALSCORE calculated field</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VM_KWALITEITSNIVEAU</w:t>
            </w:r>
          </w:p>
        </w:tc>
        <w:tc>
          <w:tcPr>
            <w:tcW w:w="1296" w:type="dxa"/>
          </w:tcPr>
          <w:p w:rsidR="00062085" w:rsidRDefault="00062085" w:rsidP="008302E0">
            <w:r>
              <w:t>INSERT</w:t>
            </w:r>
          </w:p>
        </w:tc>
        <w:tc>
          <w:tcPr>
            <w:tcW w:w="2592" w:type="dxa"/>
          </w:tcPr>
          <w:p w:rsidR="00062085" w:rsidRDefault="00062085" w:rsidP="008302E0">
            <w:r>
              <w:t>SCORE VM_KWALITEITSNIVEAU</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1" w:name="_Toc15381291"/>
      <w:r>
        <w:t>AREAALDATA.kast_p</w:t>
      </w:r>
      <w:bookmarkEnd w:id="7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RELHOOGTELIGGING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72" w:name="_Toc15381292"/>
      <w:r>
        <w:lastRenderedPageBreak/>
        <w:t>AREAALDATA.kruispunt_p</w:t>
      </w:r>
      <w:bookmarkEnd w:id="7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73" w:name="_Toc15381293"/>
      <w:r>
        <w:t>AREAALDATA.kunstwerkdeel_l</w:t>
      </w:r>
      <w:bookmarkEnd w:id="7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LEVENSCYCLUS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4" w:name="_Toc15381294"/>
      <w:r>
        <w:t>AREAALDATA.kunstwerkdeel_mp</w:t>
      </w:r>
      <w:bookmarkEnd w:id="7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lastRenderedPageBreak/>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VERWERKINGSSTATUS</w:t>
            </w:r>
          </w:p>
        </w:tc>
        <w:tc>
          <w:tcPr>
            <w:tcW w:w="1296" w:type="dxa"/>
          </w:tcPr>
          <w:p w:rsidR="00062085" w:rsidRDefault="00062085" w:rsidP="008302E0">
            <w:r>
              <w:t>INSERT</w:t>
            </w:r>
          </w:p>
        </w:tc>
        <w:tc>
          <w:tcPr>
            <w:tcW w:w="2592" w:type="dxa"/>
          </w:tcPr>
          <w:p w:rsidR="00062085" w:rsidRDefault="00062085" w:rsidP="008302E0">
            <w:r>
              <w:t>Status van de gegevens</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5" w:name="_Toc15381295"/>
      <w:r>
        <w:t>AREAALDATA.kunstwerkdeel_v</w:t>
      </w:r>
      <w:bookmarkEnd w:id="7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WERKENDEBREEDTE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WATERSCHAP</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VERLICHT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lastRenderedPageBreak/>
        <w:t xml:space="preserve"> </w:t>
      </w:r>
    </w:p>
    <w:p w:rsidR="00062085" w:rsidRDefault="00062085" w:rsidP="008302E0">
      <w:pPr>
        <w:pStyle w:val="Kop3"/>
      </w:pPr>
      <w:bookmarkStart w:id="76" w:name="_Toc15381296"/>
      <w:r>
        <w:t>AREAALDATA.kwElement_tbl</w:t>
      </w:r>
      <w:bookmarkEnd w:id="7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KW_VAST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KUNSTWERK</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kunstwerk_p (simpel)</w:t>
            </w:r>
          </w:p>
        </w:tc>
        <w:tc>
          <w:tcPr>
            <w:tcW w:w="2160" w:type="dxa"/>
          </w:tcPr>
          <w:p w:rsidR="00062085" w:rsidRDefault="00062085" w:rsidP="008302E0">
            <w:r>
              <w:t>-</w:t>
            </w:r>
          </w:p>
        </w:tc>
      </w:tr>
      <w:tr w:rsidR="00062085" w:rsidTr="00CE0DA1">
        <w:tc>
          <w:tcPr>
            <w:tcW w:w="2592" w:type="dxa"/>
          </w:tcPr>
          <w:p w:rsidR="00062085" w:rsidRDefault="00062085" w:rsidP="008302E0">
            <w:r>
              <w:t>KW_BEWEEGBAAR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SCHUTSLUIS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7" w:name="_Toc15381297"/>
      <w:r>
        <w:t>AREAALDATA.lamp_p</w:t>
      </w:r>
      <w:bookmarkEnd w:id="7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LANTAAR</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LANTAARN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7B7608" w:rsidP="008302E0">
            <w:r>
              <w:t>Vervangen door OPMERKING</w:t>
            </w:r>
          </w:p>
          <w:p w:rsidR="007B7608" w:rsidRDefault="007B7608" w:rsidP="008302E0"/>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8" w:name="_Toc15381298"/>
      <w:r>
        <w:t>AREAALDATA.lantaarn_p</w:t>
      </w:r>
      <w:bookmarkEnd w:id="7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HECTOMETER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9" w:name="_Toc15381299"/>
      <w:r>
        <w:t>AREAALDATA.leidingelement_p</w:t>
      </w:r>
      <w:bookmarkEnd w:id="7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RELATIEVEHOOGTELIGGING</w:t>
            </w:r>
          </w:p>
        </w:tc>
        <w:tc>
          <w:tcPr>
            <w:tcW w:w="1296" w:type="dxa"/>
          </w:tcPr>
          <w:p w:rsidR="00062085" w:rsidRDefault="00062085" w:rsidP="008302E0">
            <w:r>
              <w:t>INSERT</w:t>
            </w:r>
          </w:p>
        </w:tc>
        <w:tc>
          <w:tcPr>
            <w:tcW w:w="2592" w:type="dxa"/>
          </w:tcPr>
          <w:p w:rsidR="00062085" w:rsidRPr="005E1622" w:rsidRDefault="00062085" w:rsidP="008302E0">
            <w:r w:rsidRPr="005E1622">
              <w:t>Aanduiding voor de relatieve hoogte van het object</w:t>
            </w:r>
          </w:p>
        </w:tc>
        <w:tc>
          <w:tcPr>
            <w:tcW w:w="2160" w:type="dxa"/>
          </w:tcPr>
          <w:p w:rsidR="00062085" w:rsidRDefault="00062085" w:rsidP="008302E0">
            <w:r>
              <w:t>-</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HOOGTE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0" w:name="_Toc15381300"/>
      <w:r>
        <w:lastRenderedPageBreak/>
        <w:t>AREAALDATA.ligplaatsstrook_v</w:t>
      </w:r>
      <w:bookmarkEnd w:id="8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OPENBAAR</w:t>
            </w:r>
          </w:p>
        </w:tc>
        <w:tc>
          <w:tcPr>
            <w:tcW w:w="1296" w:type="dxa"/>
          </w:tcPr>
          <w:p w:rsidR="00062085" w:rsidRDefault="00062085" w:rsidP="008302E0">
            <w:r>
              <w:t>INSERT</w:t>
            </w:r>
          </w:p>
        </w:tc>
        <w:tc>
          <w:tcPr>
            <w:tcW w:w="2592" w:type="dxa"/>
          </w:tcPr>
          <w:p w:rsidR="00062085" w:rsidRPr="005E1622" w:rsidRDefault="00062085" w:rsidP="008302E0">
            <w:r w:rsidRPr="005E1622">
              <w:t>Is het een openbare ligplaats</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TYPESPEC</w:t>
            </w:r>
          </w:p>
        </w:tc>
        <w:tc>
          <w:tcPr>
            <w:tcW w:w="1296" w:type="dxa"/>
          </w:tcPr>
          <w:p w:rsidR="0041759C" w:rsidRDefault="0041759C" w:rsidP="008302E0">
            <w:r>
              <w:t>INSERT</w:t>
            </w:r>
          </w:p>
        </w:tc>
        <w:tc>
          <w:tcPr>
            <w:tcW w:w="2592" w:type="dxa"/>
          </w:tcPr>
          <w:p w:rsidR="0041759C" w:rsidRPr="005E1622" w:rsidRDefault="0041759C" w:rsidP="008302E0">
            <w:r w:rsidRPr="005E1622">
              <w:t>Nadere typering van het object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1" w:name="_Toc15381301"/>
      <w:r>
        <w:t>AREAALDATA.mantelbuis_v</w:t>
      </w:r>
      <w:bookmarkEnd w:id="8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DATUMPLAATSING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meters worden opgegeven. Wanneer binnen deze buffer gegraven wordt, ontvangt de grondroerder een </w:t>
            </w:r>
            <w:r w:rsidRPr="005E1622">
              <w:lastRenderedPageBreak/>
              <w:t>eisvoorzorgsmaatregelbrief</w:t>
            </w:r>
          </w:p>
        </w:tc>
        <w:tc>
          <w:tcPr>
            <w:tcW w:w="2160" w:type="dxa"/>
          </w:tcPr>
          <w:p w:rsidR="00062085" w:rsidRDefault="00062085" w:rsidP="008302E0">
            <w:r>
              <w:lastRenderedPageBreak/>
              <w:t>-</w:t>
            </w:r>
          </w:p>
        </w:tc>
      </w:tr>
      <w:tr w:rsidR="00062085" w:rsidRPr="005E1622" w:rsidTr="00CE0DA1">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TYPESPEC</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MB</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AANTALKABELSLEIDINGEN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DIAMETER</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DIAMETERCM</w:t>
            </w:r>
          </w:p>
        </w:tc>
      </w:tr>
    </w:tbl>
    <w:p w:rsidR="00062085" w:rsidRDefault="00062085" w:rsidP="008302E0">
      <w:pPr>
        <w:pStyle w:val="Geenafstand"/>
      </w:pPr>
      <w:r>
        <w:t xml:space="preserve"> </w:t>
      </w:r>
    </w:p>
    <w:p w:rsidR="00062085" w:rsidRDefault="00062085" w:rsidP="008302E0">
      <w:pPr>
        <w:pStyle w:val="Kop3"/>
      </w:pPr>
      <w:bookmarkStart w:id="82" w:name="_Toc15381302"/>
      <w:r>
        <w:t>AREAALDATA.mastDraagconstructie_p</w:t>
      </w:r>
      <w:bookmarkEnd w:id="8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062085" w:rsidTr="00CE0DA1">
        <w:tc>
          <w:tcPr>
            <w:tcW w:w="2592" w:type="dxa"/>
          </w:tcPr>
          <w:p w:rsidR="00062085" w:rsidRDefault="00062085" w:rsidP="008302E0">
            <w:r>
              <w:t>ELEVATIEHOEK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CONSERVERING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CAMERAOPZETSTUK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AARDRAADAANWEZIG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AANTALLUIKEN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VORM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3" w:name="_Toc15381303"/>
      <w:r>
        <w:t>AREAALDATA.nenConditiescore_tbl</w:t>
      </w:r>
      <w:bookmarkEnd w:id="8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SCHEIDING_OEVERVAK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SCHEIDINGWATER</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scheidingWater_l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4" w:name="_Toc15381304"/>
      <w:r>
        <w:t>AREAALDATA.oevervak_v</w:t>
      </w:r>
      <w:bookmarkEnd w:id="8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 xml:space="preserve">Oppervlakte in m2, 5 decimalen. Dit wordt </w:t>
            </w:r>
            <w:r w:rsidRPr="005E1622">
              <w:lastRenderedPageBreak/>
              <w:t>automatisch gevuld uit SHAPE_Area</w:t>
            </w:r>
          </w:p>
        </w:tc>
        <w:tc>
          <w:tcPr>
            <w:tcW w:w="2160" w:type="dxa"/>
          </w:tcPr>
          <w:p w:rsidR="00062085" w:rsidRDefault="0041759C" w:rsidP="008302E0">
            <w:r>
              <w:lastRenderedPageBreak/>
              <w:t>Oppervlakte</w:t>
            </w:r>
            <w:r w:rsidRPr="0041759C">
              <w:t xml:space="preserve"> zichtbaar in </w:t>
            </w:r>
            <w:r w:rsidRPr="0041759C">
              <w:lastRenderedPageBreak/>
              <w:t>BeheerApp</w:t>
            </w:r>
            <w:r>
              <w:t xml:space="preserve"> (SHAPE_Length werkt alleen in desktopapplicat-</w:t>
            </w:r>
            <w:r>
              <w:br/>
              <w:t>ies)</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7B7608" w:rsidP="008302E0">
            <w:r>
              <w:t>Vervangen door OPMERKING</w:t>
            </w:r>
          </w:p>
        </w:tc>
      </w:tr>
    </w:tbl>
    <w:p w:rsidR="00062085" w:rsidRDefault="00062085" w:rsidP="008302E0">
      <w:pPr>
        <w:pStyle w:val="Geenafstand"/>
      </w:pPr>
      <w:r>
        <w:t xml:space="preserve"> </w:t>
      </w:r>
    </w:p>
    <w:p w:rsidR="00062085" w:rsidRDefault="00062085" w:rsidP="008302E0">
      <w:pPr>
        <w:pStyle w:val="Kop3"/>
      </w:pPr>
      <w:bookmarkStart w:id="85" w:name="_Toc15381305"/>
      <w:r>
        <w:t>AREAALDATA.onbegroeidTerreindeel_v</w:t>
      </w:r>
      <w:bookmarkEnd w:id="8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r>
            <w:r>
              <w:lastRenderedPageBreak/>
              <w:t>ies)</w:t>
            </w:r>
          </w:p>
        </w:tc>
      </w:tr>
    </w:tbl>
    <w:p w:rsidR="00062085" w:rsidRDefault="00062085" w:rsidP="008302E0">
      <w:pPr>
        <w:pStyle w:val="Geenafstand"/>
      </w:pPr>
      <w:r>
        <w:lastRenderedPageBreak/>
        <w:t xml:space="preserve"> </w:t>
      </w:r>
    </w:p>
    <w:p w:rsidR="00062085" w:rsidRDefault="00062085" w:rsidP="008302E0">
      <w:pPr>
        <w:pStyle w:val="Kop3"/>
      </w:pPr>
      <w:bookmarkStart w:id="86" w:name="_Toc15381306"/>
      <w:r>
        <w:t>AREAALDATA.ondersteunendWaterdeel_v</w:t>
      </w:r>
      <w:bookmarkEnd w:id="8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OPMERKINGMBTONDERH</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LEVENSVERWACHTING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7B7608" w:rsidP="008302E0">
            <w:r>
              <w:t>Vervangen door OPMERKING</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lastRenderedPageBreak/>
              <w:t>RESTLEVENSDUUR</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7" w:name="_Toc15381307"/>
      <w:r>
        <w:t>AREAALDATA.ondersteunendWegdeelKruin_l</w:t>
      </w:r>
      <w:bookmarkEnd w:id="8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ONDERSTEUNENDWEGDEEL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TYPESPEC</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CE0DA1" w:rsidRDefault="00CE0DA1" w:rsidP="008302E0">
      <w:pPr>
        <w:pStyle w:val="Geenafstand"/>
      </w:pPr>
    </w:p>
    <w:p w:rsidR="00CE0DA1" w:rsidRDefault="00CE0DA1" w:rsidP="008302E0">
      <w:pPr>
        <w:pStyle w:val="Geenafstand"/>
      </w:pPr>
    </w:p>
    <w:p w:rsidR="00062085" w:rsidRDefault="00062085" w:rsidP="008302E0">
      <w:pPr>
        <w:pStyle w:val="Kop3"/>
      </w:pPr>
      <w:bookmarkStart w:id="88" w:name="_Toc15381308"/>
      <w:r>
        <w:t>AREAALDATA.ondersteunendWegdeel_v</w:t>
      </w:r>
      <w:bookmarkEnd w:id="8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Vervangen door OPMERKING</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OPMERKINGMBTONDERH</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r>
            <w:r>
              <w:lastRenderedPageBreak/>
              <w:t>ies)</w:t>
            </w:r>
          </w:p>
        </w:tc>
      </w:tr>
      <w:tr w:rsidR="0041759C" w:rsidRPr="005E1622" w:rsidTr="00CE0DA1">
        <w:tc>
          <w:tcPr>
            <w:tcW w:w="2592" w:type="dxa"/>
          </w:tcPr>
          <w:p w:rsidR="0041759C" w:rsidRDefault="0041759C" w:rsidP="008302E0">
            <w:r>
              <w:lastRenderedPageBreak/>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Tr="00CE0DA1">
        <w:tc>
          <w:tcPr>
            <w:tcW w:w="2592" w:type="dxa"/>
          </w:tcPr>
          <w:p w:rsidR="0041759C" w:rsidRDefault="0041759C" w:rsidP="008302E0">
            <w:r>
              <w:t>RESTLEVENSDUUR</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t>STREEFBEELD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TYPEPLANTVAK1</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TYPEPLANTVAK2</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TYPEPLANTVAK3</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TYPEPLANTVAK4</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CE0DA1">
        <w:tc>
          <w:tcPr>
            <w:tcW w:w="2592" w:type="dxa"/>
          </w:tcPr>
          <w:p w:rsidR="0041759C" w:rsidRDefault="0041759C" w:rsidP="008302E0">
            <w:r>
              <w:t>ACTUEELBEELD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9" w:name="_Toc15381309"/>
      <w:r>
        <w:t>AREAALDATA.ongeclassificeerdObject_v</w:t>
      </w:r>
      <w:bookmarkEnd w:id="8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r>
            <w:r>
              <w:lastRenderedPageBreak/>
              <w:t>ies)</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0" w:name="_Toc15381310"/>
      <w:r>
        <w:t>AREAALDATA.overbruggingsdeel_v</w:t>
      </w:r>
      <w:bookmarkEnd w:id="9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1</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1" w:name="_Toc15381311"/>
      <w:r>
        <w:t>AREAALDATA.overigBouwwerk_v</w:t>
      </w:r>
      <w:bookmarkEnd w:id="9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lastRenderedPageBreak/>
              <w:t>VERLICHTING_FABRIKANT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RECLAME_VERLICHTING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ZONNEPANEEL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ZITMEUBILAIR_AANW</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BREEDTE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KWALITEITSNIVEAU</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RECLAME_GEEXPLOITEERD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RECLAME_GEEXPL_ZWARTELIJST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lastRenderedPageBreak/>
              <w:t>VERLICHTING_TYPE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VERLICHTING_AANW</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FABRIKANT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HALTE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92" w:name="_Toc15381312"/>
      <w:r>
        <w:t>AREAALDATA.overigeScheiding_l</w:t>
      </w:r>
      <w:bookmarkEnd w:id="9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3" w:name="_Toc15381313"/>
      <w:r>
        <w:t>AREAALDATA.overigeScheiding_v</w:t>
      </w:r>
      <w:bookmarkEnd w:id="9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4" w:name="_Toc15381314"/>
      <w:r>
        <w:t>AREAALDATA.paalAfbakening_p</w:t>
      </w:r>
      <w:bookmarkEnd w:id="9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lastRenderedPageBreak/>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5" w:name="_Toc15381315"/>
      <w:r>
        <w:t>AREAALDATA.paalDraagconstructie_p</w:t>
      </w:r>
      <w:bookmarkEnd w:id="9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lastRenderedPageBreak/>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96" w:name="_Toc15381316"/>
      <w:r>
        <w:t>AREAALDATA.pandHuisnummerreeks_t</w:t>
      </w:r>
      <w:bookmarkEnd w:id="9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ELEMENT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0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7" w:name="_Toc15381317"/>
      <w:r>
        <w:t>AREAALDATA.pand_v</w:t>
      </w:r>
      <w:bookmarkEnd w:id="9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t>
            </w:r>
            <w:r>
              <w:lastRenderedPageBreak/>
              <w:t>werkt alleen in desktopapplicat-</w:t>
            </w:r>
            <w:r>
              <w:br/>
              <w:t>ies)</w:t>
            </w:r>
          </w:p>
        </w:tc>
      </w:tr>
    </w:tbl>
    <w:p w:rsidR="00062085" w:rsidRDefault="00062085" w:rsidP="008302E0">
      <w:pPr>
        <w:pStyle w:val="Geenafstand"/>
      </w:pPr>
      <w:r>
        <w:lastRenderedPageBreak/>
        <w:t xml:space="preserve"> </w:t>
      </w:r>
    </w:p>
    <w:p w:rsidR="00062085" w:rsidRDefault="00062085" w:rsidP="008302E0">
      <w:pPr>
        <w:pStyle w:val="Kop3"/>
      </w:pPr>
      <w:bookmarkStart w:id="98" w:name="_Toc15381318"/>
      <w:r>
        <w:t>AREAALDATA.perron_v</w:t>
      </w:r>
      <w:bookmarkEnd w:id="9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TRAJECT</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traject_v (simpel)</w:t>
            </w:r>
          </w:p>
        </w:tc>
        <w:tc>
          <w:tcPr>
            <w:tcW w:w="2160" w:type="dxa"/>
          </w:tcPr>
          <w:p w:rsidR="00062085" w:rsidRDefault="00062085" w:rsidP="008302E0">
            <w:r>
              <w:t>-</w:t>
            </w:r>
          </w:p>
        </w:tc>
      </w:tr>
      <w:tr w:rsidR="00062085" w:rsidTr="00CE0DA1">
        <w:tc>
          <w:tcPr>
            <w:tcW w:w="2592" w:type="dxa"/>
          </w:tcPr>
          <w:p w:rsidR="00062085" w:rsidRDefault="00062085" w:rsidP="008302E0">
            <w:r>
              <w:t>PAAL</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paalDraagconstructie_p (simpel)</w:t>
            </w:r>
          </w:p>
        </w:tc>
        <w:tc>
          <w:tcPr>
            <w:tcW w:w="2160" w:type="dxa"/>
          </w:tcPr>
          <w:p w:rsidR="00062085" w:rsidRDefault="00062085" w:rsidP="008302E0">
            <w:r>
              <w:t>-</w:t>
            </w:r>
          </w:p>
        </w:tc>
      </w:tr>
      <w:tr w:rsidR="00062085" w:rsidTr="00CE0DA1">
        <w:tc>
          <w:tcPr>
            <w:tcW w:w="2592" w:type="dxa"/>
          </w:tcPr>
          <w:p w:rsidR="00062085" w:rsidRDefault="00062085" w:rsidP="008302E0">
            <w:r>
              <w:t>HALTE</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halte_v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99" w:name="_Toc15381319"/>
      <w:r>
        <w:t>AREAALDATA.put_p</w:t>
      </w:r>
      <w:bookmarkEnd w:id="9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APPURTENANCETYPE</w:t>
            </w:r>
          </w:p>
        </w:tc>
        <w:tc>
          <w:tcPr>
            <w:tcW w:w="1296" w:type="dxa"/>
          </w:tcPr>
          <w:p w:rsidR="00062085" w:rsidRDefault="00062085" w:rsidP="008302E0">
            <w:r>
              <w:t>INSERT</w:t>
            </w:r>
          </w:p>
        </w:tc>
        <w:tc>
          <w:tcPr>
            <w:tcW w:w="2592" w:type="dxa"/>
          </w:tcPr>
          <w:p w:rsidR="00062085" w:rsidRPr="005E1622" w:rsidRDefault="00062085" w:rsidP="008302E0">
            <w:r w:rsidRPr="005E1622">
              <w:t>Duiding van het type kabel of leidingelement, danwel appendage of appurtenance. Let op dat het gekozen appurtenancetype onderdeel uit maakt van het betreffende utilitynetworktype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0" w:name="_Toc15381320"/>
      <w:r>
        <w:t>AREAALDATA.recreatieplek_v</w:t>
      </w:r>
      <w:bookmarkEnd w:id="10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r>
            <w:r>
              <w:lastRenderedPageBreak/>
              <w:t>ies)</w:t>
            </w:r>
          </w:p>
        </w:tc>
      </w:tr>
      <w:tr w:rsidR="0041759C" w:rsidTr="00CE0DA1">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01" w:name="_Toc15381321"/>
      <w:r>
        <w:t>AREAALDATA.scheidingGeleidewand_l</w:t>
      </w:r>
      <w:bookmarkEnd w:id="10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2" w:name="_Toc15381322"/>
      <w:r>
        <w:t>AREAALDATA.scheidingGeluidsscherm_l</w:t>
      </w:r>
      <w:bookmarkEnd w:id="10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 xml:space="preserve">Lengte in meters, 5 decimalen. Dit wordt automatisch gevuld </w:t>
            </w:r>
            <w:r w:rsidRPr="005E1622">
              <w:lastRenderedPageBreak/>
              <w:t>uit SHAPE_Length</w:t>
            </w:r>
          </w:p>
        </w:tc>
        <w:tc>
          <w:tcPr>
            <w:tcW w:w="2160" w:type="dxa"/>
          </w:tcPr>
          <w:p w:rsidR="00062085" w:rsidRDefault="0069276B" w:rsidP="008302E0">
            <w:r>
              <w:lastRenderedPageBreak/>
              <w:t>Lengte</w:t>
            </w:r>
            <w:r w:rsidRPr="0041759C">
              <w:t xml:space="preserve"> zichtbaar in BeheerApp</w:t>
            </w:r>
            <w:r>
              <w:t xml:space="preserve"> (SHAPE_Length </w:t>
            </w:r>
            <w:r>
              <w:lastRenderedPageBreak/>
              <w:t>werkt alleen in desktopapplicat-</w:t>
            </w:r>
            <w:r>
              <w:br/>
              <w:t>ies)</w:t>
            </w:r>
          </w:p>
        </w:tc>
      </w:tr>
      <w:tr w:rsidR="00062085" w:rsidRPr="005E1622" w:rsidTr="00CE0DA1">
        <w:tc>
          <w:tcPr>
            <w:tcW w:w="2592" w:type="dxa"/>
          </w:tcPr>
          <w:p w:rsidR="00062085" w:rsidRDefault="00062085" w:rsidP="008302E0">
            <w:r>
              <w:lastRenderedPageBreak/>
              <w:t>BGTPLUSTYPE</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geluidsscherm</w:t>
            </w:r>
          </w:p>
        </w:tc>
      </w:tr>
    </w:tbl>
    <w:p w:rsidR="00062085" w:rsidRPr="005E1622" w:rsidRDefault="00062085" w:rsidP="008302E0">
      <w:pPr>
        <w:pStyle w:val="Geenafstand"/>
      </w:pPr>
      <w:r w:rsidRPr="005E1622">
        <w:t xml:space="preserve"> </w:t>
      </w:r>
    </w:p>
    <w:p w:rsidR="00062085" w:rsidRDefault="00062085" w:rsidP="008302E0">
      <w:pPr>
        <w:pStyle w:val="Kop3"/>
      </w:pPr>
      <w:bookmarkStart w:id="103" w:name="_Toc15381323"/>
      <w:r>
        <w:t>AREAALDATA.scheidingOevervak_l</w:t>
      </w:r>
      <w:bookmarkEnd w:id="10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CONFORMNEN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BOUWELEMENTTYPESPE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4" w:name="_Toc15381324"/>
      <w:r>
        <w:t>AREAALDATA.scheidingWater_l</w:t>
      </w:r>
      <w:bookmarkEnd w:id="10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AANLEGJAAR</w:t>
            </w:r>
          </w:p>
        </w:tc>
        <w:tc>
          <w:tcPr>
            <w:tcW w:w="1296" w:type="dxa"/>
          </w:tcPr>
          <w:p w:rsidR="00062085" w:rsidRDefault="00062085" w:rsidP="008302E0">
            <w:r>
              <w:t>INSERT</w:t>
            </w:r>
          </w:p>
        </w:tc>
        <w:tc>
          <w:tcPr>
            <w:tcW w:w="2592" w:type="dxa"/>
          </w:tcPr>
          <w:p w:rsidR="00062085" w:rsidRDefault="00062085" w:rsidP="008302E0">
            <w:r>
              <w:t>Aanlegjaar</w:t>
            </w:r>
          </w:p>
        </w:tc>
        <w:tc>
          <w:tcPr>
            <w:tcW w:w="2160" w:type="dxa"/>
          </w:tcPr>
          <w:p w:rsidR="00062085" w:rsidRDefault="00062085" w:rsidP="008302E0">
            <w:r>
              <w:t>-</w:t>
            </w:r>
          </w:p>
        </w:tc>
      </w:tr>
      <w:tr w:rsidR="00062085" w:rsidTr="00CE0DA1">
        <w:tc>
          <w:tcPr>
            <w:tcW w:w="2592" w:type="dxa"/>
          </w:tcPr>
          <w:p w:rsidR="00062085" w:rsidRDefault="00062085" w:rsidP="008302E0">
            <w:r>
              <w:t>FABRIKANT</w:t>
            </w:r>
          </w:p>
        </w:tc>
        <w:tc>
          <w:tcPr>
            <w:tcW w:w="1296" w:type="dxa"/>
          </w:tcPr>
          <w:p w:rsidR="00062085" w:rsidRDefault="00062085" w:rsidP="008302E0">
            <w:r>
              <w:t>INSERT</w:t>
            </w:r>
          </w:p>
        </w:tc>
        <w:tc>
          <w:tcPr>
            <w:tcW w:w="2592" w:type="dxa"/>
          </w:tcPr>
          <w:p w:rsidR="00062085" w:rsidRDefault="00062085" w:rsidP="008302E0">
            <w:r>
              <w:t>Fabrikant</w:t>
            </w:r>
          </w:p>
        </w:tc>
        <w:tc>
          <w:tcPr>
            <w:tcW w:w="2160" w:type="dxa"/>
          </w:tcPr>
          <w:p w:rsidR="00062085" w:rsidRDefault="00062085" w:rsidP="008302E0">
            <w:r>
              <w:t>-</w:t>
            </w:r>
          </w:p>
        </w:tc>
      </w:tr>
      <w:tr w:rsidR="00062085" w:rsidTr="00CE0DA1">
        <w:tc>
          <w:tcPr>
            <w:tcW w:w="2592" w:type="dxa"/>
          </w:tcPr>
          <w:p w:rsidR="00062085" w:rsidRDefault="00062085" w:rsidP="008302E0">
            <w:r>
              <w:t>FOTO</w:t>
            </w:r>
          </w:p>
        </w:tc>
        <w:tc>
          <w:tcPr>
            <w:tcW w:w="1296" w:type="dxa"/>
          </w:tcPr>
          <w:p w:rsidR="00062085" w:rsidRDefault="00062085" w:rsidP="008302E0">
            <w:r>
              <w:t>INSERT</w:t>
            </w:r>
          </w:p>
        </w:tc>
        <w:tc>
          <w:tcPr>
            <w:tcW w:w="2592" w:type="dxa"/>
          </w:tcPr>
          <w:p w:rsidR="00062085" w:rsidRDefault="00062085" w:rsidP="008302E0">
            <w:r>
              <w:t>Verwijzing naar Foto</w:t>
            </w:r>
          </w:p>
        </w:tc>
        <w:tc>
          <w:tcPr>
            <w:tcW w:w="2160" w:type="dxa"/>
          </w:tcPr>
          <w:p w:rsidR="00062085" w:rsidRDefault="00062085" w:rsidP="008302E0">
            <w:r>
              <w:t>-</w:t>
            </w:r>
          </w:p>
        </w:tc>
      </w:tr>
      <w:tr w:rsidR="00062085" w:rsidTr="00CE0DA1">
        <w:tc>
          <w:tcPr>
            <w:tcW w:w="2592" w:type="dxa"/>
          </w:tcPr>
          <w:p w:rsidR="00062085" w:rsidRDefault="00062085" w:rsidP="008302E0">
            <w:r>
              <w:t>FUNDERING</w:t>
            </w:r>
          </w:p>
        </w:tc>
        <w:tc>
          <w:tcPr>
            <w:tcW w:w="1296" w:type="dxa"/>
          </w:tcPr>
          <w:p w:rsidR="00062085" w:rsidRDefault="00062085" w:rsidP="008302E0">
            <w:r>
              <w:t>INSERT</w:t>
            </w:r>
          </w:p>
        </w:tc>
        <w:tc>
          <w:tcPr>
            <w:tcW w:w="2592" w:type="dxa"/>
          </w:tcPr>
          <w:p w:rsidR="00062085" w:rsidRDefault="00062085" w:rsidP="008302E0">
            <w:r>
              <w:t>Fundering</w:t>
            </w:r>
          </w:p>
        </w:tc>
        <w:tc>
          <w:tcPr>
            <w:tcW w:w="2160" w:type="dxa"/>
          </w:tcPr>
          <w:p w:rsidR="00062085" w:rsidRDefault="00062085" w:rsidP="008302E0">
            <w:r>
              <w:t>-</w:t>
            </w:r>
          </w:p>
        </w:tc>
      </w:tr>
      <w:tr w:rsidR="00062085" w:rsidTr="00CE0DA1">
        <w:tc>
          <w:tcPr>
            <w:tcW w:w="2592" w:type="dxa"/>
          </w:tcPr>
          <w:p w:rsidR="00062085" w:rsidRDefault="00062085" w:rsidP="008302E0">
            <w:r>
              <w:t>GARANTIECERTIFICAAT</w:t>
            </w:r>
          </w:p>
        </w:tc>
        <w:tc>
          <w:tcPr>
            <w:tcW w:w="1296" w:type="dxa"/>
          </w:tcPr>
          <w:p w:rsidR="00062085" w:rsidRDefault="00062085" w:rsidP="008302E0">
            <w:r>
              <w:t>INSERT</w:t>
            </w:r>
          </w:p>
        </w:tc>
        <w:tc>
          <w:tcPr>
            <w:tcW w:w="2592" w:type="dxa"/>
          </w:tcPr>
          <w:p w:rsidR="00062085" w:rsidRDefault="00062085" w:rsidP="008302E0">
            <w:r>
              <w:t>Garantie certificaat aanwezig</w:t>
            </w:r>
          </w:p>
        </w:tc>
        <w:tc>
          <w:tcPr>
            <w:tcW w:w="2160" w:type="dxa"/>
          </w:tcPr>
          <w:p w:rsidR="00062085" w:rsidRDefault="00062085" w:rsidP="008302E0">
            <w:r>
              <w:t>-</w:t>
            </w:r>
          </w:p>
        </w:tc>
      </w:tr>
      <w:tr w:rsidR="00062085" w:rsidTr="00CE0DA1">
        <w:tc>
          <w:tcPr>
            <w:tcW w:w="2592" w:type="dxa"/>
          </w:tcPr>
          <w:p w:rsidR="00062085" w:rsidRDefault="00062085" w:rsidP="008302E0">
            <w:r>
              <w:t>HECTOMETER</w:t>
            </w:r>
          </w:p>
        </w:tc>
        <w:tc>
          <w:tcPr>
            <w:tcW w:w="1296" w:type="dxa"/>
          </w:tcPr>
          <w:p w:rsidR="00062085" w:rsidRDefault="00062085" w:rsidP="008302E0">
            <w:r>
              <w:t>INSERT</w:t>
            </w:r>
          </w:p>
        </w:tc>
        <w:tc>
          <w:tcPr>
            <w:tcW w:w="2592" w:type="dxa"/>
          </w:tcPr>
          <w:p w:rsidR="00062085" w:rsidRDefault="00062085" w:rsidP="008302E0">
            <w:r>
              <w:t>Hectometrering</w:t>
            </w:r>
          </w:p>
        </w:tc>
        <w:tc>
          <w:tcPr>
            <w:tcW w:w="2160" w:type="dxa"/>
          </w:tcPr>
          <w:p w:rsidR="00062085" w:rsidRDefault="00062085" w:rsidP="008302E0">
            <w:r>
              <w:t>-</w:t>
            </w:r>
          </w:p>
        </w:tc>
      </w:tr>
      <w:tr w:rsidR="00062085" w:rsidTr="00CE0DA1">
        <w:tc>
          <w:tcPr>
            <w:tcW w:w="2592" w:type="dxa"/>
          </w:tcPr>
          <w:p w:rsidR="00062085" w:rsidRDefault="00062085" w:rsidP="008302E0">
            <w:r>
              <w:t>HMBEGIN</w:t>
            </w:r>
          </w:p>
        </w:tc>
        <w:tc>
          <w:tcPr>
            <w:tcW w:w="1296" w:type="dxa"/>
          </w:tcPr>
          <w:p w:rsidR="00062085" w:rsidRDefault="00062085" w:rsidP="008302E0">
            <w:r>
              <w:t>INSERT</w:t>
            </w:r>
          </w:p>
        </w:tc>
        <w:tc>
          <w:tcPr>
            <w:tcW w:w="2592" w:type="dxa"/>
          </w:tcPr>
          <w:p w:rsidR="00062085" w:rsidRDefault="00062085" w:rsidP="008302E0">
            <w:r>
              <w:t>Hectometrering begin beschoeiing</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HMEIND</w:t>
            </w:r>
          </w:p>
        </w:tc>
        <w:tc>
          <w:tcPr>
            <w:tcW w:w="1296" w:type="dxa"/>
          </w:tcPr>
          <w:p w:rsidR="00062085" w:rsidRDefault="00062085" w:rsidP="008302E0">
            <w:r>
              <w:t>INSERT</w:t>
            </w:r>
          </w:p>
        </w:tc>
        <w:tc>
          <w:tcPr>
            <w:tcW w:w="2592" w:type="dxa"/>
          </w:tcPr>
          <w:p w:rsidR="00062085" w:rsidRDefault="00062085" w:rsidP="008302E0">
            <w:r>
              <w:t>Hectometrering eind beschoeiing</w:t>
            </w:r>
          </w:p>
        </w:tc>
        <w:tc>
          <w:tcPr>
            <w:tcW w:w="2160" w:type="dxa"/>
          </w:tcPr>
          <w:p w:rsidR="00062085" w:rsidRDefault="00062085" w:rsidP="008302E0">
            <w:r>
              <w:t>-</w:t>
            </w:r>
          </w:p>
        </w:tc>
      </w:tr>
      <w:tr w:rsidR="00062085" w:rsidTr="00CE0DA1">
        <w:tc>
          <w:tcPr>
            <w:tcW w:w="2592" w:type="dxa"/>
          </w:tcPr>
          <w:p w:rsidR="00062085" w:rsidRDefault="00062085" w:rsidP="008302E0">
            <w:r>
              <w:t>HOOGTE</w:t>
            </w:r>
          </w:p>
        </w:tc>
        <w:tc>
          <w:tcPr>
            <w:tcW w:w="1296" w:type="dxa"/>
          </w:tcPr>
          <w:p w:rsidR="00062085" w:rsidRDefault="00062085" w:rsidP="008302E0">
            <w:r>
              <w:t>INSERT</w:t>
            </w:r>
          </w:p>
        </w:tc>
        <w:tc>
          <w:tcPr>
            <w:tcW w:w="2592" w:type="dxa"/>
          </w:tcPr>
          <w:p w:rsidR="00062085" w:rsidRPr="005E1622" w:rsidRDefault="00062085" w:rsidP="008302E0">
            <w:r w:rsidRPr="005E1622">
              <w:t>Bovenkant van constructie tov NAP in centimeters en op 5 centimeter nauwkeurig</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PLANJAAR</w:t>
            </w:r>
          </w:p>
        </w:tc>
        <w:tc>
          <w:tcPr>
            <w:tcW w:w="1296" w:type="dxa"/>
          </w:tcPr>
          <w:p w:rsidR="00062085" w:rsidRDefault="00062085" w:rsidP="008302E0">
            <w:r>
              <w:t>INSERT</w:t>
            </w:r>
          </w:p>
        </w:tc>
        <w:tc>
          <w:tcPr>
            <w:tcW w:w="2592" w:type="dxa"/>
          </w:tcPr>
          <w:p w:rsidR="00062085" w:rsidRDefault="00062085" w:rsidP="008302E0">
            <w:r>
              <w:t>Planjaar</w:t>
            </w:r>
          </w:p>
        </w:tc>
        <w:tc>
          <w:tcPr>
            <w:tcW w:w="2160" w:type="dxa"/>
          </w:tcPr>
          <w:p w:rsidR="00062085" w:rsidRDefault="00062085" w:rsidP="008302E0">
            <w:r>
              <w:t>-</w:t>
            </w:r>
          </w:p>
        </w:tc>
      </w:tr>
      <w:tr w:rsidR="00062085" w:rsidTr="00CE0DA1">
        <w:tc>
          <w:tcPr>
            <w:tcW w:w="2592" w:type="dxa"/>
          </w:tcPr>
          <w:p w:rsidR="00062085" w:rsidRDefault="00062085" w:rsidP="008302E0">
            <w:r>
              <w:t>RESTLEVENSDUUR</w:t>
            </w:r>
          </w:p>
        </w:tc>
        <w:tc>
          <w:tcPr>
            <w:tcW w:w="1296" w:type="dxa"/>
          </w:tcPr>
          <w:p w:rsidR="00062085" w:rsidRDefault="00062085" w:rsidP="008302E0">
            <w:r>
              <w:t>INSERT</w:t>
            </w:r>
          </w:p>
        </w:tc>
        <w:tc>
          <w:tcPr>
            <w:tcW w:w="2592" w:type="dxa"/>
          </w:tcPr>
          <w:p w:rsidR="00062085" w:rsidRPr="005E1622" w:rsidRDefault="00062085" w:rsidP="008302E0">
            <w:r w:rsidRPr="005E1622">
              <w:t>Restlevensduur (berekend op basis van planjaar en datum inspectieopname</w:t>
            </w:r>
          </w:p>
        </w:tc>
        <w:tc>
          <w:tcPr>
            <w:tcW w:w="2160" w:type="dxa"/>
          </w:tcPr>
          <w:p w:rsidR="00062085" w:rsidRDefault="00062085" w:rsidP="008302E0">
            <w:r>
              <w:t>-</w:t>
            </w:r>
          </w:p>
        </w:tc>
      </w:tr>
      <w:tr w:rsidR="00062085" w:rsidTr="00CE0DA1">
        <w:tc>
          <w:tcPr>
            <w:tcW w:w="2592" w:type="dxa"/>
          </w:tcPr>
          <w:p w:rsidR="00062085" w:rsidRDefault="00062085" w:rsidP="008302E0">
            <w:r>
              <w:t>TRAJECT</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traject_v (simpel)</w:t>
            </w:r>
          </w:p>
        </w:tc>
        <w:tc>
          <w:tcPr>
            <w:tcW w:w="2160" w:type="dxa"/>
          </w:tcPr>
          <w:p w:rsidR="00062085" w:rsidRDefault="00062085" w:rsidP="008302E0">
            <w:r>
              <w:t>-</w:t>
            </w:r>
          </w:p>
        </w:tc>
      </w:tr>
      <w:tr w:rsidR="00062085" w:rsidTr="00CE0DA1">
        <w:tc>
          <w:tcPr>
            <w:tcW w:w="2592" w:type="dxa"/>
          </w:tcPr>
          <w:p w:rsidR="00062085" w:rsidRDefault="00062085" w:rsidP="008302E0">
            <w:r>
              <w:t>ZIJDE</w:t>
            </w:r>
          </w:p>
        </w:tc>
        <w:tc>
          <w:tcPr>
            <w:tcW w:w="1296" w:type="dxa"/>
          </w:tcPr>
          <w:p w:rsidR="00062085" w:rsidRDefault="00062085" w:rsidP="008302E0">
            <w:r>
              <w:t>INSERT</w:t>
            </w:r>
          </w:p>
        </w:tc>
        <w:tc>
          <w:tcPr>
            <w:tcW w:w="2592" w:type="dxa"/>
          </w:tcPr>
          <w:p w:rsidR="00062085" w:rsidRDefault="00062085" w:rsidP="008302E0">
            <w:r>
              <w:t>Zijde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5" w:name="_Toc15381325"/>
      <w:r>
        <w:t>AREAALDATA.scheiding_l</w:t>
      </w:r>
      <w:bookmarkEnd w:id="10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:bestaand naar </w:t>
            </w:r>
            <w:r w:rsidRPr="005E1622">
              <w:lastRenderedPageBreak/>
              <w:t>bestaand</w:t>
            </w:r>
          </w:p>
        </w:tc>
      </w:tr>
      <w:tr w:rsidR="00062085" w:rsidRPr="005E1622" w:rsidTr="00CE0DA1">
        <w:tc>
          <w:tcPr>
            <w:tcW w:w="2592" w:type="dxa"/>
          </w:tcPr>
          <w:p w:rsidR="00062085" w:rsidRDefault="00062085" w:rsidP="008302E0">
            <w:r>
              <w:lastRenderedPageBreak/>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6" w:name="_Toc15381326"/>
      <w:r>
        <w:t>AREAALDATA.scheiding_v</w:t>
      </w:r>
      <w:bookmarkEnd w:id="10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OEVERVAK</w:t>
            </w:r>
          </w:p>
        </w:tc>
        <w:tc>
          <w:tcPr>
            <w:tcW w:w="1296" w:type="dxa"/>
          </w:tcPr>
          <w:p w:rsidR="0041759C" w:rsidRDefault="0041759C" w:rsidP="008302E0">
            <w:r>
              <w:t>INSERT</w:t>
            </w:r>
          </w:p>
        </w:tc>
        <w:tc>
          <w:tcPr>
            <w:tcW w:w="2592" w:type="dxa"/>
          </w:tcPr>
          <w:p w:rsidR="0041759C" w:rsidRPr="005E1622" w:rsidRDefault="0041759C" w:rsidP="008302E0">
            <w:r w:rsidRPr="005E1622">
              <w:t>Verwijzende sleutel naar oevervak_v (simpel)</w:t>
            </w:r>
          </w:p>
        </w:tc>
        <w:tc>
          <w:tcPr>
            <w:tcW w:w="2160" w:type="dxa"/>
          </w:tcPr>
          <w:p w:rsidR="0041759C" w:rsidRDefault="0041759C" w:rsidP="008302E0">
            <w:r>
              <w:t>-</w:t>
            </w:r>
          </w:p>
        </w:tc>
      </w:tr>
      <w:tr w:rsidR="0041759C" w:rsidTr="00CE0DA1">
        <w:tc>
          <w:tcPr>
            <w:tcW w:w="2592" w:type="dxa"/>
          </w:tcPr>
          <w:p w:rsidR="0041759C" w:rsidRDefault="0041759C" w:rsidP="008302E0">
            <w:r>
              <w:t>KRITISCH</w:t>
            </w:r>
          </w:p>
        </w:tc>
        <w:tc>
          <w:tcPr>
            <w:tcW w:w="1296" w:type="dxa"/>
          </w:tcPr>
          <w:p w:rsidR="0041759C" w:rsidRDefault="0041759C" w:rsidP="008302E0">
            <w:r>
              <w:t>INSERT</w:t>
            </w:r>
          </w:p>
        </w:tc>
        <w:tc>
          <w:tcPr>
            <w:tcW w:w="2592" w:type="dxa"/>
          </w:tcPr>
          <w:p w:rsidR="0041759C" w:rsidRDefault="0041759C" w:rsidP="008302E0">
            <w:r>
              <w:t>Kritisch (Ja / Nee)</w:t>
            </w:r>
          </w:p>
        </w:tc>
        <w:tc>
          <w:tcPr>
            <w:tcW w:w="2160" w:type="dxa"/>
          </w:tcPr>
          <w:p w:rsidR="0041759C" w:rsidRDefault="0041759C" w:rsidP="008302E0">
            <w:r>
              <w:t>-</w:t>
            </w:r>
          </w:p>
        </w:tc>
      </w:tr>
      <w:tr w:rsidR="0041759C" w:rsidTr="00CE0DA1">
        <w:tc>
          <w:tcPr>
            <w:tcW w:w="2592" w:type="dxa"/>
          </w:tcPr>
          <w:p w:rsidR="0041759C" w:rsidRDefault="0041759C" w:rsidP="008302E0">
            <w:r>
              <w:t>CONDITIESCORE_OPM</w:t>
            </w:r>
          </w:p>
        </w:tc>
        <w:tc>
          <w:tcPr>
            <w:tcW w:w="1296" w:type="dxa"/>
          </w:tcPr>
          <w:p w:rsidR="0041759C" w:rsidRDefault="0041759C" w:rsidP="008302E0">
            <w:r>
              <w:t>INSERT</w:t>
            </w:r>
          </w:p>
        </w:tc>
        <w:tc>
          <w:tcPr>
            <w:tcW w:w="2592" w:type="dxa"/>
          </w:tcPr>
          <w:p w:rsidR="0041759C" w:rsidRPr="005E1622" w:rsidRDefault="0041759C" w:rsidP="008302E0">
            <w:r w:rsidRPr="005E1622">
              <w:t>Opmerking bij conditiescore conform NEN 2767-4</w:t>
            </w:r>
          </w:p>
        </w:tc>
        <w:tc>
          <w:tcPr>
            <w:tcW w:w="2160" w:type="dxa"/>
          </w:tcPr>
          <w:p w:rsidR="0041759C" w:rsidRDefault="0041759C" w:rsidP="008302E0">
            <w:r>
              <w:t>-</w:t>
            </w:r>
          </w:p>
        </w:tc>
      </w:tr>
      <w:tr w:rsidR="0041759C" w:rsidTr="00CE0DA1">
        <w:tc>
          <w:tcPr>
            <w:tcW w:w="2592" w:type="dxa"/>
          </w:tcPr>
          <w:p w:rsidR="0041759C" w:rsidRDefault="0041759C" w:rsidP="008302E0">
            <w:r>
              <w:t>CONDITIESCORE_DATUM</w:t>
            </w:r>
          </w:p>
        </w:tc>
        <w:tc>
          <w:tcPr>
            <w:tcW w:w="1296" w:type="dxa"/>
          </w:tcPr>
          <w:p w:rsidR="0041759C" w:rsidRDefault="0041759C" w:rsidP="008302E0">
            <w:r>
              <w:t>INSERT</w:t>
            </w:r>
          </w:p>
        </w:tc>
        <w:tc>
          <w:tcPr>
            <w:tcW w:w="2592" w:type="dxa"/>
          </w:tcPr>
          <w:p w:rsidR="0041759C" w:rsidRDefault="0041759C" w:rsidP="008302E0">
            <w:r>
              <w:t>Datum opname Conditiescore</w:t>
            </w:r>
          </w:p>
        </w:tc>
        <w:tc>
          <w:tcPr>
            <w:tcW w:w="2160" w:type="dxa"/>
          </w:tcPr>
          <w:p w:rsidR="0041759C" w:rsidRDefault="0041759C" w:rsidP="008302E0">
            <w:r>
              <w:t>-</w:t>
            </w:r>
          </w:p>
        </w:tc>
      </w:tr>
      <w:tr w:rsidR="0041759C" w:rsidTr="00CE0DA1">
        <w:tc>
          <w:tcPr>
            <w:tcW w:w="2592" w:type="dxa"/>
          </w:tcPr>
          <w:p w:rsidR="0041759C" w:rsidRDefault="0041759C" w:rsidP="008302E0">
            <w:r>
              <w:t>CONDITIESCORE</w:t>
            </w:r>
          </w:p>
        </w:tc>
        <w:tc>
          <w:tcPr>
            <w:tcW w:w="1296" w:type="dxa"/>
          </w:tcPr>
          <w:p w:rsidR="0041759C" w:rsidRDefault="0041759C" w:rsidP="008302E0">
            <w:r>
              <w:t>INSERT</w:t>
            </w:r>
          </w:p>
        </w:tc>
        <w:tc>
          <w:tcPr>
            <w:tcW w:w="2592" w:type="dxa"/>
          </w:tcPr>
          <w:p w:rsidR="0041759C" w:rsidRDefault="0041759C" w:rsidP="008302E0">
            <w:r>
              <w:t>Conditiescore conform NEN 2767-4</w:t>
            </w:r>
          </w:p>
        </w:tc>
        <w:tc>
          <w:tcPr>
            <w:tcW w:w="2160" w:type="dxa"/>
          </w:tcPr>
          <w:p w:rsidR="0041759C" w:rsidRDefault="0041759C" w:rsidP="008302E0">
            <w:r>
              <w:t>-</w:t>
            </w:r>
          </w:p>
        </w:tc>
      </w:tr>
      <w:tr w:rsidR="0041759C" w:rsidTr="00CE0DA1">
        <w:tc>
          <w:tcPr>
            <w:tcW w:w="2592" w:type="dxa"/>
          </w:tcPr>
          <w:p w:rsidR="0041759C" w:rsidRDefault="0041759C" w:rsidP="008302E0">
            <w:r>
              <w:t>BOUWELEMENTTYPE</w:t>
            </w:r>
          </w:p>
        </w:tc>
        <w:tc>
          <w:tcPr>
            <w:tcW w:w="1296" w:type="dxa"/>
          </w:tcPr>
          <w:p w:rsidR="0041759C" w:rsidRDefault="0041759C" w:rsidP="008302E0">
            <w:r>
              <w:t>INSERT</w:t>
            </w:r>
          </w:p>
        </w:tc>
        <w:tc>
          <w:tcPr>
            <w:tcW w:w="2592" w:type="dxa"/>
          </w:tcPr>
          <w:p w:rsidR="0041759C" w:rsidRDefault="0041759C" w:rsidP="008302E0">
            <w:r>
              <w:t>Bouwelement type</w:t>
            </w:r>
          </w:p>
        </w:tc>
        <w:tc>
          <w:tcPr>
            <w:tcW w:w="2160" w:type="dxa"/>
          </w:tcPr>
          <w:p w:rsidR="0041759C" w:rsidRDefault="0041759C" w:rsidP="008302E0">
            <w:r>
              <w:t>-</w:t>
            </w:r>
          </w:p>
        </w:tc>
      </w:tr>
      <w:tr w:rsidR="0041759C" w:rsidTr="00CE0DA1">
        <w:tc>
          <w:tcPr>
            <w:tcW w:w="2592" w:type="dxa"/>
          </w:tcPr>
          <w:p w:rsidR="0041759C" w:rsidRDefault="0041759C" w:rsidP="008302E0">
            <w:r>
              <w:lastRenderedPageBreak/>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GARANTIECERTIFICAAT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107" w:name="_Toc15381327"/>
      <w:r>
        <w:t>AREAALDATA.sensor_l</w:t>
      </w:r>
      <w:bookmarkEnd w:id="10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 xml:space="preserve">Toevoeging van subjectieve informatie met betrekking tot opmerkelijke </w:t>
            </w:r>
            <w:r w:rsidRPr="005E1622">
              <w:lastRenderedPageBreak/>
              <w:t>waarnemingen</w:t>
            </w:r>
          </w:p>
        </w:tc>
        <w:tc>
          <w:tcPr>
            <w:tcW w:w="2160" w:type="dxa"/>
          </w:tcPr>
          <w:p w:rsidR="00062085" w:rsidRDefault="00062085" w:rsidP="008302E0">
            <w:r>
              <w:lastRenderedPageBreak/>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8" w:name="_Toc15381328"/>
      <w:r>
        <w:t>AREAALDATA.sensor_p</w:t>
      </w:r>
      <w:bookmarkEnd w:id="10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:bestaand naar </w:t>
            </w:r>
            <w:r w:rsidRPr="005E1622">
              <w:lastRenderedPageBreak/>
              <w:t>bestaand</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109" w:name="_Toc15381329"/>
      <w:r>
        <w:t>AREAALDATA.spoor_l</w:t>
      </w:r>
      <w:bookmarkEnd w:id="10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10" w:name="_Toc15381330"/>
      <w:r>
        <w:t>AREAALDATA.spoorrail_l</w:t>
      </w:r>
      <w:bookmarkEnd w:id="11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1" w:name="_Toc15381331"/>
      <w:r>
        <w:lastRenderedPageBreak/>
        <w:t>AREAALDATA.straatmeubilairLichtpunt_p</w:t>
      </w:r>
      <w:bookmarkEnd w:id="11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CE0DA1" w:rsidRDefault="00CE0DA1" w:rsidP="008302E0">
      <w:pPr>
        <w:pStyle w:val="Geenafstand"/>
      </w:pPr>
    </w:p>
    <w:p w:rsidR="00062085" w:rsidRDefault="00062085" w:rsidP="008302E0">
      <w:pPr>
        <w:pStyle w:val="Kop3"/>
      </w:pPr>
      <w:bookmarkStart w:id="112" w:name="_Toc15381332"/>
      <w:r>
        <w:t>AREAALDATA.straatmeubilair_p</w:t>
      </w:r>
      <w:bookmarkEnd w:id="11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MAXIMALEKRACHT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3" w:name="_Toc15381333"/>
      <w:r>
        <w:t>AREAALDATA.telecommunicatiekabel_l</w:t>
      </w:r>
      <w:bookmarkEnd w:id="11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 xml:space="preserve">Provincie aanduiding voor het type net, VB: </w:t>
            </w:r>
            <w:r w:rsidRPr="005E1622">
              <w:lastRenderedPageBreak/>
              <w:t>VRI of OVL</w:t>
            </w:r>
          </w:p>
        </w:tc>
        <w:tc>
          <w:tcPr>
            <w:tcW w:w="2160" w:type="dxa"/>
          </w:tcPr>
          <w:p w:rsidR="00062085" w:rsidRDefault="00062085" w:rsidP="008302E0">
            <w:r>
              <w:lastRenderedPageBreak/>
              <w:t>-</w:t>
            </w:r>
          </w:p>
        </w:tc>
      </w:tr>
      <w:tr w:rsidR="00062085" w:rsidTr="00CE0DA1">
        <w:tc>
          <w:tcPr>
            <w:tcW w:w="2592" w:type="dxa"/>
          </w:tcPr>
          <w:p w:rsidR="00062085" w:rsidRDefault="00062085" w:rsidP="008302E0">
            <w:r>
              <w:t>VERHOOGDRISICO</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TOELICHTING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RPr="005E1622" w:rsidTr="00CE0DA1">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CE0DA1">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CE0DA1">
        <w:tc>
          <w:tcPr>
            <w:tcW w:w="2592" w:type="dxa"/>
          </w:tcPr>
          <w:p w:rsidR="00062085" w:rsidRDefault="00062085" w:rsidP="008302E0">
            <w:r>
              <w:t>AFWIJKENDEDIEPTE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VOORZORGMAATREGEL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CE0DA1">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4" w:name="_Toc15381334"/>
      <w:r>
        <w:lastRenderedPageBreak/>
        <w:t>AREAALDATA.theorHectometrering_p</w:t>
      </w:r>
      <w:bookmarkEnd w:id="11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WEGZIJDE</w:t>
            </w:r>
          </w:p>
        </w:tc>
        <w:tc>
          <w:tcPr>
            <w:tcW w:w="1296" w:type="dxa"/>
          </w:tcPr>
          <w:p w:rsidR="00062085" w:rsidRDefault="00062085" w:rsidP="008302E0">
            <w:r>
              <w:t>INSERT</w:t>
            </w:r>
          </w:p>
        </w:tc>
        <w:tc>
          <w:tcPr>
            <w:tcW w:w="2592" w:type="dxa"/>
          </w:tcPr>
          <w:p w:rsidR="00062085" w:rsidRDefault="00062085" w:rsidP="008302E0">
            <w:r>
              <w:t>Kant van de weg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5" w:name="_Toc15381335"/>
      <w:r>
        <w:t>AREAALDATA.traject_v</w:t>
      </w:r>
      <w:bookmarkEnd w:id="11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16" w:name="_Toc15381336"/>
      <w:r>
        <w:t>AREAALDATA.tunneldeel_v</w:t>
      </w:r>
      <w:bookmarkEnd w:id="11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r>
            <w:r>
              <w:lastRenderedPageBreak/>
              <w:t>ies)</w:t>
            </w:r>
          </w:p>
        </w:tc>
      </w:tr>
      <w:tr w:rsidR="0041759C" w:rsidTr="00CE0DA1">
        <w:tc>
          <w:tcPr>
            <w:tcW w:w="2592" w:type="dxa"/>
          </w:tcPr>
          <w:p w:rsidR="0041759C" w:rsidRDefault="0041759C" w:rsidP="008302E0">
            <w:r>
              <w:lastRenderedPageBreak/>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RPr="005E1622" w:rsidTr="00CE0DA1">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0 naar -1</w:t>
            </w:r>
          </w:p>
        </w:tc>
      </w:tr>
      <w:tr w:rsidR="0041759C" w:rsidRPr="005E1622" w:rsidTr="00CE0DA1">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7" w:name="_Toc15381337"/>
      <w:r>
        <w:t>AREAALDATA.uithouder_p</w:t>
      </w:r>
      <w:bookmarkEnd w:id="11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8" w:name="_Toc15381338"/>
      <w:r>
        <w:t>AREAALDATA.uitleggerPortaal_l</w:t>
      </w:r>
      <w:bookmarkEnd w:id="11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9" w:name="_Toc15381339"/>
      <w:r>
        <w:t>AREAALDATA.utiliteitsNet_tbl</w:t>
      </w:r>
      <w:bookmarkEnd w:id="11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VERTICALE_POSITIE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TYPESPEC</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onbekend naar None</w:t>
            </w:r>
          </w:p>
        </w:tc>
      </w:tr>
      <w:tr w:rsidR="00062085" w:rsidTr="00CE0DA1">
        <w:tc>
          <w:tcPr>
            <w:tcW w:w="2592" w:type="dxa"/>
          </w:tcPr>
          <w:p w:rsidR="00062085" w:rsidRDefault="00062085" w:rsidP="008302E0">
            <w:r>
              <w:t>THEMA</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TELNR_CONTACTPERSOON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STANDAARDDIEPTELEGGING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PLANJAAR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NAAM_CONTACTPERSOON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HUIDIGESTATUS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EMAIL_CONTACTPERSOON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DATUMPLAATSING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CE0DA1">
        <w:tc>
          <w:tcPr>
            <w:tcW w:w="2592" w:type="dxa"/>
          </w:tcPr>
          <w:p w:rsidR="00062085" w:rsidRDefault="00062085" w:rsidP="008302E0">
            <w:r>
              <w:t>AUTORITEITSROL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0" w:name="_Toc15381340"/>
      <w:r>
        <w:lastRenderedPageBreak/>
        <w:t>AREAALDATA.vaarweg_l</w:t>
      </w:r>
      <w:bookmarkEnd w:id="12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1" w:name="_Toc15381341"/>
      <w:r>
        <w:t>AREAALDATA.vaarwegdeeltraject_v</w:t>
      </w:r>
      <w:bookmarkEnd w:id="12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CE0DA1">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CE0DA1">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CE0DA1">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r>
            <w:r>
              <w:lastRenderedPageBreak/>
              <w:t>ies)</w:t>
            </w:r>
          </w:p>
        </w:tc>
      </w:tr>
    </w:tbl>
    <w:p w:rsidR="00062085" w:rsidRDefault="00062085" w:rsidP="008302E0">
      <w:pPr>
        <w:pStyle w:val="Geenafstand"/>
      </w:pPr>
      <w:r>
        <w:lastRenderedPageBreak/>
        <w:t xml:space="preserve"> </w:t>
      </w:r>
    </w:p>
    <w:p w:rsidR="00062085" w:rsidRDefault="00062085" w:rsidP="008302E0">
      <w:pPr>
        <w:pStyle w:val="Kop3"/>
      </w:pPr>
      <w:bookmarkStart w:id="122" w:name="_Toc15381342"/>
      <w:r>
        <w:t>AREAALDATA.vaarwegdeeltrajectas_l</w:t>
      </w:r>
      <w:bookmarkEnd w:id="12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23" w:name="_Toc15381343"/>
      <w:r>
        <w:t>AREAALDATA.vegetatieObject_l</w:t>
      </w:r>
      <w:bookmarkEnd w:id="12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Tr="00CE0DA1">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4" w:name="_Toc15381344"/>
      <w:r>
        <w:lastRenderedPageBreak/>
        <w:t>AREAALDATA.vegetatieObject_p</w:t>
      </w:r>
      <w:bookmarkEnd w:id="12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CE0DA1">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CE0DA1">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E837ED" w:rsidP="008302E0">
            <w:r>
              <w:t>Vervangen door OPMERKING</w:t>
            </w:r>
          </w:p>
        </w:tc>
      </w:tr>
      <w:tr w:rsidR="00062085" w:rsidTr="00CE0DA1">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E837ED" w:rsidTr="00CE0DA1">
        <w:tc>
          <w:tcPr>
            <w:tcW w:w="2592" w:type="dxa"/>
          </w:tcPr>
          <w:p w:rsidR="00E837ED" w:rsidRDefault="00E837ED" w:rsidP="008302E0">
            <w:r w:rsidRPr="00E837ED">
              <w:t>WORTELDOEK_SCHERM</w:t>
            </w:r>
          </w:p>
        </w:tc>
        <w:tc>
          <w:tcPr>
            <w:tcW w:w="1296" w:type="dxa"/>
          </w:tcPr>
          <w:p w:rsidR="00E837ED" w:rsidRDefault="00E837ED" w:rsidP="008302E0">
            <w:r>
              <w:t>INSERT</w:t>
            </w:r>
          </w:p>
        </w:tc>
        <w:tc>
          <w:tcPr>
            <w:tcW w:w="2592" w:type="dxa"/>
          </w:tcPr>
          <w:p w:rsidR="00E837ED" w:rsidRPr="005E1622" w:rsidRDefault="00E837ED" w:rsidP="008302E0">
            <w:r w:rsidRPr="00E837ED">
              <w:t>Aanwezigheid van een worteldoek of wortelscherm; keuzelijst [jaNeeOnbekend]</w:t>
            </w:r>
          </w:p>
        </w:tc>
        <w:tc>
          <w:tcPr>
            <w:tcW w:w="2160" w:type="dxa"/>
          </w:tcPr>
          <w:p w:rsidR="00E837ED" w:rsidRDefault="00E837ED" w:rsidP="00E837ED">
            <w:r>
              <w:t xml:space="preserve">Op verzoek van BSP (Camiel Dijkers) </w:t>
            </w:r>
          </w:p>
        </w:tc>
      </w:tr>
    </w:tbl>
    <w:p w:rsidR="00062085" w:rsidRDefault="00062085" w:rsidP="008302E0">
      <w:pPr>
        <w:pStyle w:val="Geenafstand"/>
      </w:pPr>
      <w:r>
        <w:t xml:space="preserve"> </w:t>
      </w:r>
    </w:p>
    <w:p w:rsidR="00062085" w:rsidRDefault="00062085" w:rsidP="008302E0">
      <w:pPr>
        <w:pStyle w:val="Kop3"/>
      </w:pPr>
      <w:bookmarkStart w:id="125" w:name="_Toc15381345"/>
      <w:r>
        <w:t>AREAALDATA.vegetatieObject_v</w:t>
      </w:r>
      <w:bookmarkEnd w:id="12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CE0DA1">
        <w:tc>
          <w:tcPr>
            <w:tcW w:w="2592" w:type="dxa"/>
          </w:tcPr>
          <w:p w:rsidR="00062085" w:rsidRPr="00CE0DA1" w:rsidRDefault="00062085" w:rsidP="008302E0">
            <w:pPr>
              <w:rPr>
                <w:b/>
              </w:rPr>
            </w:pPr>
            <w:r w:rsidRPr="00CE0DA1">
              <w:rPr>
                <w:b/>
              </w:rPr>
              <w:t>Attribuut</w:t>
            </w:r>
          </w:p>
        </w:tc>
        <w:tc>
          <w:tcPr>
            <w:tcW w:w="1296" w:type="dxa"/>
          </w:tcPr>
          <w:p w:rsidR="00062085" w:rsidRPr="00CE0DA1" w:rsidRDefault="00062085" w:rsidP="008302E0">
            <w:pPr>
              <w:rPr>
                <w:b/>
              </w:rPr>
            </w:pPr>
            <w:r w:rsidRPr="00CE0DA1">
              <w:rPr>
                <w:b/>
              </w:rPr>
              <w:t>Wijziging</w:t>
            </w:r>
          </w:p>
        </w:tc>
        <w:tc>
          <w:tcPr>
            <w:tcW w:w="2592" w:type="dxa"/>
          </w:tcPr>
          <w:p w:rsidR="00062085" w:rsidRPr="00CE0DA1" w:rsidRDefault="00062085" w:rsidP="008302E0">
            <w:pPr>
              <w:rPr>
                <w:b/>
              </w:rPr>
            </w:pPr>
            <w:r w:rsidRPr="00CE0DA1">
              <w:rPr>
                <w:b/>
              </w:rPr>
              <w:t>Omschrijving attribuut</w:t>
            </w:r>
          </w:p>
        </w:tc>
        <w:tc>
          <w:tcPr>
            <w:tcW w:w="2160" w:type="dxa"/>
          </w:tcPr>
          <w:p w:rsidR="00062085" w:rsidRPr="00CE0DA1" w:rsidRDefault="00062085" w:rsidP="008302E0">
            <w:pPr>
              <w:rPr>
                <w:b/>
              </w:rPr>
            </w:pPr>
            <w:r w:rsidRPr="00CE0DA1">
              <w:rPr>
                <w:b/>
              </w:rPr>
              <w:t>Reden</w:t>
            </w:r>
          </w:p>
        </w:tc>
      </w:tr>
      <w:tr w:rsidR="00062085" w:rsidRPr="005E1622" w:rsidTr="00CE0DA1">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CE0DA1">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6" w:name="_Toc15381346"/>
      <w:r>
        <w:lastRenderedPageBreak/>
        <w:t>AREAALDATA.waterdeel_v</w:t>
      </w:r>
      <w:bookmarkEnd w:id="12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1507E0" w:rsidP="008302E0">
            <w:r>
              <w:t>Oppervlakte</w:t>
            </w:r>
            <w:r w:rsidRPr="0041759C">
              <w:t xml:space="preserve"> zichtbaar in BeheerApp</w:t>
            </w:r>
            <w:r>
              <w:t xml:space="preserve"> (SHAPE_Length werkt alleen in desktopapplicat-</w:t>
            </w:r>
            <w:r>
              <w:br/>
              <w:t>ies)</w:t>
            </w:r>
          </w:p>
        </w:tc>
      </w:tr>
      <w:tr w:rsidR="00062085" w:rsidTr="00F205F3">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41759C" w:rsidTr="00F205F3">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F205F3">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27" w:name="_Toc15381347"/>
      <w:r>
        <w:t>AREAALDATA.waterinrichtingselement_l</w:t>
      </w:r>
      <w:bookmarkEnd w:id="12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F205F3">
        <w:tc>
          <w:tcPr>
            <w:tcW w:w="2592" w:type="dxa"/>
          </w:tcPr>
          <w:p w:rsidR="00062085" w:rsidRDefault="00062085" w:rsidP="008302E0">
            <w:r>
              <w:lastRenderedPageBreak/>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8" w:name="_Toc15381348"/>
      <w:r>
        <w:t>AREAALDATA.waterinrichtingselement_p</w:t>
      </w:r>
      <w:bookmarkEnd w:id="128"/>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9" w:name="_Toc15381349"/>
      <w:r>
        <w:t>AREAALDATA.waterloop_l</w:t>
      </w:r>
      <w:bookmarkEnd w:id="129"/>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lastRenderedPageBreak/>
        <w:t xml:space="preserve"> </w:t>
      </w:r>
    </w:p>
    <w:p w:rsidR="00062085" w:rsidRDefault="00062085" w:rsidP="008302E0">
      <w:pPr>
        <w:pStyle w:val="Kop3"/>
      </w:pPr>
      <w:bookmarkStart w:id="130" w:name="_Toc15381350"/>
      <w:r>
        <w:t>AREAALDATA.weg_l</w:t>
      </w:r>
      <w:bookmarkEnd w:id="130"/>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1" w:name="_Toc15381351"/>
      <w:r>
        <w:t>AREAALDATA.wegdeelKruin_l</w:t>
      </w:r>
      <w:bookmarkEnd w:id="131"/>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WEGDEEL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2" w:name="_Toc15381352"/>
      <w:r>
        <w:t>AREAALDATA.wegdeelPerron_v</w:t>
      </w:r>
      <w:bookmarkEnd w:id="132"/>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LV_PUBLICATIEDATUM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INONDERZOEK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GISIB_ID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FYSIEKVOORKOMEN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FUNCTIE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EINDREGISTRATIE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lastRenderedPageBreak/>
              <w:t>BRONHOUDER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BERICHT_ID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TIJDSTIPREGISTRATIE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IDENTIFICATIE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STATUS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OPTALUD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NIVEAU</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3" w:name="_Toc15381353"/>
      <w:r>
        <w:t>AREAALDATA.wegdeel_v</w:t>
      </w:r>
      <w:bookmarkEnd w:id="133"/>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F205F3">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1507E0" w:rsidP="008302E0">
            <w:r>
              <w:t>Oppervlakte</w:t>
            </w:r>
            <w:r w:rsidRPr="0041759C">
              <w:t xml:space="preserve"> zichtbaar in BeheerApp</w:t>
            </w:r>
            <w:r>
              <w:t xml:space="preserve"> (SHAPE_Length werkt alleen in desktopapplicat-</w:t>
            </w:r>
            <w:r>
              <w:br/>
              <w:t>ies)</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F205F3">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F205F3">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F205F3">
        <w:tc>
          <w:tcPr>
            <w:tcW w:w="2592" w:type="dxa"/>
          </w:tcPr>
          <w:p w:rsidR="0041759C" w:rsidRDefault="0041759C" w:rsidP="008302E0">
            <w:r>
              <w:lastRenderedPageBreak/>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4" w:name="_Toc15381354"/>
      <w:r>
        <w:t>AREAALDATA.weginrichtingselement_l</w:t>
      </w:r>
      <w:bookmarkEnd w:id="134"/>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35" w:name="_Toc15381355"/>
      <w:r>
        <w:t>AREAALDATA.weginrichtingselement_p</w:t>
      </w:r>
      <w:bookmarkEnd w:id="135"/>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w:t>
            </w:r>
            <w:r w:rsidRPr="005E1622">
              <w:lastRenderedPageBreak/>
              <w:t>aangepast van :bestaand naar bestaand</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136" w:name="_Toc15381356"/>
      <w:r>
        <w:t>AREAALDATA.weginrichtingselement_v</w:t>
      </w:r>
      <w:bookmarkEnd w:id="136"/>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F205F3">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F205F3">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F205F3">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7" w:name="_Toc15381357"/>
      <w:r>
        <w:t>AREAALDATA.wegvak_v</w:t>
      </w:r>
      <w:bookmarkEnd w:id="137"/>
    </w:p>
    <w:tbl>
      <w:tblPr>
        <w:tblStyle w:val="Tabelraster"/>
        <w:tblW w:w="0" w:type="auto"/>
        <w:tblLayout w:type="fixed"/>
        <w:tblLook w:val="04A0" w:firstRow="1" w:lastRow="0" w:firstColumn="1" w:lastColumn="0" w:noHBand="0" w:noVBand="1"/>
      </w:tblPr>
      <w:tblGrid>
        <w:gridCol w:w="2592"/>
        <w:gridCol w:w="1296"/>
        <w:gridCol w:w="2592"/>
        <w:gridCol w:w="2160"/>
      </w:tblGrid>
      <w:tr w:rsidR="00062085" w:rsidTr="00F205F3">
        <w:tc>
          <w:tcPr>
            <w:tcW w:w="2592" w:type="dxa"/>
          </w:tcPr>
          <w:p w:rsidR="00062085" w:rsidRPr="00F205F3" w:rsidRDefault="00062085" w:rsidP="008302E0">
            <w:pPr>
              <w:rPr>
                <w:b/>
              </w:rPr>
            </w:pPr>
            <w:r w:rsidRPr="00F205F3">
              <w:rPr>
                <w:b/>
              </w:rPr>
              <w:t>Attribuut</w:t>
            </w:r>
          </w:p>
        </w:tc>
        <w:tc>
          <w:tcPr>
            <w:tcW w:w="1296" w:type="dxa"/>
          </w:tcPr>
          <w:p w:rsidR="00062085" w:rsidRPr="00F205F3" w:rsidRDefault="00062085" w:rsidP="008302E0">
            <w:pPr>
              <w:rPr>
                <w:b/>
              </w:rPr>
            </w:pPr>
            <w:r w:rsidRPr="00F205F3">
              <w:rPr>
                <w:b/>
              </w:rPr>
              <w:t>Wijziging</w:t>
            </w:r>
          </w:p>
        </w:tc>
        <w:tc>
          <w:tcPr>
            <w:tcW w:w="2592" w:type="dxa"/>
          </w:tcPr>
          <w:p w:rsidR="00062085" w:rsidRPr="00F205F3" w:rsidRDefault="00062085" w:rsidP="008302E0">
            <w:pPr>
              <w:rPr>
                <w:b/>
              </w:rPr>
            </w:pPr>
            <w:r w:rsidRPr="00F205F3">
              <w:rPr>
                <w:b/>
              </w:rPr>
              <w:t>Omschrijving attribuut</w:t>
            </w:r>
          </w:p>
        </w:tc>
        <w:tc>
          <w:tcPr>
            <w:tcW w:w="2160" w:type="dxa"/>
          </w:tcPr>
          <w:p w:rsidR="00062085" w:rsidRPr="00F205F3" w:rsidRDefault="00062085" w:rsidP="008302E0">
            <w:pPr>
              <w:rPr>
                <w:b/>
              </w:rPr>
            </w:pPr>
            <w:r w:rsidRPr="00F205F3">
              <w:rPr>
                <w:b/>
              </w:rPr>
              <w:t>Reden</w:t>
            </w:r>
          </w:p>
        </w:tc>
      </w:tr>
      <w:tr w:rsidR="00062085" w:rsidTr="00F205F3">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F205F3">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F205F3">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F205F3">
        <w:tc>
          <w:tcPr>
            <w:tcW w:w="2592" w:type="dxa"/>
          </w:tcPr>
          <w:p w:rsidR="0041759C" w:rsidRDefault="0041759C" w:rsidP="008302E0">
            <w:r>
              <w:lastRenderedPageBreak/>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bl>
    <w:p w:rsidR="001507E0" w:rsidRDefault="001507E0" w:rsidP="008302E0">
      <w:pPr>
        <w:pStyle w:val="Geenafstand"/>
      </w:pPr>
    </w:p>
    <w:p w:rsidR="001507E0" w:rsidRDefault="001507E0" w:rsidP="008302E0">
      <w:pPr>
        <w:spacing w:after="0" w:line="240" w:lineRule="auto"/>
        <w:rPr>
          <w:rFonts w:ascii="Calibri" w:hAnsi="Calibri"/>
        </w:rPr>
      </w:pPr>
      <w:r>
        <w:br w:type="page"/>
      </w:r>
    </w:p>
    <w:p w:rsidR="00062085" w:rsidRDefault="00062085" w:rsidP="008302E0">
      <w:pPr>
        <w:pStyle w:val="Geenafstand"/>
      </w:pPr>
      <w:r>
        <w:lastRenderedPageBreak/>
        <w:t xml:space="preserve"> </w:t>
      </w:r>
    </w:p>
    <w:p w:rsidR="00062085" w:rsidRDefault="00062085" w:rsidP="008302E0">
      <w:pPr>
        <w:pStyle w:val="Kop1"/>
      </w:pPr>
      <w:bookmarkStart w:id="138" w:name="_Toc15381358"/>
      <w:r>
        <w:t>Domeinen</w:t>
      </w:r>
      <w:bookmarkEnd w:id="138"/>
    </w:p>
    <w:p w:rsidR="00E837ED" w:rsidRPr="00E837ED" w:rsidRDefault="00E837ED" w:rsidP="00E837ED">
      <w:r>
        <w:t>Dit deel van de releasenotes behandelen de wijzigingen in de keuzelijsten of domeinen in Areaaldata 4.2d3.</w:t>
      </w:r>
      <w:bookmarkStart w:id="139" w:name="_GoBack"/>
      <w:bookmarkEnd w:id="139"/>
    </w:p>
    <w:p w:rsidR="00062085" w:rsidRDefault="00062085" w:rsidP="008302E0">
      <w:pPr>
        <w:pStyle w:val="Kop2"/>
      </w:pPr>
      <w:bookmarkStart w:id="140" w:name="_Toc15381359"/>
      <w:r>
        <w:t>Domeinen: Nieuw</w:t>
      </w:r>
      <w:bookmarkEnd w:id="140"/>
      <w:r>
        <w:br/>
      </w:r>
    </w:p>
    <w:p w:rsidR="00062085" w:rsidRPr="005E1622" w:rsidRDefault="00062085" w:rsidP="008302E0">
      <w:pPr>
        <w:pStyle w:val="Geenafstand"/>
      </w:pPr>
      <w:r w:rsidRPr="005E1622">
        <w:t xml:space="preserve">De volgende domeinen zijn aangemaakt in AREAALDATA (met de bijbehorende </w:t>
      </w:r>
      <w:r w:rsidR="001B7209">
        <w:t>coded values en beschrijvingen</w:t>
      </w:r>
      <w:r w:rsidRPr="005E1622">
        <w:t>)</w:t>
      </w:r>
    </w:p>
    <w:p w:rsidR="00062085" w:rsidRDefault="00062085" w:rsidP="008302E0">
      <w:pPr>
        <w:pStyle w:val="Kop3"/>
      </w:pPr>
      <w:bookmarkStart w:id="141" w:name="_Toc15381360"/>
      <w:r>
        <w:t>AanvraagSoort</w:t>
      </w:r>
      <w:bookmarkEnd w:id="141"/>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graafmelding</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orientatieverzoek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calamiteitenmelding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2" w:name="_Toc15381361"/>
      <w:r>
        <w:t>Afvalwatertype</w:t>
      </w:r>
      <w:bookmarkEnd w:id="142"/>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gecombineerd</w:t>
            </w:r>
          </w:p>
        </w:tc>
        <w:tc>
          <w:tcPr>
            <w:tcW w:w="5443" w:type="dxa"/>
          </w:tcPr>
          <w:p w:rsidR="00062085" w:rsidRDefault="00062085" w:rsidP="008302E0">
            <w:r>
              <w:t>http://inspire.ec.europa.eu/codelist/SewerWaterTypeValue/combined</w:t>
            </w:r>
          </w:p>
        </w:tc>
        <w:tc>
          <w:tcPr>
            <w:tcW w:w="1037" w:type="dxa"/>
          </w:tcPr>
          <w:p w:rsidR="00062085" w:rsidRDefault="00062085" w:rsidP="008302E0">
            <w:r>
              <w:t>CODED</w:t>
            </w:r>
          </w:p>
        </w:tc>
      </w:tr>
      <w:tr w:rsidR="00062085" w:rsidTr="0035331A">
        <w:tc>
          <w:tcPr>
            <w:tcW w:w="2160" w:type="dxa"/>
          </w:tcPr>
          <w:p w:rsidR="00062085" w:rsidRDefault="00062085" w:rsidP="008302E0">
            <w:r>
              <w:t>huishoudelijk</w:t>
            </w:r>
          </w:p>
        </w:tc>
        <w:tc>
          <w:tcPr>
            <w:tcW w:w="5443" w:type="dxa"/>
          </w:tcPr>
          <w:p w:rsidR="00062085" w:rsidRDefault="00062085" w:rsidP="008302E0">
            <w:r>
              <w:t>http://inspire.ec.europa.eu/codelist/SewerWaterTypeValue/sanitary</w:t>
            </w:r>
          </w:p>
        </w:tc>
        <w:tc>
          <w:tcPr>
            <w:tcW w:w="1037" w:type="dxa"/>
          </w:tcPr>
          <w:p w:rsidR="00062085" w:rsidRDefault="00062085" w:rsidP="008302E0">
            <w:r>
              <w:t>CODED</w:t>
            </w:r>
          </w:p>
        </w:tc>
      </w:tr>
      <w:tr w:rsidR="00062085" w:rsidTr="0035331A">
        <w:tc>
          <w:tcPr>
            <w:tcW w:w="2160" w:type="dxa"/>
          </w:tcPr>
          <w:p w:rsidR="00062085" w:rsidRDefault="00062085" w:rsidP="008302E0">
            <w:r>
              <w:t>storm</w:t>
            </w:r>
          </w:p>
        </w:tc>
        <w:tc>
          <w:tcPr>
            <w:tcW w:w="5443" w:type="dxa"/>
          </w:tcPr>
          <w:p w:rsidR="00062085" w:rsidRDefault="00062085" w:rsidP="008302E0">
            <w:r>
              <w:t>http://inspire.ec.europa.eu/codelist/SewerWaterTypeValue/storm</w:t>
            </w:r>
          </w:p>
        </w:tc>
        <w:tc>
          <w:tcPr>
            <w:tcW w:w="1037" w:type="dxa"/>
          </w:tcPr>
          <w:p w:rsidR="00062085" w:rsidRDefault="00062085" w:rsidP="008302E0">
            <w:r>
              <w:t>CODED</w:t>
            </w:r>
          </w:p>
        </w:tc>
      </w:tr>
      <w:tr w:rsidR="00062085" w:rsidTr="0035331A">
        <w:tc>
          <w:tcPr>
            <w:tcW w:w="2160" w:type="dxa"/>
          </w:tcPr>
          <w:p w:rsidR="00062085" w:rsidRDefault="00062085" w:rsidP="008302E0">
            <w:r>
              <w:t>teruggewonnen</w:t>
            </w:r>
          </w:p>
        </w:tc>
        <w:tc>
          <w:tcPr>
            <w:tcW w:w="5443" w:type="dxa"/>
          </w:tcPr>
          <w:p w:rsidR="00062085" w:rsidRDefault="00062085" w:rsidP="008302E0">
            <w:r>
              <w:t>http://inspire.ec.europa.eu/codelist/SewerWaterTypeValue/reclaimed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3" w:name="_Toc15381362"/>
      <w:r>
        <w:t>AUTORITEITSROL</w:t>
      </w:r>
      <w:bookmarkEnd w:id="143"/>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authority</w:t>
            </w:r>
          </w:p>
        </w:tc>
        <w:tc>
          <w:tcPr>
            <w:tcW w:w="5443" w:type="dxa"/>
          </w:tcPr>
          <w:p w:rsidR="00062085" w:rsidRDefault="00062085" w:rsidP="008302E0">
            <w:r>
              <w:t>http://inspire.ec.europa.eu/codelist/RelatedPartyRoleValue/authority</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operator</w:t>
            </w:r>
          </w:p>
        </w:tc>
        <w:tc>
          <w:tcPr>
            <w:tcW w:w="5443" w:type="dxa"/>
          </w:tcPr>
          <w:p w:rsidR="00062085" w:rsidRDefault="00062085" w:rsidP="008302E0">
            <w:r>
              <w:t>http://inspire.ec.europa.eu/codelist/RelatedPartyRoleValue/operator</w:t>
            </w:r>
          </w:p>
        </w:tc>
        <w:tc>
          <w:tcPr>
            <w:tcW w:w="1037" w:type="dxa"/>
          </w:tcPr>
          <w:p w:rsidR="00062085" w:rsidRDefault="00062085" w:rsidP="008302E0">
            <w:r>
              <w:t>CODED</w:t>
            </w:r>
          </w:p>
        </w:tc>
      </w:tr>
      <w:tr w:rsidR="00062085" w:rsidTr="0035331A">
        <w:tc>
          <w:tcPr>
            <w:tcW w:w="2160" w:type="dxa"/>
          </w:tcPr>
          <w:p w:rsidR="00062085" w:rsidRDefault="00062085" w:rsidP="008302E0">
            <w:r>
              <w:t>owner</w:t>
            </w:r>
          </w:p>
        </w:tc>
        <w:tc>
          <w:tcPr>
            <w:tcW w:w="5443" w:type="dxa"/>
          </w:tcPr>
          <w:p w:rsidR="00062085" w:rsidRDefault="00062085" w:rsidP="008302E0">
            <w:r>
              <w:t>http://inspire.ec.europa.eu/codelist/RelatedPartyRoleValue/owner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4" w:name="_Toc15381363"/>
      <w:r>
        <w:t>extraInfoType</w:t>
      </w:r>
      <w:bookmarkEnd w:id="144"/>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5F38B5" w:rsidTr="0035331A">
        <w:tc>
          <w:tcPr>
            <w:tcW w:w="2160" w:type="dxa"/>
          </w:tcPr>
          <w:p w:rsidR="005F38B5" w:rsidRDefault="005F38B5" w:rsidP="008302E0">
            <w:r>
              <w:t>aansluiting</w:t>
            </w:r>
          </w:p>
        </w:tc>
        <w:tc>
          <w:tcPr>
            <w:tcW w:w="5443" w:type="dxa"/>
          </w:tcPr>
          <w:p w:rsidR="005F38B5" w:rsidRDefault="005F38B5" w:rsidP="008302E0">
            <w:r>
              <w:t>http://definities.geostandaarden.nl/imkl2015/id/waarde/ExtraDetailInfoTypeValue/aansluiting</w:t>
            </w:r>
          </w:p>
        </w:tc>
        <w:tc>
          <w:tcPr>
            <w:tcW w:w="1037" w:type="dxa"/>
          </w:tcPr>
          <w:p w:rsidR="005F38B5" w:rsidRDefault="005F38B5" w:rsidP="008302E0">
            <w:r>
              <w:t>CODED</w:t>
            </w:r>
          </w:p>
        </w:tc>
      </w:tr>
      <w:tr w:rsidR="005F38B5" w:rsidTr="0035331A">
        <w:tc>
          <w:tcPr>
            <w:tcW w:w="2160" w:type="dxa"/>
          </w:tcPr>
          <w:p w:rsidR="005F38B5" w:rsidRDefault="005F38B5" w:rsidP="008302E0">
            <w:r>
              <w:t>huisaansluiting</w:t>
            </w:r>
          </w:p>
        </w:tc>
        <w:tc>
          <w:tcPr>
            <w:tcW w:w="5443" w:type="dxa"/>
          </w:tcPr>
          <w:p w:rsidR="005F38B5" w:rsidRDefault="005F38B5" w:rsidP="008302E0">
            <w:r>
              <w:t>http://definities.geostandaarden.nl/imkl2015/id/waarde/ExtraDetailInfoTypeValue/huisaansluiting</w:t>
            </w:r>
          </w:p>
        </w:tc>
        <w:tc>
          <w:tcPr>
            <w:tcW w:w="1037" w:type="dxa"/>
          </w:tcPr>
          <w:p w:rsidR="005F38B5" w:rsidRDefault="005F38B5" w:rsidP="008302E0">
            <w:r>
              <w:t>CODED</w:t>
            </w:r>
          </w:p>
        </w:tc>
      </w:tr>
      <w:tr w:rsidR="005F38B5" w:rsidTr="0035331A">
        <w:tc>
          <w:tcPr>
            <w:tcW w:w="2160" w:type="dxa"/>
          </w:tcPr>
          <w:p w:rsidR="005F38B5" w:rsidRDefault="005F38B5" w:rsidP="008302E0">
            <w:r>
              <w:t>overig</w:t>
            </w:r>
          </w:p>
        </w:tc>
        <w:tc>
          <w:tcPr>
            <w:tcW w:w="5443" w:type="dxa"/>
          </w:tcPr>
          <w:p w:rsidR="005F38B5" w:rsidRDefault="005F38B5" w:rsidP="008302E0">
            <w:r>
              <w:t>http://definities.geostandaarden.nl/imkl2015/id/waarde/ExtraDetailInfoTypeValue/overig</w:t>
            </w:r>
          </w:p>
        </w:tc>
        <w:tc>
          <w:tcPr>
            <w:tcW w:w="1037" w:type="dxa"/>
          </w:tcPr>
          <w:p w:rsidR="005F38B5" w:rsidRDefault="005F38B5" w:rsidP="008302E0">
            <w:r>
              <w:t>CODED</w:t>
            </w:r>
          </w:p>
        </w:tc>
      </w:tr>
      <w:tr w:rsidR="005F38B5" w:rsidTr="0035331A">
        <w:tc>
          <w:tcPr>
            <w:tcW w:w="2160" w:type="dxa"/>
          </w:tcPr>
          <w:p w:rsidR="005F38B5" w:rsidRDefault="005F38B5" w:rsidP="008302E0">
            <w:r>
              <w:t>profielschets</w:t>
            </w:r>
          </w:p>
        </w:tc>
        <w:tc>
          <w:tcPr>
            <w:tcW w:w="5443" w:type="dxa"/>
          </w:tcPr>
          <w:p w:rsidR="005F38B5" w:rsidRDefault="005F38B5" w:rsidP="008302E0">
            <w:r>
              <w:t>http://definities.geostandaarden.nl/imkl2015/id/waarde/ExtraDetailInfoTypeValue/profielschets</w:t>
            </w:r>
          </w:p>
        </w:tc>
        <w:tc>
          <w:tcPr>
            <w:tcW w:w="1037" w:type="dxa"/>
          </w:tcPr>
          <w:p w:rsidR="005F38B5" w:rsidRDefault="005F38B5" w:rsidP="008302E0">
            <w:r>
              <w:t>CODED</w:t>
            </w:r>
          </w:p>
        </w:tc>
      </w:tr>
      <w:tr w:rsidR="005F38B5" w:rsidTr="0035331A">
        <w:tc>
          <w:tcPr>
            <w:tcW w:w="2160" w:type="dxa"/>
          </w:tcPr>
          <w:p w:rsidR="005F38B5" w:rsidRDefault="005F38B5" w:rsidP="008302E0"/>
        </w:tc>
        <w:tc>
          <w:tcPr>
            <w:tcW w:w="5443" w:type="dxa"/>
          </w:tcPr>
          <w:p w:rsidR="005F38B5" w:rsidRDefault="005F38B5" w:rsidP="008302E0"/>
        </w:tc>
        <w:tc>
          <w:tcPr>
            <w:tcW w:w="1037" w:type="dxa"/>
          </w:tcPr>
          <w:p w:rsidR="005F38B5" w:rsidRDefault="005F38B5" w:rsidP="008302E0"/>
        </w:tc>
      </w:tr>
    </w:tbl>
    <w:p w:rsidR="00062085" w:rsidRDefault="00062085" w:rsidP="008302E0">
      <w:pPr>
        <w:pStyle w:val="Geenafstand"/>
      </w:pPr>
      <w:r>
        <w:t xml:space="preserve"> </w:t>
      </w:r>
    </w:p>
    <w:p w:rsidR="00062085" w:rsidRDefault="00062085" w:rsidP="008302E0">
      <w:pPr>
        <w:pStyle w:val="Kop3"/>
      </w:pPr>
      <w:bookmarkStart w:id="145" w:name="_Toc15381364"/>
      <w:r>
        <w:t>fysiekVoorkomenBTDP</w:t>
      </w:r>
      <w:bookmarkEnd w:id="145"/>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gemengd bos</w:t>
            </w:r>
          </w:p>
        </w:tc>
        <w:tc>
          <w:tcPr>
            <w:tcW w:w="5443" w:type="dxa"/>
          </w:tcPr>
          <w:p w:rsidR="00062085" w:rsidRDefault="00062085" w:rsidP="008302E0">
            <w:r>
              <w:t>gemengd bos</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groenvoorziening:bodembedekkers</w:t>
            </w:r>
          </w:p>
        </w:tc>
        <w:tc>
          <w:tcPr>
            <w:tcW w:w="5443" w:type="dxa"/>
          </w:tcPr>
          <w:p w:rsidR="00062085" w:rsidRDefault="00062085" w:rsidP="008302E0">
            <w:r>
              <w:t>groenvoorziening: bodembedekkers</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groenvoorziening:bosplantsoen</w:t>
            </w:r>
          </w:p>
        </w:tc>
        <w:tc>
          <w:tcPr>
            <w:tcW w:w="5443" w:type="dxa"/>
          </w:tcPr>
          <w:p w:rsidR="00062085" w:rsidRDefault="00062085" w:rsidP="008302E0">
            <w:r>
              <w:t>groenvoorziening: bosplantsoen</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groenvoorziening:heesters</w:t>
            </w:r>
          </w:p>
        </w:tc>
        <w:tc>
          <w:tcPr>
            <w:tcW w:w="5443" w:type="dxa"/>
          </w:tcPr>
          <w:p w:rsidR="00062085" w:rsidRDefault="00062085" w:rsidP="008302E0">
            <w:r>
              <w:t>groenvoorziening: heesters</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groenvoorziening:planten</w:t>
            </w:r>
          </w:p>
        </w:tc>
        <w:tc>
          <w:tcPr>
            <w:tcW w:w="5443" w:type="dxa"/>
          </w:tcPr>
          <w:p w:rsidR="00062085" w:rsidRDefault="00062085" w:rsidP="008302E0">
            <w:r>
              <w:t>groenvoorziening: planten</w:t>
            </w:r>
          </w:p>
        </w:tc>
        <w:tc>
          <w:tcPr>
            <w:tcW w:w="1037" w:type="dxa"/>
          </w:tcPr>
          <w:p w:rsidR="00062085" w:rsidRDefault="00062085" w:rsidP="008302E0">
            <w:r>
              <w:t>CODED</w:t>
            </w:r>
          </w:p>
        </w:tc>
      </w:tr>
      <w:tr w:rsidR="00062085" w:rsidTr="0035331A">
        <w:tc>
          <w:tcPr>
            <w:tcW w:w="2160" w:type="dxa"/>
          </w:tcPr>
          <w:p w:rsidR="00062085" w:rsidRDefault="00062085" w:rsidP="008302E0">
            <w:r>
              <w:t>groenvoorziening</w:t>
            </w:r>
            <w:r>
              <w:lastRenderedPageBreak/>
              <w:t>:struikrozen</w:t>
            </w:r>
          </w:p>
        </w:tc>
        <w:tc>
          <w:tcPr>
            <w:tcW w:w="5443" w:type="dxa"/>
          </w:tcPr>
          <w:p w:rsidR="00062085" w:rsidRDefault="00062085" w:rsidP="008302E0">
            <w:r>
              <w:lastRenderedPageBreak/>
              <w:t>groenvoorziening: struikrozen</w:t>
            </w:r>
          </w:p>
        </w:tc>
        <w:tc>
          <w:tcPr>
            <w:tcW w:w="1037" w:type="dxa"/>
          </w:tcPr>
          <w:p w:rsidR="00062085" w:rsidRDefault="00062085" w:rsidP="008302E0">
            <w:r>
              <w:t>CODED</w:t>
            </w:r>
          </w:p>
        </w:tc>
      </w:tr>
      <w:tr w:rsidR="00062085" w:rsidTr="0035331A">
        <w:tc>
          <w:tcPr>
            <w:tcW w:w="2160" w:type="dxa"/>
          </w:tcPr>
          <w:p w:rsidR="00062085" w:rsidRDefault="00062085" w:rsidP="008302E0">
            <w:r>
              <w:t>heide</w:t>
            </w:r>
          </w:p>
        </w:tc>
        <w:tc>
          <w:tcPr>
            <w:tcW w:w="5443" w:type="dxa"/>
          </w:tcPr>
          <w:p w:rsidR="00062085" w:rsidRDefault="00062085" w:rsidP="008302E0">
            <w:r>
              <w:t>heide</w:t>
            </w:r>
          </w:p>
        </w:tc>
        <w:tc>
          <w:tcPr>
            <w:tcW w:w="1037" w:type="dxa"/>
          </w:tcPr>
          <w:p w:rsidR="00062085" w:rsidRDefault="00062085" w:rsidP="008302E0">
            <w:r>
              <w:t>CODED</w:t>
            </w:r>
          </w:p>
        </w:tc>
      </w:tr>
      <w:tr w:rsidR="00062085" w:rsidTr="0035331A">
        <w:tc>
          <w:tcPr>
            <w:tcW w:w="2160" w:type="dxa"/>
          </w:tcPr>
          <w:p w:rsidR="00062085" w:rsidRDefault="00062085" w:rsidP="008302E0">
            <w:r>
              <w:t>loofbos</w:t>
            </w:r>
          </w:p>
        </w:tc>
        <w:tc>
          <w:tcPr>
            <w:tcW w:w="5443" w:type="dxa"/>
          </w:tcPr>
          <w:p w:rsidR="00062085" w:rsidRDefault="00062085" w:rsidP="008302E0">
            <w:r>
              <w:t>loofbos</w:t>
            </w:r>
          </w:p>
        </w:tc>
        <w:tc>
          <w:tcPr>
            <w:tcW w:w="1037" w:type="dxa"/>
          </w:tcPr>
          <w:p w:rsidR="00062085" w:rsidRDefault="00062085" w:rsidP="008302E0">
            <w:r>
              <w:t>CODED</w:t>
            </w:r>
          </w:p>
        </w:tc>
      </w:tr>
      <w:tr w:rsidR="00062085" w:rsidTr="0035331A">
        <w:tc>
          <w:tcPr>
            <w:tcW w:w="2160" w:type="dxa"/>
          </w:tcPr>
          <w:p w:rsidR="00062085" w:rsidRDefault="00062085" w:rsidP="008302E0">
            <w:r>
              <w:t>loofbos:griend en hakhout</w:t>
            </w:r>
          </w:p>
        </w:tc>
        <w:tc>
          <w:tcPr>
            <w:tcW w:w="5443" w:type="dxa"/>
          </w:tcPr>
          <w:p w:rsidR="00062085" w:rsidRDefault="00062085" w:rsidP="008302E0">
            <w:r>
              <w:t>loofbos: griend en hakhout</w:t>
            </w:r>
          </w:p>
        </w:tc>
        <w:tc>
          <w:tcPr>
            <w:tcW w:w="1037" w:type="dxa"/>
          </w:tcPr>
          <w:p w:rsidR="00062085" w:rsidRDefault="00062085" w:rsidP="008302E0">
            <w:r>
              <w:t>CODED</w:t>
            </w:r>
          </w:p>
        </w:tc>
      </w:tr>
      <w:tr w:rsidR="00062085" w:rsidTr="0035331A">
        <w:tc>
          <w:tcPr>
            <w:tcW w:w="2160" w:type="dxa"/>
          </w:tcPr>
          <w:p w:rsidR="00062085" w:rsidRDefault="00062085" w:rsidP="008302E0">
            <w:r>
              <w:t>naaldbos</w:t>
            </w:r>
          </w:p>
        </w:tc>
        <w:tc>
          <w:tcPr>
            <w:tcW w:w="5443" w:type="dxa"/>
          </w:tcPr>
          <w:p w:rsidR="00062085" w:rsidRDefault="00062085" w:rsidP="008302E0">
            <w:r>
              <w:t>naaldbos</w:t>
            </w:r>
          </w:p>
        </w:tc>
        <w:tc>
          <w:tcPr>
            <w:tcW w:w="1037" w:type="dxa"/>
          </w:tcPr>
          <w:p w:rsidR="00062085" w:rsidRDefault="00062085" w:rsidP="008302E0">
            <w:r>
              <w:t>CODED</w:t>
            </w:r>
          </w:p>
        </w:tc>
      </w:tr>
      <w:tr w:rsidR="00062085" w:rsidTr="0035331A">
        <w:tc>
          <w:tcPr>
            <w:tcW w:w="2160" w:type="dxa"/>
          </w:tcPr>
          <w:p w:rsidR="00062085" w:rsidRDefault="00062085" w:rsidP="008302E0">
            <w:r>
              <w:t>rietland</w:t>
            </w:r>
          </w:p>
        </w:tc>
        <w:tc>
          <w:tcPr>
            <w:tcW w:w="5443" w:type="dxa"/>
          </w:tcPr>
          <w:p w:rsidR="00062085" w:rsidRDefault="00062085" w:rsidP="008302E0">
            <w:r>
              <w:t>rietland</w:t>
            </w:r>
          </w:p>
        </w:tc>
        <w:tc>
          <w:tcPr>
            <w:tcW w:w="1037" w:type="dxa"/>
          </w:tcPr>
          <w:p w:rsidR="00062085" w:rsidRDefault="00062085" w:rsidP="008302E0">
            <w:r>
              <w:t>CODED</w:t>
            </w:r>
          </w:p>
        </w:tc>
      </w:tr>
      <w:tr w:rsidR="00062085" w:rsidTr="0035331A">
        <w:tc>
          <w:tcPr>
            <w:tcW w:w="2160" w:type="dxa"/>
          </w:tcPr>
          <w:p w:rsidR="00062085" w:rsidRDefault="00062085" w:rsidP="008302E0">
            <w:r>
              <w:t>struiken</w:t>
            </w:r>
          </w:p>
        </w:tc>
        <w:tc>
          <w:tcPr>
            <w:tcW w:w="5443" w:type="dxa"/>
          </w:tcPr>
          <w:p w:rsidR="00062085" w:rsidRDefault="00062085" w:rsidP="008302E0">
            <w:r>
              <w:t>struiken</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6" w:name="_Toc15381365"/>
      <w:r>
        <w:t>IMKL_InNetwork</w:t>
      </w:r>
      <w:bookmarkEnd w:id="146"/>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BED</w:t>
            </w:r>
          </w:p>
        </w:tc>
        <w:tc>
          <w:tcPr>
            <w:tcW w:w="5443" w:type="dxa"/>
          </w:tcPr>
          <w:p w:rsidR="00062085" w:rsidRDefault="00062085" w:rsidP="008302E0">
            <w:r>
              <w:t>BEDIENING OP AFSTAND</w:t>
            </w:r>
          </w:p>
        </w:tc>
        <w:tc>
          <w:tcPr>
            <w:tcW w:w="1037" w:type="dxa"/>
          </w:tcPr>
          <w:p w:rsidR="00062085" w:rsidRDefault="00062085" w:rsidP="008302E0">
            <w:r>
              <w:t>CODED</w:t>
            </w:r>
          </w:p>
        </w:tc>
      </w:tr>
      <w:tr w:rsidR="00062085" w:rsidTr="0035331A">
        <w:tc>
          <w:tcPr>
            <w:tcW w:w="2160" w:type="dxa"/>
          </w:tcPr>
          <w:p w:rsidR="00062085" w:rsidRDefault="00062085" w:rsidP="008302E0">
            <w:r>
              <w:t>DRIS</w:t>
            </w:r>
          </w:p>
        </w:tc>
        <w:tc>
          <w:tcPr>
            <w:tcW w:w="5443" w:type="dxa"/>
          </w:tcPr>
          <w:p w:rsidR="00062085" w:rsidRDefault="00062085" w:rsidP="008302E0">
            <w:r>
              <w:t>DRIS</w:t>
            </w:r>
          </w:p>
        </w:tc>
        <w:tc>
          <w:tcPr>
            <w:tcW w:w="1037" w:type="dxa"/>
          </w:tcPr>
          <w:p w:rsidR="00062085" w:rsidRDefault="00062085" w:rsidP="008302E0">
            <w:r>
              <w:t>CODED</w:t>
            </w:r>
          </w:p>
        </w:tc>
      </w:tr>
      <w:tr w:rsidR="00062085" w:rsidTr="0035331A">
        <w:tc>
          <w:tcPr>
            <w:tcW w:w="2160" w:type="dxa"/>
          </w:tcPr>
          <w:p w:rsidR="00062085" w:rsidRDefault="00062085" w:rsidP="008302E0">
            <w:r>
              <w:t>GWM</w:t>
            </w:r>
          </w:p>
        </w:tc>
        <w:tc>
          <w:tcPr>
            <w:tcW w:w="5443" w:type="dxa"/>
          </w:tcPr>
          <w:p w:rsidR="00062085" w:rsidRDefault="00062085" w:rsidP="008302E0">
            <w:r>
              <w:t>GRONDWATERMEETNET</w:t>
            </w:r>
          </w:p>
        </w:tc>
        <w:tc>
          <w:tcPr>
            <w:tcW w:w="1037" w:type="dxa"/>
          </w:tcPr>
          <w:p w:rsidR="00062085" w:rsidRDefault="00062085" w:rsidP="008302E0">
            <w:r>
              <w:t>CODED</w:t>
            </w:r>
          </w:p>
        </w:tc>
      </w:tr>
      <w:tr w:rsidR="00062085" w:rsidTr="0035331A">
        <w:tc>
          <w:tcPr>
            <w:tcW w:w="2160" w:type="dxa"/>
          </w:tcPr>
          <w:p w:rsidR="00062085" w:rsidRDefault="00062085" w:rsidP="008302E0">
            <w:r>
              <w:t>OVL</w:t>
            </w:r>
          </w:p>
        </w:tc>
        <w:tc>
          <w:tcPr>
            <w:tcW w:w="5443" w:type="dxa"/>
          </w:tcPr>
          <w:p w:rsidR="00062085" w:rsidRDefault="00062085" w:rsidP="008302E0">
            <w:r>
              <w:t>OVL</w:t>
            </w:r>
          </w:p>
        </w:tc>
        <w:tc>
          <w:tcPr>
            <w:tcW w:w="1037" w:type="dxa"/>
          </w:tcPr>
          <w:p w:rsidR="00062085" w:rsidRDefault="00062085" w:rsidP="008302E0">
            <w:r>
              <w:t>CODED</w:t>
            </w:r>
          </w:p>
        </w:tc>
      </w:tr>
      <w:tr w:rsidR="00062085" w:rsidTr="0035331A">
        <w:tc>
          <w:tcPr>
            <w:tcW w:w="2160" w:type="dxa"/>
          </w:tcPr>
          <w:p w:rsidR="00062085" w:rsidRDefault="00062085" w:rsidP="008302E0">
            <w:r>
              <w:t>RIOOL</w:t>
            </w:r>
          </w:p>
        </w:tc>
        <w:tc>
          <w:tcPr>
            <w:tcW w:w="5443" w:type="dxa"/>
          </w:tcPr>
          <w:p w:rsidR="00062085" w:rsidRDefault="00062085" w:rsidP="008302E0">
            <w:r>
              <w:t>RIOLERING</w:t>
            </w:r>
          </w:p>
        </w:tc>
        <w:tc>
          <w:tcPr>
            <w:tcW w:w="1037" w:type="dxa"/>
          </w:tcPr>
          <w:p w:rsidR="00062085" w:rsidRDefault="00062085" w:rsidP="008302E0">
            <w:r>
              <w:t>CODED</w:t>
            </w:r>
          </w:p>
        </w:tc>
      </w:tr>
      <w:tr w:rsidR="00062085" w:rsidTr="0035331A">
        <w:tc>
          <w:tcPr>
            <w:tcW w:w="2160" w:type="dxa"/>
          </w:tcPr>
          <w:p w:rsidR="00062085" w:rsidRDefault="00062085" w:rsidP="008302E0">
            <w:r>
              <w:t>TEL</w:t>
            </w:r>
          </w:p>
        </w:tc>
        <w:tc>
          <w:tcPr>
            <w:tcW w:w="5443" w:type="dxa"/>
          </w:tcPr>
          <w:p w:rsidR="00062085" w:rsidRDefault="00062085" w:rsidP="008302E0">
            <w:r>
              <w:t>TELLUS</w:t>
            </w:r>
          </w:p>
        </w:tc>
        <w:tc>
          <w:tcPr>
            <w:tcW w:w="1037" w:type="dxa"/>
          </w:tcPr>
          <w:p w:rsidR="00062085" w:rsidRDefault="00062085" w:rsidP="008302E0">
            <w:r>
              <w:t>CODED</w:t>
            </w:r>
          </w:p>
        </w:tc>
      </w:tr>
      <w:tr w:rsidR="00062085" w:rsidTr="0035331A">
        <w:tc>
          <w:tcPr>
            <w:tcW w:w="2160" w:type="dxa"/>
          </w:tcPr>
          <w:p w:rsidR="00062085" w:rsidRDefault="00062085" w:rsidP="008302E0">
            <w:r>
              <w:t>VRI</w:t>
            </w:r>
          </w:p>
        </w:tc>
        <w:tc>
          <w:tcPr>
            <w:tcW w:w="5443" w:type="dxa"/>
          </w:tcPr>
          <w:p w:rsidR="00062085" w:rsidRDefault="00062085" w:rsidP="008302E0">
            <w:r>
              <w:t>VRI</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7" w:name="_Toc15381366"/>
      <w:r>
        <w:t>PEILBUISEIGENAREN</w:t>
      </w:r>
      <w:bookmarkEnd w:id="147"/>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PNH Omgevingsbeleid</w:t>
            </w:r>
          </w:p>
        </w:tc>
        <w:tc>
          <w:tcPr>
            <w:tcW w:w="1037" w:type="dxa"/>
          </w:tcPr>
          <w:p w:rsidR="00062085" w:rsidRDefault="00062085" w:rsidP="008302E0">
            <w:r>
              <w:t>CODED</w:t>
            </w:r>
          </w:p>
        </w:tc>
      </w:tr>
      <w:tr w:rsidR="00062085" w:rsidTr="0035331A">
        <w:tc>
          <w:tcPr>
            <w:tcW w:w="2160" w:type="dxa"/>
          </w:tcPr>
          <w:p w:rsidR="00062085" w:rsidRDefault="00062085" w:rsidP="008302E0">
            <w:r>
              <w:t>11</w:t>
            </w:r>
          </w:p>
        </w:tc>
        <w:tc>
          <w:tcPr>
            <w:tcW w:w="5443" w:type="dxa"/>
          </w:tcPr>
          <w:p w:rsidR="00062085" w:rsidRDefault="00062085" w:rsidP="008302E0">
            <w:r>
              <w:t>PWN</w:t>
            </w:r>
          </w:p>
        </w:tc>
        <w:tc>
          <w:tcPr>
            <w:tcW w:w="1037" w:type="dxa"/>
          </w:tcPr>
          <w:p w:rsidR="00062085" w:rsidRDefault="00062085" w:rsidP="008302E0">
            <w:r>
              <w:t>CODED</w:t>
            </w:r>
          </w:p>
        </w:tc>
      </w:tr>
      <w:tr w:rsidR="00062085" w:rsidTr="0035331A">
        <w:tc>
          <w:tcPr>
            <w:tcW w:w="2160" w:type="dxa"/>
          </w:tcPr>
          <w:p w:rsidR="00062085" w:rsidRDefault="00062085" w:rsidP="008302E0">
            <w:r>
              <w:t>12</w:t>
            </w:r>
          </w:p>
        </w:tc>
        <w:tc>
          <w:tcPr>
            <w:tcW w:w="5443" w:type="dxa"/>
          </w:tcPr>
          <w:p w:rsidR="00062085" w:rsidRDefault="00062085" w:rsidP="008302E0">
            <w:r>
              <w:t>Waternet</w:t>
            </w:r>
          </w:p>
        </w:tc>
        <w:tc>
          <w:tcPr>
            <w:tcW w:w="1037" w:type="dxa"/>
          </w:tcPr>
          <w:p w:rsidR="00062085" w:rsidRDefault="00062085" w:rsidP="008302E0">
            <w:r>
              <w:t>CODED</w:t>
            </w:r>
          </w:p>
        </w:tc>
      </w:tr>
      <w:tr w:rsidR="00062085" w:rsidTr="0035331A">
        <w:tc>
          <w:tcPr>
            <w:tcW w:w="2160" w:type="dxa"/>
          </w:tcPr>
          <w:p w:rsidR="00062085" w:rsidRDefault="00062085" w:rsidP="008302E0">
            <w:r>
              <w:t>13</w:t>
            </w:r>
          </w:p>
        </w:tc>
        <w:tc>
          <w:tcPr>
            <w:tcW w:w="5443" w:type="dxa"/>
          </w:tcPr>
          <w:p w:rsidR="00062085" w:rsidRDefault="00062085" w:rsidP="008302E0">
            <w:r>
              <w:t>Voormalig WLZK, nu PWN</w:t>
            </w:r>
          </w:p>
        </w:tc>
        <w:tc>
          <w:tcPr>
            <w:tcW w:w="1037" w:type="dxa"/>
          </w:tcPr>
          <w:p w:rsidR="00062085" w:rsidRDefault="00062085" w:rsidP="008302E0">
            <w:r>
              <w:t>CODED</w:t>
            </w:r>
          </w:p>
        </w:tc>
      </w:tr>
      <w:tr w:rsidR="00062085" w:rsidTr="0035331A">
        <w:tc>
          <w:tcPr>
            <w:tcW w:w="2160" w:type="dxa"/>
          </w:tcPr>
          <w:p w:rsidR="00062085" w:rsidRDefault="00062085" w:rsidP="008302E0">
            <w:r>
              <w:t>21</w:t>
            </w:r>
          </w:p>
        </w:tc>
        <w:tc>
          <w:tcPr>
            <w:tcW w:w="5443" w:type="dxa"/>
          </w:tcPr>
          <w:p w:rsidR="00062085" w:rsidRDefault="00062085" w:rsidP="008302E0">
            <w:r>
              <w:t>Waternet</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22</w:t>
            </w:r>
          </w:p>
        </w:tc>
        <w:tc>
          <w:tcPr>
            <w:tcW w:w="5443" w:type="dxa"/>
          </w:tcPr>
          <w:p w:rsidR="00062085" w:rsidRDefault="00062085" w:rsidP="008302E0">
            <w:r>
              <w:t>Gem. Haarlem</w:t>
            </w:r>
          </w:p>
        </w:tc>
        <w:tc>
          <w:tcPr>
            <w:tcW w:w="1037" w:type="dxa"/>
          </w:tcPr>
          <w:p w:rsidR="00062085" w:rsidRDefault="00062085" w:rsidP="008302E0">
            <w:r>
              <w:t>CODED</w:t>
            </w:r>
          </w:p>
        </w:tc>
      </w:tr>
      <w:tr w:rsidR="00062085" w:rsidTr="0035331A">
        <w:tc>
          <w:tcPr>
            <w:tcW w:w="2160" w:type="dxa"/>
          </w:tcPr>
          <w:p w:rsidR="00062085" w:rsidRDefault="00062085" w:rsidP="008302E0">
            <w:r>
              <w:t>23</w:t>
            </w:r>
          </w:p>
        </w:tc>
        <w:tc>
          <w:tcPr>
            <w:tcW w:w="5443" w:type="dxa"/>
          </w:tcPr>
          <w:p w:rsidR="00062085" w:rsidRPr="005E1622" w:rsidRDefault="00062085" w:rsidP="008302E0">
            <w:r w:rsidRPr="005E1622">
              <w:t>Gem. Hilversum afd. Civiele Techniek</w:t>
            </w:r>
          </w:p>
        </w:tc>
        <w:tc>
          <w:tcPr>
            <w:tcW w:w="1037" w:type="dxa"/>
          </w:tcPr>
          <w:p w:rsidR="00062085" w:rsidRDefault="00062085" w:rsidP="008302E0">
            <w:r>
              <w:t>CODED</w:t>
            </w:r>
          </w:p>
        </w:tc>
      </w:tr>
      <w:tr w:rsidR="00062085" w:rsidTr="0035331A">
        <w:tc>
          <w:tcPr>
            <w:tcW w:w="2160" w:type="dxa"/>
          </w:tcPr>
          <w:p w:rsidR="00062085" w:rsidRDefault="00062085" w:rsidP="008302E0">
            <w:r>
              <w:t>25</w:t>
            </w:r>
          </w:p>
        </w:tc>
        <w:tc>
          <w:tcPr>
            <w:tcW w:w="5443" w:type="dxa"/>
          </w:tcPr>
          <w:p w:rsidR="00062085" w:rsidRDefault="00062085" w:rsidP="008302E0">
            <w:r>
              <w:t>Gem. Den Helder, Geoinformatie</w:t>
            </w:r>
          </w:p>
        </w:tc>
        <w:tc>
          <w:tcPr>
            <w:tcW w:w="1037" w:type="dxa"/>
          </w:tcPr>
          <w:p w:rsidR="00062085" w:rsidRDefault="00062085" w:rsidP="008302E0">
            <w:r>
              <w:t>CODED</w:t>
            </w:r>
          </w:p>
        </w:tc>
      </w:tr>
      <w:tr w:rsidR="00062085" w:rsidTr="0035331A">
        <w:tc>
          <w:tcPr>
            <w:tcW w:w="2160" w:type="dxa"/>
          </w:tcPr>
          <w:p w:rsidR="00062085" w:rsidRDefault="00062085" w:rsidP="008302E0">
            <w:r>
              <w:t>29</w:t>
            </w:r>
          </w:p>
        </w:tc>
        <w:tc>
          <w:tcPr>
            <w:tcW w:w="5443" w:type="dxa"/>
          </w:tcPr>
          <w:p w:rsidR="00062085" w:rsidRDefault="00062085" w:rsidP="008302E0">
            <w:r>
              <w:t>Gem. heerhugowaard</w:t>
            </w:r>
          </w:p>
        </w:tc>
        <w:tc>
          <w:tcPr>
            <w:tcW w:w="1037" w:type="dxa"/>
          </w:tcPr>
          <w:p w:rsidR="00062085" w:rsidRDefault="00062085" w:rsidP="008302E0">
            <w:r>
              <w:t>CODED</w:t>
            </w:r>
          </w:p>
        </w:tc>
      </w:tr>
      <w:tr w:rsidR="00062085" w:rsidTr="0035331A">
        <w:tc>
          <w:tcPr>
            <w:tcW w:w="2160" w:type="dxa"/>
          </w:tcPr>
          <w:p w:rsidR="00062085" w:rsidRDefault="00062085" w:rsidP="008302E0">
            <w:r>
              <w:t>30</w:t>
            </w:r>
          </w:p>
        </w:tc>
        <w:tc>
          <w:tcPr>
            <w:tcW w:w="5443" w:type="dxa"/>
          </w:tcPr>
          <w:p w:rsidR="00062085" w:rsidRDefault="00062085" w:rsidP="008302E0">
            <w:r>
              <w:t>Gem. Bergen</w:t>
            </w:r>
          </w:p>
        </w:tc>
        <w:tc>
          <w:tcPr>
            <w:tcW w:w="1037" w:type="dxa"/>
          </w:tcPr>
          <w:p w:rsidR="00062085" w:rsidRDefault="00062085" w:rsidP="008302E0">
            <w:r>
              <w:t>CODED</w:t>
            </w:r>
          </w:p>
        </w:tc>
      </w:tr>
      <w:tr w:rsidR="00062085" w:rsidTr="0035331A">
        <w:tc>
          <w:tcPr>
            <w:tcW w:w="2160" w:type="dxa"/>
          </w:tcPr>
          <w:p w:rsidR="00062085" w:rsidRDefault="00062085" w:rsidP="008302E0">
            <w:r>
              <w:t>38</w:t>
            </w:r>
          </w:p>
        </w:tc>
        <w:tc>
          <w:tcPr>
            <w:tcW w:w="5443" w:type="dxa"/>
          </w:tcPr>
          <w:p w:rsidR="00062085" w:rsidRDefault="00062085" w:rsidP="008302E0">
            <w:r>
              <w:t>Gem. Castricum</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Pr="005E1622" w:rsidRDefault="00062085" w:rsidP="008302E0">
            <w:r w:rsidRPr="005E1622">
              <w:t>PNH Bodem en Afvalstoffen N-H</w:t>
            </w:r>
          </w:p>
        </w:tc>
        <w:tc>
          <w:tcPr>
            <w:tcW w:w="1037" w:type="dxa"/>
          </w:tcPr>
          <w:p w:rsidR="00062085" w:rsidRDefault="00062085" w:rsidP="008302E0">
            <w:r>
              <w:t>CODED</w:t>
            </w:r>
          </w:p>
        </w:tc>
      </w:tr>
      <w:tr w:rsidR="00062085" w:rsidTr="0035331A">
        <w:tc>
          <w:tcPr>
            <w:tcW w:w="2160" w:type="dxa"/>
          </w:tcPr>
          <w:p w:rsidR="00062085" w:rsidRDefault="00062085" w:rsidP="008302E0">
            <w:r>
              <w:t>41</w:t>
            </w:r>
          </w:p>
        </w:tc>
        <w:tc>
          <w:tcPr>
            <w:tcW w:w="5443" w:type="dxa"/>
          </w:tcPr>
          <w:p w:rsidR="00062085" w:rsidRDefault="00062085" w:rsidP="008302E0">
            <w:r>
              <w:t>PNH NITG-TNO</w:t>
            </w:r>
          </w:p>
        </w:tc>
        <w:tc>
          <w:tcPr>
            <w:tcW w:w="1037" w:type="dxa"/>
          </w:tcPr>
          <w:p w:rsidR="00062085" w:rsidRDefault="00062085" w:rsidP="008302E0">
            <w:r>
              <w:t>CODED</w:t>
            </w:r>
          </w:p>
        </w:tc>
      </w:tr>
      <w:tr w:rsidR="00062085" w:rsidTr="0035331A">
        <w:tc>
          <w:tcPr>
            <w:tcW w:w="2160" w:type="dxa"/>
          </w:tcPr>
          <w:p w:rsidR="00062085" w:rsidRDefault="00062085" w:rsidP="008302E0">
            <w:r>
              <w:t>42</w:t>
            </w:r>
          </w:p>
        </w:tc>
        <w:tc>
          <w:tcPr>
            <w:tcW w:w="5443" w:type="dxa"/>
          </w:tcPr>
          <w:p w:rsidR="00062085" w:rsidRPr="005E1622" w:rsidRDefault="00062085" w:rsidP="008302E0">
            <w:r w:rsidRPr="005E1622">
              <w:t>PNH Oud RWS distr. nrd</w:t>
            </w:r>
          </w:p>
        </w:tc>
        <w:tc>
          <w:tcPr>
            <w:tcW w:w="1037" w:type="dxa"/>
          </w:tcPr>
          <w:p w:rsidR="00062085" w:rsidRDefault="00062085" w:rsidP="008302E0">
            <w:r>
              <w:t>CODED</w:t>
            </w:r>
          </w:p>
        </w:tc>
      </w:tr>
      <w:tr w:rsidR="00062085" w:rsidTr="0035331A">
        <w:tc>
          <w:tcPr>
            <w:tcW w:w="2160" w:type="dxa"/>
          </w:tcPr>
          <w:p w:rsidR="00062085" w:rsidRDefault="00062085" w:rsidP="008302E0">
            <w:r>
              <w:t>45</w:t>
            </w:r>
          </w:p>
        </w:tc>
        <w:tc>
          <w:tcPr>
            <w:tcW w:w="5443" w:type="dxa"/>
          </w:tcPr>
          <w:p w:rsidR="00062085" w:rsidRDefault="00062085" w:rsidP="008302E0">
            <w:r>
              <w:t>rivm</w:t>
            </w:r>
          </w:p>
        </w:tc>
        <w:tc>
          <w:tcPr>
            <w:tcW w:w="1037" w:type="dxa"/>
          </w:tcPr>
          <w:p w:rsidR="00062085" w:rsidRDefault="00062085" w:rsidP="008302E0">
            <w:r>
              <w:t>CODED</w:t>
            </w:r>
          </w:p>
        </w:tc>
      </w:tr>
      <w:tr w:rsidR="00062085" w:rsidTr="0035331A">
        <w:tc>
          <w:tcPr>
            <w:tcW w:w="2160" w:type="dxa"/>
          </w:tcPr>
          <w:p w:rsidR="00062085" w:rsidRDefault="00062085" w:rsidP="008302E0">
            <w:r>
              <w:t>49</w:t>
            </w:r>
          </w:p>
        </w:tc>
        <w:tc>
          <w:tcPr>
            <w:tcW w:w="5443" w:type="dxa"/>
          </w:tcPr>
          <w:p w:rsidR="00062085" w:rsidRDefault="00062085" w:rsidP="008302E0">
            <w:r>
              <w:t>natuurmonumenten</w:t>
            </w:r>
          </w:p>
        </w:tc>
        <w:tc>
          <w:tcPr>
            <w:tcW w:w="1037" w:type="dxa"/>
          </w:tcPr>
          <w:p w:rsidR="00062085" w:rsidRDefault="00062085" w:rsidP="008302E0">
            <w:r>
              <w:t>CODED</w:t>
            </w:r>
          </w:p>
        </w:tc>
      </w:tr>
      <w:tr w:rsidR="00062085" w:rsidTr="0035331A">
        <w:tc>
          <w:tcPr>
            <w:tcW w:w="2160" w:type="dxa"/>
          </w:tcPr>
          <w:p w:rsidR="00062085" w:rsidRDefault="00062085" w:rsidP="008302E0">
            <w:r>
              <w:t>53</w:t>
            </w:r>
          </w:p>
        </w:tc>
        <w:tc>
          <w:tcPr>
            <w:tcW w:w="5443" w:type="dxa"/>
          </w:tcPr>
          <w:p w:rsidR="00062085" w:rsidRDefault="00062085" w:rsidP="008302E0">
            <w:r>
              <w:t>SBB  Amsterdam</w:t>
            </w:r>
          </w:p>
        </w:tc>
        <w:tc>
          <w:tcPr>
            <w:tcW w:w="1037" w:type="dxa"/>
          </w:tcPr>
          <w:p w:rsidR="00062085" w:rsidRDefault="00062085" w:rsidP="008302E0">
            <w:r>
              <w:t>CODED</w:t>
            </w:r>
          </w:p>
        </w:tc>
      </w:tr>
      <w:tr w:rsidR="00062085" w:rsidTr="0035331A">
        <w:tc>
          <w:tcPr>
            <w:tcW w:w="2160" w:type="dxa"/>
          </w:tcPr>
          <w:p w:rsidR="00062085" w:rsidRDefault="00062085" w:rsidP="008302E0">
            <w:r>
              <w:t>58</w:t>
            </w:r>
          </w:p>
        </w:tc>
        <w:tc>
          <w:tcPr>
            <w:tcW w:w="5443" w:type="dxa"/>
          </w:tcPr>
          <w:p w:rsidR="00062085" w:rsidRDefault="00062085" w:rsidP="008302E0">
            <w:r>
              <w:t>Ws. de Waterlanden</w:t>
            </w:r>
          </w:p>
        </w:tc>
        <w:tc>
          <w:tcPr>
            <w:tcW w:w="1037" w:type="dxa"/>
          </w:tcPr>
          <w:p w:rsidR="00062085" w:rsidRDefault="00062085" w:rsidP="008302E0">
            <w:r>
              <w:t>CODED</w:t>
            </w:r>
          </w:p>
        </w:tc>
      </w:tr>
      <w:tr w:rsidR="00062085" w:rsidTr="0035331A">
        <w:tc>
          <w:tcPr>
            <w:tcW w:w="2160" w:type="dxa"/>
          </w:tcPr>
          <w:p w:rsidR="00062085" w:rsidRDefault="00062085" w:rsidP="008302E0">
            <w:r>
              <w:t>61</w:t>
            </w:r>
          </w:p>
        </w:tc>
        <w:tc>
          <w:tcPr>
            <w:tcW w:w="5443" w:type="dxa"/>
          </w:tcPr>
          <w:p w:rsidR="00062085" w:rsidRDefault="00062085" w:rsidP="008302E0">
            <w:r>
              <w:t>Tata Steel</w:t>
            </w:r>
          </w:p>
        </w:tc>
        <w:tc>
          <w:tcPr>
            <w:tcW w:w="1037" w:type="dxa"/>
          </w:tcPr>
          <w:p w:rsidR="00062085" w:rsidRDefault="00062085" w:rsidP="008302E0">
            <w:r>
              <w:t>CODED</w:t>
            </w:r>
          </w:p>
        </w:tc>
      </w:tr>
      <w:tr w:rsidR="00062085" w:rsidTr="0035331A">
        <w:tc>
          <w:tcPr>
            <w:tcW w:w="2160" w:type="dxa"/>
          </w:tcPr>
          <w:p w:rsidR="00062085" w:rsidRDefault="00062085" w:rsidP="008302E0">
            <w:r>
              <w:t>63</w:t>
            </w:r>
          </w:p>
        </w:tc>
        <w:tc>
          <w:tcPr>
            <w:tcW w:w="5443" w:type="dxa"/>
          </w:tcPr>
          <w:p w:rsidR="00062085" w:rsidRDefault="00062085" w:rsidP="008302E0">
            <w:r>
              <w:t>Givaudan Nederland B.V.</w:t>
            </w:r>
          </w:p>
        </w:tc>
        <w:tc>
          <w:tcPr>
            <w:tcW w:w="1037" w:type="dxa"/>
          </w:tcPr>
          <w:p w:rsidR="00062085" w:rsidRDefault="00062085" w:rsidP="008302E0">
            <w:r>
              <w:t>CODED</w:t>
            </w:r>
          </w:p>
        </w:tc>
      </w:tr>
      <w:tr w:rsidR="00062085" w:rsidTr="0035331A">
        <w:tc>
          <w:tcPr>
            <w:tcW w:w="2160" w:type="dxa"/>
          </w:tcPr>
          <w:p w:rsidR="00062085" w:rsidRDefault="00062085" w:rsidP="008302E0">
            <w:r>
              <w:t>80</w:t>
            </w:r>
          </w:p>
        </w:tc>
        <w:tc>
          <w:tcPr>
            <w:tcW w:w="5443" w:type="dxa"/>
          </w:tcPr>
          <w:p w:rsidR="00062085" w:rsidRDefault="00062085" w:rsidP="008302E0">
            <w:r>
              <w:t>Luchthaven Schiphol</w:t>
            </w:r>
          </w:p>
        </w:tc>
        <w:tc>
          <w:tcPr>
            <w:tcW w:w="1037" w:type="dxa"/>
          </w:tcPr>
          <w:p w:rsidR="00062085" w:rsidRDefault="00062085" w:rsidP="008302E0">
            <w:r>
              <w:t>CODED</w:t>
            </w:r>
          </w:p>
        </w:tc>
      </w:tr>
      <w:tr w:rsidR="00062085" w:rsidTr="0035331A">
        <w:tc>
          <w:tcPr>
            <w:tcW w:w="2160" w:type="dxa"/>
          </w:tcPr>
          <w:p w:rsidR="00062085" w:rsidRDefault="00062085" w:rsidP="008302E0">
            <w:r>
              <w:t>98</w:t>
            </w:r>
          </w:p>
        </w:tc>
        <w:tc>
          <w:tcPr>
            <w:tcW w:w="5443" w:type="dxa"/>
          </w:tcPr>
          <w:p w:rsidR="00062085" w:rsidRDefault="00062085" w:rsidP="008302E0">
            <w:r>
              <w:t>nog geen gegevens</w:t>
            </w:r>
          </w:p>
        </w:tc>
        <w:tc>
          <w:tcPr>
            <w:tcW w:w="1037" w:type="dxa"/>
          </w:tcPr>
          <w:p w:rsidR="00062085" w:rsidRDefault="00062085" w:rsidP="008302E0">
            <w:r>
              <w:t>CODED</w:t>
            </w:r>
          </w:p>
        </w:tc>
      </w:tr>
      <w:tr w:rsidR="00062085" w:rsidTr="0035331A">
        <w:tc>
          <w:tcPr>
            <w:tcW w:w="2160" w:type="dxa"/>
          </w:tcPr>
          <w:p w:rsidR="00062085" w:rsidRDefault="00062085" w:rsidP="008302E0">
            <w:r>
              <w:t>99</w:t>
            </w:r>
          </w:p>
        </w:tc>
        <w:tc>
          <w:tcPr>
            <w:tcW w:w="5443" w:type="dxa"/>
          </w:tcPr>
          <w:p w:rsidR="00062085" w:rsidRDefault="00062085" w:rsidP="008302E0">
            <w:r>
              <w:t>eigenaar onbekend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8" w:name="_Toc15381367"/>
      <w:r>
        <w:t>THEMA</w:t>
      </w:r>
      <w:bookmarkEnd w:id="148"/>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buisleidingGevaarlijkeInhoud</w:t>
            </w:r>
          </w:p>
        </w:tc>
        <w:tc>
          <w:tcPr>
            <w:tcW w:w="5443" w:type="dxa"/>
          </w:tcPr>
          <w:p w:rsidR="00062085" w:rsidRDefault="00062085" w:rsidP="008302E0">
            <w:r>
              <w:t>http://definities.geostandaarden.nl/imkl2015/id/waarde/Thema/buisleidingGevaarlijkeInhoud</w:t>
            </w:r>
          </w:p>
        </w:tc>
        <w:tc>
          <w:tcPr>
            <w:tcW w:w="1037" w:type="dxa"/>
          </w:tcPr>
          <w:p w:rsidR="00062085" w:rsidRDefault="00062085" w:rsidP="008302E0">
            <w:r>
              <w:t>CODED</w:t>
            </w:r>
          </w:p>
        </w:tc>
      </w:tr>
      <w:tr w:rsidR="00062085" w:rsidTr="0035331A">
        <w:tc>
          <w:tcPr>
            <w:tcW w:w="2160" w:type="dxa"/>
          </w:tcPr>
          <w:p w:rsidR="00062085" w:rsidRDefault="00062085" w:rsidP="008302E0">
            <w:r>
              <w:t>datatransport</w:t>
            </w:r>
          </w:p>
        </w:tc>
        <w:tc>
          <w:tcPr>
            <w:tcW w:w="5443" w:type="dxa"/>
          </w:tcPr>
          <w:p w:rsidR="00062085" w:rsidRDefault="00062085" w:rsidP="008302E0">
            <w:r>
              <w:t>http://definities.geostandaarden.nl/imkl2015/id/waarde/Thema/datatransport</w:t>
            </w:r>
          </w:p>
        </w:tc>
        <w:tc>
          <w:tcPr>
            <w:tcW w:w="1037" w:type="dxa"/>
          </w:tcPr>
          <w:p w:rsidR="00062085" w:rsidRDefault="00062085" w:rsidP="008302E0">
            <w:r>
              <w:t>CODED</w:t>
            </w:r>
          </w:p>
        </w:tc>
      </w:tr>
      <w:tr w:rsidR="00062085" w:rsidTr="0035331A">
        <w:tc>
          <w:tcPr>
            <w:tcW w:w="2160" w:type="dxa"/>
          </w:tcPr>
          <w:p w:rsidR="00062085" w:rsidRDefault="00062085" w:rsidP="008302E0">
            <w:r>
              <w:t>gasHogeDruk</w:t>
            </w:r>
          </w:p>
        </w:tc>
        <w:tc>
          <w:tcPr>
            <w:tcW w:w="5443" w:type="dxa"/>
          </w:tcPr>
          <w:p w:rsidR="00062085" w:rsidRDefault="00062085" w:rsidP="008302E0">
            <w:r>
              <w:t>http://definities.geostandaarden.nl/imkl2015/id</w:t>
            </w:r>
            <w:r>
              <w:lastRenderedPageBreak/>
              <w:t>/waarde/Thema/gasHogeDruk</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gasLageDruk</w:t>
            </w:r>
          </w:p>
        </w:tc>
        <w:tc>
          <w:tcPr>
            <w:tcW w:w="5443" w:type="dxa"/>
          </w:tcPr>
          <w:p w:rsidR="00062085" w:rsidRDefault="00062085" w:rsidP="008302E0">
            <w:r>
              <w:t>http://definities.geostandaarden.nl/imkl2015/id/waarde/Thema/gasLageDruk</w:t>
            </w:r>
          </w:p>
        </w:tc>
        <w:tc>
          <w:tcPr>
            <w:tcW w:w="1037" w:type="dxa"/>
          </w:tcPr>
          <w:p w:rsidR="00062085" w:rsidRDefault="00062085" w:rsidP="008302E0">
            <w:r>
              <w:t>CODED</w:t>
            </w:r>
          </w:p>
        </w:tc>
      </w:tr>
      <w:tr w:rsidR="00062085" w:rsidTr="0035331A">
        <w:tc>
          <w:tcPr>
            <w:tcW w:w="2160" w:type="dxa"/>
          </w:tcPr>
          <w:p w:rsidR="00062085" w:rsidRDefault="00062085" w:rsidP="008302E0">
            <w:r>
              <w:t>hoogspanning</w:t>
            </w:r>
          </w:p>
        </w:tc>
        <w:tc>
          <w:tcPr>
            <w:tcW w:w="5443" w:type="dxa"/>
          </w:tcPr>
          <w:p w:rsidR="00062085" w:rsidRDefault="00062085" w:rsidP="008302E0">
            <w:r>
              <w:t>http://definities.geostandaarden.nl/imkl2015/id/waarde/Thema/hoogspanning</w:t>
            </w:r>
          </w:p>
        </w:tc>
        <w:tc>
          <w:tcPr>
            <w:tcW w:w="1037" w:type="dxa"/>
          </w:tcPr>
          <w:p w:rsidR="00062085" w:rsidRDefault="00062085" w:rsidP="008302E0">
            <w:r>
              <w:t>CODED</w:t>
            </w:r>
          </w:p>
        </w:tc>
      </w:tr>
      <w:tr w:rsidR="00062085" w:rsidTr="0035331A">
        <w:tc>
          <w:tcPr>
            <w:tcW w:w="2160" w:type="dxa"/>
          </w:tcPr>
          <w:p w:rsidR="00062085" w:rsidRDefault="00062085" w:rsidP="008302E0">
            <w:r>
              <w:t>laagspanning</w:t>
            </w:r>
          </w:p>
        </w:tc>
        <w:tc>
          <w:tcPr>
            <w:tcW w:w="5443" w:type="dxa"/>
          </w:tcPr>
          <w:p w:rsidR="00062085" w:rsidRDefault="00062085" w:rsidP="008302E0">
            <w:r>
              <w:t>http://definities.geostandaarden.nl/imkl2015/id/waarde/Thema/laagspanning</w:t>
            </w:r>
          </w:p>
        </w:tc>
        <w:tc>
          <w:tcPr>
            <w:tcW w:w="1037" w:type="dxa"/>
          </w:tcPr>
          <w:p w:rsidR="00062085" w:rsidRDefault="00062085" w:rsidP="008302E0">
            <w:r>
              <w:t>CODED</w:t>
            </w:r>
          </w:p>
        </w:tc>
      </w:tr>
      <w:tr w:rsidR="00062085" w:rsidTr="0035331A">
        <w:tc>
          <w:tcPr>
            <w:tcW w:w="2160" w:type="dxa"/>
          </w:tcPr>
          <w:p w:rsidR="00062085" w:rsidRDefault="00062085" w:rsidP="008302E0">
            <w:r>
              <w:t>landelijkHoogspanningsnet</w:t>
            </w:r>
          </w:p>
        </w:tc>
        <w:tc>
          <w:tcPr>
            <w:tcW w:w="5443" w:type="dxa"/>
          </w:tcPr>
          <w:p w:rsidR="00062085" w:rsidRDefault="00062085" w:rsidP="008302E0">
            <w:r>
              <w:t>http://definities.geostandaarden.nl/imkl2015/id/waarde/Thema/landelijkHoogspanningsnet</w:t>
            </w:r>
          </w:p>
        </w:tc>
        <w:tc>
          <w:tcPr>
            <w:tcW w:w="1037" w:type="dxa"/>
          </w:tcPr>
          <w:p w:rsidR="00062085" w:rsidRDefault="00062085" w:rsidP="008302E0">
            <w:r>
              <w:t>CODED</w:t>
            </w:r>
          </w:p>
        </w:tc>
      </w:tr>
      <w:tr w:rsidR="00062085" w:rsidTr="0035331A">
        <w:tc>
          <w:tcPr>
            <w:tcW w:w="2160" w:type="dxa"/>
          </w:tcPr>
          <w:p w:rsidR="00062085" w:rsidRDefault="00062085" w:rsidP="008302E0">
            <w:r>
              <w:t>middenspanning</w:t>
            </w:r>
          </w:p>
        </w:tc>
        <w:tc>
          <w:tcPr>
            <w:tcW w:w="5443" w:type="dxa"/>
          </w:tcPr>
          <w:p w:rsidR="00062085" w:rsidRDefault="00062085" w:rsidP="008302E0">
            <w:r>
              <w:t>http://definities.geostandaarden.nl/imkl2015/id/waarde/Thema/middenspanning</w:t>
            </w:r>
          </w:p>
        </w:tc>
        <w:tc>
          <w:tcPr>
            <w:tcW w:w="1037" w:type="dxa"/>
          </w:tcPr>
          <w:p w:rsidR="00062085" w:rsidRDefault="00062085" w:rsidP="008302E0">
            <w:r>
              <w:t>CODED</w:t>
            </w:r>
          </w:p>
        </w:tc>
      </w:tr>
      <w:tr w:rsidR="00062085" w:rsidTr="0035331A">
        <w:tc>
          <w:tcPr>
            <w:tcW w:w="2160" w:type="dxa"/>
          </w:tcPr>
          <w:p w:rsidR="00062085" w:rsidRDefault="00062085" w:rsidP="008302E0">
            <w:r>
              <w:t>overig</w:t>
            </w:r>
          </w:p>
        </w:tc>
        <w:tc>
          <w:tcPr>
            <w:tcW w:w="5443" w:type="dxa"/>
          </w:tcPr>
          <w:p w:rsidR="00062085" w:rsidRDefault="00062085" w:rsidP="008302E0">
            <w:r>
              <w:t>http://definities.geostandaarden.nl/imkl2015/id/waarde/Thema/overig</w:t>
            </w:r>
          </w:p>
        </w:tc>
        <w:tc>
          <w:tcPr>
            <w:tcW w:w="1037" w:type="dxa"/>
          </w:tcPr>
          <w:p w:rsidR="00062085" w:rsidRDefault="00062085" w:rsidP="008302E0">
            <w:r>
              <w:t>CODED</w:t>
            </w:r>
          </w:p>
        </w:tc>
      </w:tr>
      <w:tr w:rsidR="00062085" w:rsidTr="0035331A">
        <w:tc>
          <w:tcPr>
            <w:tcW w:w="2160" w:type="dxa"/>
          </w:tcPr>
          <w:p w:rsidR="00062085" w:rsidRDefault="00062085" w:rsidP="008302E0">
            <w:r>
              <w:t>petrochemie</w:t>
            </w:r>
          </w:p>
        </w:tc>
        <w:tc>
          <w:tcPr>
            <w:tcW w:w="5443" w:type="dxa"/>
          </w:tcPr>
          <w:p w:rsidR="00062085" w:rsidRDefault="00062085" w:rsidP="008302E0">
            <w:r>
              <w:t>http://definities.geostandaarden.nl/imkl2015/id/waarde/Thema/petrochemie</w:t>
            </w:r>
          </w:p>
        </w:tc>
        <w:tc>
          <w:tcPr>
            <w:tcW w:w="1037" w:type="dxa"/>
          </w:tcPr>
          <w:p w:rsidR="00062085" w:rsidRDefault="00062085" w:rsidP="008302E0">
            <w:r>
              <w:t>CODED</w:t>
            </w:r>
          </w:p>
        </w:tc>
      </w:tr>
      <w:tr w:rsidR="00062085" w:rsidTr="0035331A">
        <w:tc>
          <w:tcPr>
            <w:tcW w:w="2160" w:type="dxa"/>
          </w:tcPr>
          <w:p w:rsidR="00062085" w:rsidRDefault="00062085" w:rsidP="008302E0">
            <w:r>
              <w:t>rioolOnderOverOfOnderdruk</w:t>
            </w:r>
          </w:p>
        </w:tc>
        <w:tc>
          <w:tcPr>
            <w:tcW w:w="5443" w:type="dxa"/>
          </w:tcPr>
          <w:p w:rsidR="00062085" w:rsidRDefault="00062085" w:rsidP="008302E0">
            <w:r>
              <w:t>http://definities.geostandaarden.nl/imkl2015/id/waarde/Thema/rioolOnderOverOfOnderdruk</w:t>
            </w:r>
          </w:p>
        </w:tc>
        <w:tc>
          <w:tcPr>
            <w:tcW w:w="1037" w:type="dxa"/>
          </w:tcPr>
          <w:p w:rsidR="00062085" w:rsidRDefault="00062085" w:rsidP="008302E0">
            <w:r>
              <w:t>CODED</w:t>
            </w:r>
          </w:p>
        </w:tc>
      </w:tr>
      <w:tr w:rsidR="00062085" w:rsidTr="0035331A">
        <w:tc>
          <w:tcPr>
            <w:tcW w:w="2160" w:type="dxa"/>
          </w:tcPr>
          <w:p w:rsidR="00062085" w:rsidRDefault="00062085" w:rsidP="008302E0">
            <w:r>
              <w:t>rioolVrijverval</w:t>
            </w:r>
          </w:p>
        </w:tc>
        <w:tc>
          <w:tcPr>
            <w:tcW w:w="5443" w:type="dxa"/>
          </w:tcPr>
          <w:p w:rsidR="00062085" w:rsidRDefault="00062085" w:rsidP="008302E0">
            <w:r>
              <w:t>http://definities.geostandaarden.nl/imkl2015/id/waarde/Thema/rioolVrijverval</w:t>
            </w:r>
          </w:p>
        </w:tc>
        <w:tc>
          <w:tcPr>
            <w:tcW w:w="1037" w:type="dxa"/>
          </w:tcPr>
          <w:p w:rsidR="00062085" w:rsidRDefault="00062085" w:rsidP="008302E0">
            <w:r>
              <w:t>CODED</w:t>
            </w:r>
          </w:p>
        </w:tc>
      </w:tr>
      <w:tr w:rsidR="00062085" w:rsidTr="0035331A">
        <w:tc>
          <w:tcPr>
            <w:tcW w:w="2160" w:type="dxa"/>
          </w:tcPr>
          <w:p w:rsidR="00062085" w:rsidRDefault="00062085" w:rsidP="008302E0">
            <w:r>
              <w:t>warmte</w:t>
            </w:r>
          </w:p>
        </w:tc>
        <w:tc>
          <w:tcPr>
            <w:tcW w:w="5443" w:type="dxa"/>
          </w:tcPr>
          <w:p w:rsidR="00062085" w:rsidRDefault="00062085" w:rsidP="008302E0">
            <w:r>
              <w:t>http://definities.geostandaarden.nl/imkl2015/id/waarde/Thema/warmte</w:t>
            </w:r>
          </w:p>
        </w:tc>
        <w:tc>
          <w:tcPr>
            <w:tcW w:w="1037" w:type="dxa"/>
          </w:tcPr>
          <w:p w:rsidR="00062085" w:rsidRDefault="00062085" w:rsidP="008302E0">
            <w:r>
              <w:t>CODED</w:t>
            </w:r>
          </w:p>
        </w:tc>
      </w:tr>
      <w:tr w:rsidR="00062085" w:rsidTr="0035331A">
        <w:tc>
          <w:tcPr>
            <w:tcW w:w="2160" w:type="dxa"/>
          </w:tcPr>
          <w:p w:rsidR="00062085" w:rsidRDefault="00062085" w:rsidP="008302E0">
            <w:r>
              <w:t>water</w:t>
            </w:r>
          </w:p>
        </w:tc>
        <w:tc>
          <w:tcPr>
            <w:tcW w:w="5443" w:type="dxa"/>
          </w:tcPr>
          <w:p w:rsidR="00062085" w:rsidRDefault="00062085" w:rsidP="008302E0">
            <w:r>
              <w:t>http://definities.geostandaarden.nl/imkl2015/id/waarde/Thema/water</w:t>
            </w:r>
          </w:p>
        </w:tc>
        <w:tc>
          <w:tcPr>
            <w:tcW w:w="1037" w:type="dxa"/>
          </w:tcPr>
          <w:p w:rsidR="00062085" w:rsidRDefault="00062085" w:rsidP="008302E0">
            <w:r>
              <w:t>CODED</w:t>
            </w:r>
          </w:p>
        </w:tc>
      </w:tr>
      <w:tr w:rsidR="00062085" w:rsidTr="0035331A">
        <w:tc>
          <w:tcPr>
            <w:tcW w:w="2160" w:type="dxa"/>
          </w:tcPr>
          <w:p w:rsidR="00062085" w:rsidRDefault="00062085" w:rsidP="008302E0">
            <w:r>
              <w:t>wees</w:t>
            </w:r>
          </w:p>
        </w:tc>
        <w:tc>
          <w:tcPr>
            <w:tcW w:w="5443" w:type="dxa"/>
          </w:tcPr>
          <w:p w:rsidR="00062085" w:rsidRDefault="00062085" w:rsidP="008302E0">
            <w:r>
              <w:t>http://definities.geostandaarden.nl/imkl2015/id/waarde/Thema/wees</w:t>
            </w:r>
          </w:p>
        </w:tc>
        <w:tc>
          <w:tcPr>
            <w:tcW w:w="1037" w:type="dxa"/>
          </w:tcPr>
          <w:p w:rsidR="00062085" w:rsidRDefault="00062085" w:rsidP="008302E0">
            <w:r>
              <w:t>CODED</w:t>
            </w:r>
          </w:p>
        </w:tc>
      </w:tr>
    </w:tbl>
    <w:p w:rsidR="002455A3" w:rsidRDefault="002455A3" w:rsidP="008302E0">
      <w:pPr>
        <w:pStyle w:val="Geenafstand"/>
      </w:pPr>
    </w:p>
    <w:p w:rsidR="00062085" w:rsidRDefault="00062085" w:rsidP="008302E0">
      <w:pPr>
        <w:pStyle w:val="Geenafstand"/>
      </w:pPr>
    </w:p>
    <w:p w:rsidR="00062085" w:rsidRDefault="00062085" w:rsidP="008302E0">
      <w:pPr>
        <w:pStyle w:val="Kop3"/>
      </w:pPr>
      <w:bookmarkStart w:id="149" w:name="_Toc15381368"/>
      <w:r>
        <w:t>typeSHDGeluid</w:t>
      </w:r>
      <w:bookmarkEnd w:id="149"/>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geluidsscherm</w:t>
            </w:r>
          </w:p>
        </w:tc>
        <w:tc>
          <w:tcPr>
            <w:tcW w:w="5443" w:type="dxa"/>
          </w:tcPr>
          <w:p w:rsidR="00062085" w:rsidRDefault="00062085" w:rsidP="008302E0">
            <w:r>
              <w:t>geluidsscherm</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0" w:name="_Toc15381369"/>
      <w:r>
        <w:lastRenderedPageBreak/>
        <w:t>typeSHDWater</w:t>
      </w:r>
      <w:bookmarkEnd w:id="150"/>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damwand</w:t>
            </w:r>
          </w:p>
        </w:tc>
        <w:tc>
          <w:tcPr>
            <w:tcW w:w="5443" w:type="dxa"/>
          </w:tcPr>
          <w:p w:rsidR="00062085" w:rsidRDefault="00062085" w:rsidP="008302E0">
            <w:r>
              <w:t>damwand</w:t>
            </w:r>
          </w:p>
        </w:tc>
        <w:tc>
          <w:tcPr>
            <w:tcW w:w="1037" w:type="dxa"/>
          </w:tcPr>
          <w:p w:rsidR="00062085" w:rsidRDefault="00062085" w:rsidP="008302E0">
            <w:r>
              <w:t>CODED</w:t>
            </w:r>
          </w:p>
        </w:tc>
      </w:tr>
      <w:tr w:rsidR="00062085" w:rsidTr="0035331A">
        <w:tc>
          <w:tcPr>
            <w:tcW w:w="2160" w:type="dxa"/>
          </w:tcPr>
          <w:p w:rsidR="00062085" w:rsidRDefault="00062085" w:rsidP="008302E0">
            <w:r>
              <w:t>kademuur</w:t>
            </w:r>
          </w:p>
        </w:tc>
        <w:tc>
          <w:tcPr>
            <w:tcW w:w="5443" w:type="dxa"/>
          </w:tcPr>
          <w:p w:rsidR="00062085" w:rsidRDefault="00062085" w:rsidP="008302E0">
            <w:r>
              <w:t>kademuur</w:t>
            </w:r>
          </w:p>
        </w:tc>
        <w:tc>
          <w:tcPr>
            <w:tcW w:w="1037" w:type="dxa"/>
          </w:tcPr>
          <w:p w:rsidR="00062085" w:rsidRDefault="00062085" w:rsidP="008302E0">
            <w:r>
              <w:t>CODED</w:t>
            </w:r>
          </w:p>
        </w:tc>
      </w:tr>
      <w:tr w:rsidR="00062085" w:rsidTr="0035331A">
        <w:tc>
          <w:tcPr>
            <w:tcW w:w="2160" w:type="dxa"/>
          </w:tcPr>
          <w:p w:rsidR="00062085" w:rsidRDefault="00062085" w:rsidP="008302E0">
            <w:r>
              <w:t>walbescherming</w:t>
            </w:r>
          </w:p>
        </w:tc>
        <w:tc>
          <w:tcPr>
            <w:tcW w:w="5443" w:type="dxa"/>
          </w:tcPr>
          <w:p w:rsidR="00062085" w:rsidRDefault="00062085" w:rsidP="008302E0">
            <w:r>
              <w:t>walbescherming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1" w:name="_Toc15381370"/>
      <w:r>
        <w:t>typeSpecBTD</w:t>
      </w:r>
      <w:bookmarkEnd w:id="151"/>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BTD:boomteelt</w:t>
            </w:r>
          </w:p>
        </w:tc>
        <w:tc>
          <w:tcPr>
            <w:tcW w:w="5443" w:type="dxa"/>
          </w:tcPr>
          <w:p w:rsidR="00062085" w:rsidRDefault="00062085" w:rsidP="008302E0">
            <w:r>
              <w:t>BTD: boomteelt</w:t>
            </w:r>
          </w:p>
        </w:tc>
        <w:tc>
          <w:tcPr>
            <w:tcW w:w="1037" w:type="dxa"/>
          </w:tcPr>
          <w:p w:rsidR="00062085" w:rsidRDefault="00062085" w:rsidP="008302E0">
            <w:r>
              <w:t>CODED</w:t>
            </w:r>
          </w:p>
        </w:tc>
      </w:tr>
      <w:tr w:rsidR="00062085" w:rsidTr="0035331A">
        <w:tc>
          <w:tcPr>
            <w:tcW w:w="2160" w:type="dxa"/>
          </w:tcPr>
          <w:p w:rsidR="00062085" w:rsidRDefault="00062085" w:rsidP="008302E0">
            <w:r>
              <w:t>BTD:bouwland</w:t>
            </w:r>
          </w:p>
        </w:tc>
        <w:tc>
          <w:tcPr>
            <w:tcW w:w="5443" w:type="dxa"/>
          </w:tcPr>
          <w:p w:rsidR="00062085" w:rsidRDefault="00062085" w:rsidP="008302E0">
            <w:r>
              <w:t>BTD: bouwland</w:t>
            </w:r>
          </w:p>
        </w:tc>
        <w:tc>
          <w:tcPr>
            <w:tcW w:w="1037" w:type="dxa"/>
          </w:tcPr>
          <w:p w:rsidR="00062085" w:rsidRDefault="00062085" w:rsidP="008302E0">
            <w:r>
              <w:t>CODED</w:t>
            </w:r>
          </w:p>
        </w:tc>
      </w:tr>
      <w:tr w:rsidR="00062085" w:rsidTr="0035331A">
        <w:tc>
          <w:tcPr>
            <w:tcW w:w="2160" w:type="dxa"/>
          </w:tcPr>
          <w:p w:rsidR="00062085" w:rsidRDefault="00062085" w:rsidP="008302E0">
            <w:r>
              <w:t>BTD:fruitteelt</w:t>
            </w:r>
          </w:p>
        </w:tc>
        <w:tc>
          <w:tcPr>
            <w:tcW w:w="5443" w:type="dxa"/>
          </w:tcPr>
          <w:p w:rsidR="00062085" w:rsidRDefault="00062085" w:rsidP="008302E0">
            <w:r>
              <w:t>BTD: fruitteelt</w:t>
            </w:r>
          </w:p>
        </w:tc>
        <w:tc>
          <w:tcPr>
            <w:tcW w:w="1037" w:type="dxa"/>
          </w:tcPr>
          <w:p w:rsidR="00062085" w:rsidRDefault="00062085" w:rsidP="008302E0">
            <w:r>
              <w:t>CODED</w:t>
            </w:r>
          </w:p>
        </w:tc>
      </w:tr>
      <w:tr w:rsidR="00062085" w:rsidTr="0035331A">
        <w:tc>
          <w:tcPr>
            <w:tcW w:w="2160" w:type="dxa"/>
          </w:tcPr>
          <w:p w:rsidR="00062085" w:rsidRDefault="00062085" w:rsidP="008302E0">
            <w:r>
              <w:t>BTD:grasland agrarisch</w:t>
            </w:r>
          </w:p>
        </w:tc>
        <w:tc>
          <w:tcPr>
            <w:tcW w:w="5443" w:type="dxa"/>
          </w:tcPr>
          <w:p w:rsidR="00062085" w:rsidRDefault="00062085" w:rsidP="008302E0">
            <w:r>
              <w:t>BTD: grasland agrarisch</w:t>
            </w:r>
          </w:p>
        </w:tc>
        <w:tc>
          <w:tcPr>
            <w:tcW w:w="1037" w:type="dxa"/>
          </w:tcPr>
          <w:p w:rsidR="00062085" w:rsidRDefault="00062085" w:rsidP="008302E0">
            <w:r>
              <w:t>CODED</w:t>
            </w:r>
          </w:p>
        </w:tc>
      </w:tr>
      <w:tr w:rsidR="00062085" w:rsidTr="0035331A">
        <w:tc>
          <w:tcPr>
            <w:tcW w:w="2160" w:type="dxa"/>
          </w:tcPr>
          <w:p w:rsidR="00062085" w:rsidRDefault="00062085" w:rsidP="008302E0">
            <w:r>
              <w:t>BTD:houtwal</w:t>
            </w:r>
          </w:p>
        </w:tc>
        <w:tc>
          <w:tcPr>
            <w:tcW w:w="5443" w:type="dxa"/>
          </w:tcPr>
          <w:p w:rsidR="00062085" w:rsidRDefault="00062085" w:rsidP="008302E0">
            <w:r>
              <w:t>BTD: houtwal</w:t>
            </w:r>
          </w:p>
        </w:tc>
        <w:tc>
          <w:tcPr>
            <w:tcW w:w="1037" w:type="dxa"/>
          </w:tcPr>
          <w:p w:rsidR="00062085" w:rsidRDefault="00062085" w:rsidP="008302E0">
            <w:r>
              <w:t>CODED</w:t>
            </w:r>
          </w:p>
        </w:tc>
      </w:tr>
      <w:tr w:rsidR="00062085" w:rsidTr="0035331A">
        <w:tc>
          <w:tcPr>
            <w:tcW w:w="2160" w:type="dxa"/>
          </w:tcPr>
          <w:p w:rsidR="00062085" w:rsidRDefault="00062085" w:rsidP="008302E0">
            <w:r>
              <w:t>BTD:kwelder</w:t>
            </w:r>
          </w:p>
        </w:tc>
        <w:tc>
          <w:tcPr>
            <w:tcW w:w="5443" w:type="dxa"/>
          </w:tcPr>
          <w:p w:rsidR="00062085" w:rsidRDefault="00062085" w:rsidP="008302E0">
            <w:r>
              <w:t>BTD: kwelder</w:t>
            </w:r>
          </w:p>
        </w:tc>
        <w:tc>
          <w:tcPr>
            <w:tcW w:w="1037" w:type="dxa"/>
          </w:tcPr>
          <w:p w:rsidR="00062085" w:rsidRDefault="00062085" w:rsidP="008302E0">
            <w:r>
              <w:t>CODED</w:t>
            </w:r>
          </w:p>
        </w:tc>
      </w:tr>
      <w:tr w:rsidR="00062085" w:rsidTr="0035331A">
        <w:tc>
          <w:tcPr>
            <w:tcW w:w="2160" w:type="dxa"/>
          </w:tcPr>
          <w:p w:rsidR="00062085" w:rsidRDefault="00062085" w:rsidP="008302E0">
            <w:r>
              <w:t>BTD:moeras</w:t>
            </w:r>
          </w:p>
        </w:tc>
        <w:tc>
          <w:tcPr>
            <w:tcW w:w="5443" w:type="dxa"/>
          </w:tcPr>
          <w:p w:rsidR="00062085" w:rsidRDefault="00062085" w:rsidP="008302E0">
            <w:r>
              <w:t>BTD: moeras</w:t>
            </w:r>
          </w:p>
        </w:tc>
        <w:tc>
          <w:tcPr>
            <w:tcW w:w="1037" w:type="dxa"/>
          </w:tcPr>
          <w:p w:rsidR="00062085" w:rsidRDefault="00062085" w:rsidP="008302E0">
            <w:r>
              <w:t>CODED</w:t>
            </w:r>
          </w:p>
        </w:tc>
      </w:tr>
      <w:tr w:rsidR="00062085" w:rsidTr="0035331A">
        <w:tc>
          <w:tcPr>
            <w:tcW w:w="2160" w:type="dxa"/>
          </w:tcPr>
          <w:p w:rsidR="00062085" w:rsidRDefault="00062085" w:rsidP="008302E0">
            <w:r>
              <w:t>BTD:transitie</w:t>
            </w:r>
          </w:p>
        </w:tc>
        <w:tc>
          <w:tcPr>
            <w:tcW w:w="5443" w:type="dxa"/>
          </w:tcPr>
          <w:p w:rsidR="00062085" w:rsidRDefault="00062085" w:rsidP="008302E0">
            <w:r>
              <w:t>BTD: transitie</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2" w:name="_Toc15381371"/>
      <w:r>
        <w:t>typeSpecKSW</w:t>
      </w:r>
      <w:bookmarkEnd w:id="152"/>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AB</w:t>
            </w:r>
          </w:p>
        </w:tc>
        <w:tc>
          <w:tcPr>
            <w:tcW w:w="5443" w:type="dxa"/>
          </w:tcPr>
          <w:p w:rsidR="00062085" w:rsidRDefault="00062085" w:rsidP="008302E0">
            <w:r>
              <w:t>Aanbrug</w:t>
            </w:r>
          </w:p>
        </w:tc>
        <w:tc>
          <w:tcPr>
            <w:tcW w:w="1037" w:type="dxa"/>
          </w:tcPr>
          <w:p w:rsidR="00062085" w:rsidRDefault="00062085" w:rsidP="008302E0">
            <w:r>
              <w:t>CODED</w:t>
            </w:r>
          </w:p>
        </w:tc>
      </w:tr>
      <w:tr w:rsidR="00062085" w:rsidTr="0035331A">
        <w:tc>
          <w:tcPr>
            <w:tcW w:w="2160" w:type="dxa"/>
          </w:tcPr>
          <w:p w:rsidR="00062085" w:rsidRDefault="00062085" w:rsidP="008302E0">
            <w:r>
              <w:t>AD</w:t>
            </w:r>
          </w:p>
        </w:tc>
        <w:tc>
          <w:tcPr>
            <w:tcW w:w="5443" w:type="dxa"/>
          </w:tcPr>
          <w:p w:rsidR="00062085" w:rsidRDefault="00062085" w:rsidP="008302E0">
            <w:r>
              <w:t>Aquaduct</w:t>
            </w:r>
          </w:p>
        </w:tc>
        <w:tc>
          <w:tcPr>
            <w:tcW w:w="1037" w:type="dxa"/>
          </w:tcPr>
          <w:p w:rsidR="00062085" w:rsidRDefault="00062085" w:rsidP="008302E0">
            <w:r>
              <w:t>CODED</w:t>
            </w:r>
          </w:p>
        </w:tc>
      </w:tr>
      <w:tr w:rsidR="00062085" w:rsidTr="0035331A">
        <w:tc>
          <w:tcPr>
            <w:tcW w:w="2160" w:type="dxa"/>
          </w:tcPr>
          <w:p w:rsidR="00062085" w:rsidRDefault="00062085" w:rsidP="008302E0">
            <w:r>
              <w:t>BB</w:t>
            </w:r>
          </w:p>
        </w:tc>
        <w:tc>
          <w:tcPr>
            <w:tcW w:w="5443" w:type="dxa"/>
          </w:tcPr>
          <w:p w:rsidR="00062085" w:rsidRDefault="00062085" w:rsidP="008302E0">
            <w:r>
              <w:t>Basculebrug</w:t>
            </w:r>
          </w:p>
        </w:tc>
        <w:tc>
          <w:tcPr>
            <w:tcW w:w="1037" w:type="dxa"/>
          </w:tcPr>
          <w:p w:rsidR="00062085" w:rsidRDefault="00062085" w:rsidP="008302E0">
            <w:r>
              <w:t>CODED</w:t>
            </w:r>
          </w:p>
        </w:tc>
      </w:tr>
      <w:tr w:rsidR="00062085" w:rsidTr="0035331A">
        <w:tc>
          <w:tcPr>
            <w:tcW w:w="2160" w:type="dxa"/>
          </w:tcPr>
          <w:p w:rsidR="00062085" w:rsidRDefault="00062085" w:rsidP="008302E0">
            <w:r>
              <w:t>BR</w:t>
            </w:r>
          </w:p>
        </w:tc>
        <w:tc>
          <w:tcPr>
            <w:tcW w:w="5443" w:type="dxa"/>
          </w:tcPr>
          <w:p w:rsidR="00062085" w:rsidRDefault="00062085" w:rsidP="008302E0">
            <w:r>
              <w:t>Brug</w:t>
            </w:r>
          </w:p>
        </w:tc>
        <w:tc>
          <w:tcPr>
            <w:tcW w:w="1037" w:type="dxa"/>
          </w:tcPr>
          <w:p w:rsidR="00062085" w:rsidRDefault="00062085" w:rsidP="008302E0">
            <w:r>
              <w:t>CODED</w:t>
            </w:r>
          </w:p>
        </w:tc>
      </w:tr>
      <w:tr w:rsidR="00062085" w:rsidTr="0035331A">
        <w:tc>
          <w:tcPr>
            <w:tcW w:w="2160" w:type="dxa"/>
          </w:tcPr>
          <w:p w:rsidR="00062085" w:rsidRDefault="00062085" w:rsidP="008302E0">
            <w:r>
              <w:t>BWB</w:t>
            </w:r>
          </w:p>
        </w:tc>
        <w:tc>
          <w:tcPr>
            <w:tcW w:w="5443" w:type="dxa"/>
          </w:tcPr>
          <w:p w:rsidR="00062085" w:rsidRDefault="00062085" w:rsidP="008302E0">
            <w:r>
              <w:t>Beweegbare brug</w:t>
            </w:r>
          </w:p>
        </w:tc>
        <w:tc>
          <w:tcPr>
            <w:tcW w:w="1037" w:type="dxa"/>
          </w:tcPr>
          <w:p w:rsidR="00062085" w:rsidRDefault="00062085" w:rsidP="008302E0">
            <w:r>
              <w:t>CODED</w:t>
            </w:r>
          </w:p>
        </w:tc>
      </w:tr>
      <w:tr w:rsidR="00062085" w:rsidTr="0035331A">
        <w:tc>
          <w:tcPr>
            <w:tcW w:w="2160" w:type="dxa"/>
          </w:tcPr>
          <w:p w:rsidR="00062085" w:rsidRDefault="00062085" w:rsidP="008302E0">
            <w:r>
              <w:t>DB</w:t>
            </w:r>
          </w:p>
        </w:tc>
        <w:tc>
          <w:tcPr>
            <w:tcW w:w="5443" w:type="dxa"/>
          </w:tcPr>
          <w:p w:rsidR="00062085" w:rsidRDefault="00062085" w:rsidP="008302E0">
            <w:r>
              <w:t>Draaibrug</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FC</w:t>
            </w:r>
          </w:p>
        </w:tc>
        <w:tc>
          <w:tcPr>
            <w:tcW w:w="5443" w:type="dxa"/>
          </w:tcPr>
          <w:p w:rsidR="00062085" w:rsidRDefault="00062085" w:rsidP="008302E0">
            <w:r>
              <w:t>Folieconstructie</w:t>
            </w:r>
          </w:p>
        </w:tc>
        <w:tc>
          <w:tcPr>
            <w:tcW w:w="1037" w:type="dxa"/>
          </w:tcPr>
          <w:p w:rsidR="00062085" w:rsidRDefault="00062085" w:rsidP="008302E0">
            <w:r>
              <w:t>CODED</w:t>
            </w:r>
          </w:p>
        </w:tc>
      </w:tr>
      <w:tr w:rsidR="00062085" w:rsidTr="0035331A">
        <w:tc>
          <w:tcPr>
            <w:tcW w:w="2160" w:type="dxa"/>
          </w:tcPr>
          <w:p w:rsidR="00062085" w:rsidRDefault="00062085" w:rsidP="008302E0">
            <w:r>
              <w:t>FP</w:t>
            </w:r>
          </w:p>
        </w:tc>
        <w:tc>
          <w:tcPr>
            <w:tcW w:w="5443" w:type="dxa"/>
          </w:tcPr>
          <w:p w:rsidR="00062085" w:rsidRDefault="00062085" w:rsidP="008302E0">
            <w:r>
              <w:t>Faunapassage (ecoduct)</w:t>
            </w:r>
          </w:p>
        </w:tc>
        <w:tc>
          <w:tcPr>
            <w:tcW w:w="1037" w:type="dxa"/>
          </w:tcPr>
          <w:p w:rsidR="00062085" w:rsidRDefault="00062085" w:rsidP="008302E0">
            <w:r>
              <w:t>CODED</w:t>
            </w:r>
          </w:p>
        </w:tc>
      </w:tr>
      <w:tr w:rsidR="00062085" w:rsidTr="0035331A">
        <w:tc>
          <w:tcPr>
            <w:tcW w:w="2160" w:type="dxa"/>
          </w:tcPr>
          <w:p w:rsidR="00062085" w:rsidRDefault="00062085" w:rsidP="008302E0">
            <w:r>
              <w:t>GM</w:t>
            </w:r>
          </w:p>
        </w:tc>
        <w:tc>
          <w:tcPr>
            <w:tcW w:w="5443" w:type="dxa"/>
          </w:tcPr>
          <w:p w:rsidR="00062085" w:rsidRDefault="00062085" w:rsidP="008302E0">
            <w:r>
              <w:t>Gemaal</w:t>
            </w:r>
          </w:p>
        </w:tc>
        <w:tc>
          <w:tcPr>
            <w:tcW w:w="1037" w:type="dxa"/>
          </w:tcPr>
          <w:p w:rsidR="00062085" w:rsidRDefault="00062085" w:rsidP="008302E0">
            <w:r>
              <w:t>CODED</w:t>
            </w:r>
          </w:p>
        </w:tc>
      </w:tr>
      <w:tr w:rsidR="00062085" w:rsidTr="0035331A">
        <w:tc>
          <w:tcPr>
            <w:tcW w:w="2160" w:type="dxa"/>
          </w:tcPr>
          <w:p w:rsidR="00062085" w:rsidRDefault="00062085" w:rsidP="008302E0">
            <w:r>
              <w:t>HB</w:t>
            </w:r>
          </w:p>
        </w:tc>
        <w:tc>
          <w:tcPr>
            <w:tcW w:w="5443" w:type="dxa"/>
          </w:tcPr>
          <w:p w:rsidR="00062085" w:rsidRDefault="00062085" w:rsidP="008302E0">
            <w:r>
              <w:t>Hefbrug</w:t>
            </w:r>
          </w:p>
        </w:tc>
        <w:tc>
          <w:tcPr>
            <w:tcW w:w="1037" w:type="dxa"/>
          </w:tcPr>
          <w:p w:rsidR="00062085" w:rsidRDefault="00062085" w:rsidP="008302E0">
            <w:r>
              <w:t>CODED</w:t>
            </w:r>
          </w:p>
        </w:tc>
      </w:tr>
      <w:tr w:rsidR="00062085" w:rsidTr="0035331A">
        <w:tc>
          <w:tcPr>
            <w:tcW w:w="2160" w:type="dxa"/>
          </w:tcPr>
          <w:p w:rsidR="00062085" w:rsidRDefault="00062085" w:rsidP="008302E0">
            <w:r>
              <w:t>IS</w:t>
            </w:r>
          </w:p>
        </w:tc>
        <w:tc>
          <w:tcPr>
            <w:tcW w:w="5443" w:type="dxa"/>
          </w:tcPr>
          <w:p w:rsidR="00062085" w:rsidRDefault="00062085" w:rsidP="008302E0">
            <w:r>
              <w:t>Inlaatsluis</w:t>
            </w:r>
          </w:p>
        </w:tc>
        <w:tc>
          <w:tcPr>
            <w:tcW w:w="1037" w:type="dxa"/>
          </w:tcPr>
          <w:p w:rsidR="00062085" w:rsidRDefault="00062085" w:rsidP="008302E0">
            <w:r>
              <w:t>CODED</w:t>
            </w:r>
          </w:p>
        </w:tc>
      </w:tr>
      <w:tr w:rsidR="00062085" w:rsidTr="0035331A">
        <w:tc>
          <w:tcPr>
            <w:tcW w:w="2160" w:type="dxa"/>
          </w:tcPr>
          <w:p w:rsidR="00062085" w:rsidRDefault="00062085" w:rsidP="008302E0">
            <w:r>
              <w:t>KS</w:t>
            </w:r>
          </w:p>
        </w:tc>
        <w:tc>
          <w:tcPr>
            <w:tcW w:w="5443" w:type="dxa"/>
          </w:tcPr>
          <w:p w:rsidR="00062085" w:rsidRDefault="00062085" w:rsidP="008302E0">
            <w:r>
              <w:t>Keersluis</w:t>
            </w:r>
          </w:p>
        </w:tc>
        <w:tc>
          <w:tcPr>
            <w:tcW w:w="1037" w:type="dxa"/>
          </w:tcPr>
          <w:p w:rsidR="00062085" w:rsidRDefault="00062085" w:rsidP="008302E0">
            <w:r>
              <w:t>CODED</w:t>
            </w:r>
          </w:p>
        </w:tc>
      </w:tr>
      <w:tr w:rsidR="00062085" w:rsidTr="0035331A">
        <w:tc>
          <w:tcPr>
            <w:tcW w:w="2160" w:type="dxa"/>
          </w:tcPr>
          <w:p w:rsidR="00062085" w:rsidRDefault="00062085" w:rsidP="008302E0">
            <w:r>
              <w:t>LI</w:t>
            </w:r>
          </w:p>
        </w:tc>
        <w:tc>
          <w:tcPr>
            <w:tcW w:w="5443" w:type="dxa"/>
          </w:tcPr>
          <w:p w:rsidR="00062085" w:rsidRDefault="00062085" w:rsidP="008302E0">
            <w:r>
              <w:t>Lift</w:t>
            </w:r>
          </w:p>
        </w:tc>
        <w:tc>
          <w:tcPr>
            <w:tcW w:w="1037" w:type="dxa"/>
          </w:tcPr>
          <w:p w:rsidR="00062085" w:rsidRDefault="00062085" w:rsidP="008302E0">
            <w:r>
              <w:t>CODED</w:t>
            </w:r>
          </w:p>
        </w:tc>
      </w:tr>
      <w:tr w:rsidR="00062085" w:rsidTr="0035331A">
        <w:tc>
          <w:tcPr>
            <w:tcW w:w="2160" w:type="dxa"/>
          </w:tcPr>
          <w:p w:rsidR="00062085" w:rsidRDefault="00062085" w:rsidP="008302E0">
            <w:r>
              <w:t>OB</w:t>
            </w:r>
          </w:p>
        </w:tc>
        <w:tc>
          <w:tcPr>
            <w:tcW w:w="5443" w:type="dxa"/>
          </w:tcPr>
          <w:p w:rsidR="00062085" w:rsidRDefault="00062085" w:rsidP="008302E0">
            <w:r>
              <w:t>Ophaalbrug</w:t>
            </w:r>
          </w:p>
        </w:tc>
        <w:tc>
          <w:tcPr>
            <w:tcW w:w="1037" w:type="dxa"/>
          </w:tcPr>
          <w:p w:rsidR="00062085" w:rsidRDefault="00062085" w:rsidP="008302E0">
            <w:r>
              <w:t>CODED</w:t>
            </w:r>
          </w:p>
        </w:tc>
      </w:tr>
      <w:tr w:rsidR="00062085" w:rsidTr="0035331A">
        <w:tc>
          <w:tcPr>
            <w:tcW w:w="2160" w:type="dxa"/>
          </w:tcPr>
          <w:p w:rsidR="00062085" w:rsidRDefault="00062085" w:rsidP="008302E0">
            <w:r>
              <w:t>OD</w:t>
            </w:r>
          </w:p>
        </w:tc>
        <w:tc>
          <w:tcPr>
            <w:tcW w:w="5443" w:type="dxa"/>
          </w:tcPr>
          <w:p w:rsidR="00062085" w:rsidRDefault="00062085" w:rsidP="008302E0">
            <w:r>
              <w:t>Onderdoorgang</w:t>
            </w:r>
          </w:p>
        </w:tc>
        <w:tc>
          <w:tcPr>
            <w:tcW w:w="1037" w:type="dxa"/>
          </w:tcPr>
          <w:p w:rsidR="00062085" w:rsidRDefault="00062085" w:rsidP="008302E0">
            <w:r>
              <w:t>CODED</w:t>
            </w:r>
          </w:p>
        </w:tc>
      </w:tr>
      <w:tr w:rsidR="00062085" w:rsidTr="0035331A">
        <w:tc>
          <w:tcPr>
            <w:tcW w:w="2160" w:type="dxa"/>
          </w:tcPr>
          <w:p w:rsidR="00062085" w:rsidRDefault="00062085" w:rsidP="008302E0">
            <w:r>
              <w:t>OK</w:t>
            </w:r>
          </w:p>
        </w:tc>
        <w:tc>
          <w:tcPr>
            <w:tcW w:w="5443" w:type="dxa"/>
          </w:tcPr>
          <w:p w:rsidR="00062085" w:rsidRDefault="00062085" w:rsidP="008302E0">
            <w:r>
              <w:t>Overkluizing</w:t>
            </w:r>
          </w:p>
        </w:tc>
        <w:tc>
          <w:tcPr>
            <w:tcW w:w="1037" w:type="dxa"/>
          </w:tcPr>
          <w:p w:rsidR="00062085" w:rsidRDefault="00062085" w:rsidP="008302E0">
            <w:r>
              <w:t>CODED</w:t>
            </w:r>
          </w:p>
        </w:tc>
      </w:tr>
      <w:tr w:rsidR="00062085" w:rsidTr="0035331A">
        <w:tc>
          <w:tcPr>
            <w:tcW w:w="2160" w:type="dxa"/>
          </w:tcPr>
          <w:p w:rsidR="00062085" w:rsidRDefault="00062085" w:rsidP="008302E0">
            <w:r>
              <w:t>OV</w:t>
            </w:r>
          </w:p>
        </w:tc>
        <w:tc>
          <w:tcPr>
            <w:tcW w:w="5443" w:type="dxa"/>
          </w:tcPr>
          <w:p w:rsidR="00062085" w:rsidRDefault="00062085" w:rsidP="008302E0">
            <w:r>
              <w:t>Overig</w:t>
            </w:r>
          </w:p>
        </w:tc>
        <w:tc>
          <w:tcPr>
            <w:tcW w:w="1037" w:type="dxa"/>
          </w:tcPr>
          <w:p w:rsidR="00062085" w:rsidRDefault="00062085" w:rsidP="008302E0">
            <w:r>
              <w:t>CODED</w:t>
            </w:r>
          </w:p>
        </w:tc>
      </w:tr>
      <w:tr w:rsidR="00062085" w:rsidTr="0035331A">
        <w:tc>
          <w:tcPr>
            <w:tcW w:w="2160" w:type="dxa"/>
          </w:tcPr>
          <w:p w:rsidR="00062085" w:rsidRDefault="00062085" w:rsidP="008302E0">
            <w:r>
              <w:t>PNT</w:t>
            </w:r>
          </w:p>
        </w:tc>
        <w:tc>
          <w:tcPr>
            <w:tcW w:w="5443" w:type="dxa"/>
          </w:tcPr>
          <w:p w:rsidR="00062085" w:rsidRDefault="00062085" w:rsidP="008302E0">
            <w:r>
              <w:t>Pont</w:t>
            </w:r>
          </w:p>
        </w:tc>
        <w:tc>
          <w:tcPr>
            <w:tcW w:w="1037" w:type="dxa"/>
          </w:tcPr>
          <w:p w:rsidR="00062085" w:rsidRDefault="00062085" w:rsidP="008302E0">
            <w:r>
              <w:t>CODED</w:t>
            </w:r>
          </w:p>
        </w:tc>
      </w:tr>
      <w:tr w:rsidR="00062085" w:rsidTr="0035331A">
        <w:tc>
          <w:tcPr>
            <w:tcW w:w="2160" w:type="dxa"/>
          </w:tcPr>
          <w:p w:rsidR="00062085" w:rsidRDefault="00062085" w:rsidP="008302E0">
            <w:r>
              <w:t>SO</w:t>
            </w:r>
          </w:p>
        </w:tc>
        <w:tc>
          <w:tcPr>
            <w:tcW w:w="5443" w:type="dxa"/>
          </w:tcPr>
          <w:p w:rsidR="00062085" w:rsidRDefault="00062085" w:rsidP="008302E0">
            <w:r>
              <w:t>Spoorwegovergang</w:t>
            </w:r>
          </w:p>
        </w:tc>
        <w:tc>
          <w:tcPr>
            <w:tcW w:w="1037" w:type="dxa"/>
          </w:tcPr>
          <w:p w:rsidR="00062085" w:rsidRDefault="00062085" w:rsidP="008302E0">
            <w:r>
              <w:t>CODED</w:t>
            </w:r>
          </w:p>
        </w:tc>
      </w:tr>
      <w:tr w:rsidR="00062085" w:rsidTr="0035331A">
        <w:tc>
          <w:tcPr>
            <w:tcW w:w="2160" w:type="dxa"/>
          </w:tcPr>
          <w:p w:rsidR="00062085" w:rsidRDefault="00062085" w:rsidP="008302E0">
            <w:r>
              <w:t>SS</w:t>
            </w:r>
          </w:p>
        </w:tc>
        <w:tc>
          <w:tcPr>
            <w:tcW w:w="5443" w:type="dxa"/>
          </w:tcPr>
          <w:p w:rsidR="00062085" w:rsidRDefault="00062085" w:rsidP="008302E0">
            <w:r>
              <w:t>Schutsluis</w:t>
            </w:r>
          </w:p>
        </w:tc>
        <w:tc>
          <w:tcPr>
            <w:tcW w:w="1037" w:type="dxa"/>
          </w:tcPr>
          <w:p w:rsidR="00062085" w:rsidRDefault="00062085" w:rsidP="008302E0">
            <w:r>
              <w:t>CODED</w:t>
            </w:r>
          </w:p>
        </w:tc>
      </w:tr>
      <w:tr w:rsidR="00062085" w:rsidTr="0035331A">
        <w:tc>
          <w:tcPr>
            <w:tcW w:w="2160" w:type="dxa"/>
          </w:tcPr>
          <w:p w:rsidR="00062085" w:rsidRDefault="00062085" w:rsidP="008302E0">
            <w:r>
              <w:t>VB</w:t>
            </w:r>
          </w:p>
        </w:tc>
        <w:tc>
          <w:tcPr>
            <w:tcW w:w="5443" w:type="dxa"/>
          </w:tcPr>
          <w:p w:rsidR="00062085" w:rsidRDefault="00062085" w:rsidP="008302E0">
            <w:r>
              <w:t>Vlotbrug</w:t>
            </w:r>
          </w:p>
        </w:tc>
        <w:tc>
          <w:tcPr>
            <w:tcW w:w="1037" w:type="dxa"/>
          </w:tcPr>
          <w:p w:rsidR="00062085" w:rsidRDefault="00062085" w:rsidP="008302E0">
            <w:r>
              <w:t>CODED</w:t>
            </w:r>
          </w:p>
        </w:tc>
      </w:tr>
      <w:tr w:rsidR="00062085" w:rsidTr="0035331A">
        <w:tc>
          <w:tcPr>
            <w:tcW w:w="2160" w:type="dxa"/>
          </w:tcPr>
          <w:p w:rsidR="00062085" w:rsidRDefault="00062085" w:rsidP="008302E0">
            <w:r>
              <w:t>VD</w:t>
            </w:r>
          </w:p>
        </w:tc>
        <w:tc>
          <w:tcPr>
            <w:tcW w:w="5443" w:type="dxa"/>
          </w:tcPr>
          <w:p w:rsidR="00062085" w:rsidRDefault="00062085" w:rsidP="008302E0">
            <w:r>
              <w:t>Viaduct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3" w:name="_Toc15381372"/>
      <w:r>
        <w:t>typeSpecLPS</w:t>
      </w:r>
      <w:bookmarkEnd w:id="153"/>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Kano-oversteekplaats</w:t>
            </w:r>
          </w:p>
        </w:tc>
        <w:tc>
          <w:tcPr>
            <w:tcW w:w="5443" w:type="dxa"/>
          </w:tcPr>
          <w:p w:rsidR="00062085" w:rsidRDefault="00062085" w:rsidP="008302E0">
            <w:r>
              <w:t>Kano-oversteekplaats</w:t>
            </w:r>
          </w:p>
        </w:tc>
        <w:tc>
          <w:tcPr>
            <w:tcW w:w="1037" w:type="dxa"/>
          </w:tcPr>
          <w:p w:rsidR="00062085" w:rsidRDefault="00062085" w:rsidP="008302E0">
            <w:r>
              <w:t>CODED</w:t>
            </w:r>
          </w:p>
        </w:tc>
      </w:tr>
      <w:tr w:rsidR="00062085" w:rsidTr="0035331A">
        <w:tc>
          <w:tcPr>
            <w:tcW w:w="2160" w:type="dxa"/>
          </w:tcPr>
          <w:p w:rsidR="00062085" w:rsidRDefault="00062085" w:rsidP="008302E0">
            <w:r>
              <w:t>Loswal</w:t>
            </w:r>
          </w:p>
        </w:tc>
        <w:tc>
          <w:tcPr>
            <w:tcW w:w="5443" w:type="dxa"/>
          </w:tcPr>
          <w:p w:rsidR="00062085" w:rsidRDefault="00062085" w:rsidP="008302E0">
            <w:r>
              <w:t>Loswal</w:t>
            </w:r>
          </w:p>
        </w:tc>
        <w:tc>
          <w:tcPr>
            <w:tcW w:w="1037" w:type="dxa"/>
          </w:tcPr>
          <w:p w:rsidR="00062085" w:rsidRDefault="00062085" w:rsidP="008302E0">
            <w:r>
              <w:t>CODED</w:t>
            </w:r>
          </w:p>
        </w:tc>
      </w:tr>
      <w:tr w:rsidR="00062085" w:rsidTr="0035331A">
        <w:tc>
          <w:tcPr>
            <w:tcW w:w="2160" w:type="dxa"/>
          </w:tcPr>
          <w:p w:rsidR="00062085" w:rsidRDefault="00062085" w:rsidP="008302E0">
            <w:r>
              <w:t>P-Plaats</w:t>
            </w:r>
          </w:p>
        </w:tc>
        <w:tc>
          <w:tcPr>
            <w:tcW w:w="5443" w:type="dxa"/>
          </w:tcPr>
          <w:p w:rsidR="00062085" w:rsidRDefault="00062085" w:rsidP="008302E0">
            <w:r>
              <w:t>P-Plaats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4" w:name="_Toc15381373"/>
      <w:r>
        <w:t>typeSpecMBUI</w:t>
      </w:r>
      <w:bookmarkEnd w:id="154"/>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lastRenderedPageBreak/>
              <w:t>MB</w:t>
            </w:r>
          </w:p>
        </w:tc>
        <w:tc>
          <w:tcPr>
            <w:tcW w:w="5443" w:type="dxa"/>
          </w:tcPr>
          <w:p w:rsidR="00062085" w:rsidRDefault="00062085" w:rsidP="008302E0">
            <w:r>
              <w:t>mantelbuis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5" w:name="_Toc15381374"/>
      <w:r>
        <w:t>typeSpecOTD</w:t>
      </w:r>
      <w:bookmarkEnd w:id="155"/>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OTD:erf</w:t>
            </w:r>
          </w:p>
        </w:tc>
        <w:tc>
          <w:tcPr>
            <w:tcW w:w="5443" w:type="dxa"/>
          </w:tcPr>
          <w:p w:rsidR="00062085" w:rsidRDefault="00062085" w:rsidP="008302E0">
            <w:r>
              <w:t>erf</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w:t>
            </w:r>
          </w:p>
        </w:tc>
        <w:tc>
          <w:tcPr>
            <w:tcW w:w="5443" w:type="dxa"/>
          </w:tcPr>
          <w:p w:rsidR="00062085" w:rsidRDefault="00062085" w:rsidP="008302E0">
            <w:r>
              <w:t>gesloten verharding</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verharding:asfalt</w:t>
            </w:r>
          </w:p>
        </w:tc>
        <w:tc>
          <w:tcPr>
            <w:tcW w:w="5443" w:type="dxa"/>
          </w:tcPr>
          <w:p w:rsidR="00062085" w:rsidRDefault="00062085" w:rsidP="008302E0">
            <w:r>
              <w:t>gesloten verharding: asfalt</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verharding:cementbeton</w:t>
            </w:r>
          </w:p>
        </w:tc>
        <w:tc>
          <w:tcPr>
            <w:tcW w:w="5443" w:type="dxa"/>
          </w:tcPr>
          <w:p w:rsidR="00062085" w:rsidRDefault="00062085" w:rsidP="008302E0">
            <w:r>
              <w:t>gesloten verharding: cementbeton</w:t>
            </w:r>
          </w:p>
        </w:tc>
        <w:tc>
          <w:tcPr>
            <w:tcW w:w="1037" w:type="dxa"/>
          </w:tcPr>
          <w:p w:rsidR="00062085" w:rsidRDefault="00062085" w:rsidP="008302E0">
            <w:r>
              <w:t>CODED</w:t>
            </w:r>
          </w:p>
        </w:tc>
      </w:tr>
      <w:tr w:rsidR="00062085" w:rsidTr="0035331A">
        <w:tc>
          <w:tcPr>
            <w:tcW w:w="2160" w:type="dxa"/>
          </w:tcPr>
          <w:p w:rsidR="00062085" w:rsidRDefault="00062085" w:rsidP="008302E0">
            <w:r>
              <w:t>OTD:gesloten verharding:kunststof</w:t>
            </w:r>
          </w:p>
        </w:tc>
        <w:tc>
          <w:tcPr>
            <w:tcW w:w="5443" w:type="dxa"/>
          </w:tcPr>
          <w:p w:rsidR="00062085" w:rsidRDefault="00062085" w:rsidP="008302E0">
            <w:r>
              <w:t>gesloten verharding: kunststof</w:t>
            </w:r>
          </w:p>
        </w:tc>
        <w:tc>
          <w:tcPr>
            <w:tcW w:w="1037" w:type="dxa"/>
          </w:tcPr>
          <w:p w:rsidR="00062085" w:rsidRDefault="00062085" w:rsidP="008302E0">
            <w:r>
              <w:t>CODED</w:t>
            </w:r>
          </w:p>
        </w:tc>
      </w:tr>
      <w:tr w:rsidR="00062085" w:rsidTr="0035331A">
        <w:tc>
          <w:tcPr>
            <w:tcW w:w="2160" w:type="dxa"/>
          </w:tcPr>
          <w:p w:rsidR="00062085" w:rsidRDefault="00062085" w:rsidP="008302E0">
            <w:r>
              <w:t>OTD:half verhard</w:t>
            </w:r>
          </w:p>
        </w:tc>
        <w:tc>
          <w:tcPr>
            <w:tcW w:w="5443" w:type="dxa"/>
          </w:tcPr>
          <w:p w:rsidR="00062085" w:rsidRDefault="00062085" w:rsidP="008302E0">
            <w:r>
              <w:t>half verhard</w:t>
            </w:r>
          </w:p>
        </w:tc>
        <w:tc>
          <w:tcPr>
            <w:tcW w:w="1037" w:type="dxa"/>
          </w:tcPr>
          <w:p w:rsidR="00062085" w:rsidRDefault="00062085" w:rsidP="008302E0">
            <w:r>
              <w:t>CODED</w:t>
            </w:r>
          </w:p>
        </w:tc>
      </w:tr>
      <w:tr w:rsidR="00062085" w:rsidTr="0035331A">
        <w:tc>
          <w:tcPr>
            <w:tcW w:w="2160" w:type="dxa"/>
          </w:tcPr>
          <w:p w:rsidR="00062085" w:rsidRDefault="00062085" w:rsidP="008302E0">
            <w:r>
              <w:t>OTD:half verhard:grasklinkers</w:t>
            </w:r>
          </w:p>
        </w:tc>
        <w:tc>
          <w:tcPr>
            <w:tcW w:w="5443" w:type="dxa"/>
          </w:tcPr>
          <w:p w:rsidR="00062085" w:rsidRDefault="00062085" w:rsidP="008302E0">
            <w:r>
              <w:t>half verhard: grasklinkers</w:t>
            </w:r>
          </w:p>
        </w:tc>
        <w:tc>
          <w:tcPr>
            <w:tcW w:w="1037" w:type="dxa"/>
          </w:tcPr>
          <w:p w:rsidR="00062085" w:rsidRDefault="00062085" w:rsidP="008302E0">
            <w:r>
              <w:t>CODED</w:t>
            </w:r>
          </w:p>
        </w:tc>
      </w:tr>
      <w:tr w:rsidR="00062085" w:rsidTr="0035331A">
        <w:tc>
          <w:tcPr>
            <w:tcW w:w="2160" w:type="dxa"/>
          </w:tcPr>
          <w:p w:rsidR="00062085" w:rsidRDefault="00062085" w:rsidP="008302E0">
            <w:r>
              <w:t>OTD:half verhard:gravel</w:t>
            </w:r>
          </w:p>
        </w:tc>
        <w:tc>
          <w:tcPr>
            <w:tcW w:w="5443" w:type="dxa"/>
          </w:tcPr>
          <w:p w:rsidR="00062085" w:rsidRDefault="00062085" w:rsidP="008302E0">
            <w:r>
              <w:t>half verhard: gravel</w:t>
            </w:r>
          </w:p>
        </w:tc>
        <w:tc>
          <w:tcPr>
            <w:tcW w:w="1037" w:type="dxa"/>
          </w:tcPr>
          <w:p w:rsidR="00062085" w:rsidRDefault="00062085" w:rsidP="008302E0">
            <w:r>
              <w:t>CODED</w:t>
            </w:r>
          </w:p>
        </w:tc>
      </w:tr>
      <w:tr w:rsidR="00062085" w:rsidTr="0035331A">
        <w:tc>
          <w:tcPr>
            <w:tcW w:w="2160" w:type="dxa"/>
          </w:tcPr>
          <w:p w:rsidR="00062085" w:rsidRDefault="00062085" w:rsidP="008302E0">
            <w:r>
              <w:t>OTD:half verhard:grind</w:t>
            </w:r>
          </w:p>
        </w:tc>
        <w:tc>
          <w:tcPr>
            <w:tcW w:w="5443" w:type="dxa"/>
          </w:tcPr>
          <w:p w:rsidR="00062085" w:rsidRDefault="00062085" w:rsidP="008302E0">
            <w:r>
              <w:t>half verhard: grind</w:t>
            </w:r>
          </w:p>
        </w:tc>
        <w:tc>
          <w:tcPr>
            <w:tcW w:w="1037" w:type="dxa"/>
          </w:tcPr>
          <w:p w:rsidR="00062085" w:rsidRDefault="00062085" w:rsidP="008302E0">
            <w:r>
              <w:t>CODED</w:t>
            </w:r>
          </w:p>
        </w:tc>
      </w:tr>
      <w:tr w:rsidR="00062085" w:rsidTr="0035331A">
        <w:tc>
          <w:tcPr>
            <w:tcW w:w="2160" w:type="dxa"/>
          </w:tcPr>
          <w:p w:rsidR="00062085" w:rsidRDefault="00062085" w:rsidP="008302E0">
            <w:r>
              <w:t>OTD:half verhard:puin</w:t>
            </w:r>
          </w:p>
        </w:tc>
        <w:tc>
          <w:tcPr>
            <w:tcW w:w="5443" w:type="dxa"/>
          </w:tcPr>
          <w:p w:rsidR="00062085" w:rsidRDefault="00062085" w:rsidP="008302E0">
            <w:r>
              <w:t>half verhard: puin</w:t>
            </w:r>
          </w:p>
        </w:tc>
        <w:tc>
          <w:tcPr>
            <w:tcW w:w="1037" w:type="dxa"/>
          </w:tcPr>
          <w:p w:rsidR="00062085" w:rsidRDefault="00062085" w:rsidP="008302E0">
            <w:r>
              <w:t>CODED</w:t>
            </w:r>
          </w:p>
        </w:tc>
      </w:tr>
      <w:tr w:rsidR="00062085" w:rsidTr="0035331A">
        <w:tc>
          <w:tcPr>
            <w:tcW w:w="2160" w:type="dxa"/>
          </w:tcPr>
          <w:p w:rsidR="00062085" w:rsidRDefault="00062085" w:rsidP="008302E0">
            <w:r>
              <w:t>OTD:half verhard:schelpen</w:t>
            </w:r>
          </w:p>
        </w:tc>
        <w:tc>
          <w:tcPr>
            <w:tcW w:w="5443" w:type="dxa"/>
          </w:tcPr>
          <w:p w:rsidR="00062085" w:rsidRDefault="00062085" w:rsidP="008302E0">
            <w:r>
              <w:t>half verhard: schelpen</w:t>
            </w:r>
          </w:p>
        </w:tc>
        <w:tc>
          <w:tcPr>
            <w:tcW w:w="1037" w:type="dxa"/>
          </w:tcPr>
          <w:p w:rsidR="00062085" w:rsidRDefault="00062085" w:rsidP="008302E0">
            <w:r>
              <w:t>CODED</w:t>
            </w:r>
          </w:p>
        </w:tc>
      </w:tr>
      <w:tr w:rsidR="00062085" w:rsidTr="0035331A">
        <w:tc>
          <w:tcPr>
            <w:tcW w:w="2160" w:type="dxa"/>
          </w:tcPr>
          <w:p w:rsidR="00062085" w:rsidRDefault="00062085" w:rsidP="008302E0">
            <w:r>
              <w:t>OTD:onverhard</w:t>
            </w:r>
          </w:p>
        </w:tc>
        <w:tc>
          <w:tcPr>
            <w:tcW w:w="5443" w:type="dxa"/>
          </w:tcPr>
          <w:p w:rsidR="00062085" w:rsidRDefault="00062085" w:rsidP="008302E0">
            <w:r>
              <w:t>onverhard</w:t>
            </w:r>
          </w:p>
        </w:tc>
        <w:tc>
          <w:tcPr>
            <w:tcW w:w="1037" w:type="dxa"/>
          </w:tcPr>
          <w:p w:rsidR="00062085" w:rsidRDefault="00062085" w:rsidP="008302E0">
            <w:r>
              <w:t>CODED</w:t>
            </w:r>
          </w:p>
        </w:tc>
      </w:tr>
      <w:tr w:rsidR="00062085" w:rsidTr="0035331A">
        <w:tc>
          <w:tcPr>
            <w:tcW w:w="2160" w:type="dxa"/>
          </w:tcPr>
          <w:p w:rsidR="00062085" w:rsidRDefault="00062085" w:rsidP="008302E0">
            <w:r>
              <w:t>OTD:onverhard:boomschors</w:t>
            </w:r>
          </w:p>
        </w:tc>
        <w:tc>
          <w:tcPr>
            <w:tcW w:w="5443" w:type="dxa"/>
          </w:tcPr>
          <w:p w:rsidR="00062085" w:rsidRDefault="00062085" w:rsidP="008302E0">
            <w:r>
              <w:t>onverhard: boomschors</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OTD:onverhard:zand</w:t>
            </w:r>
          </w:p>
        </w:tc>
        <w:tc>
          <w:tcPr>
            <w:tcW w:w="5443" w:type="dxa"/>
          </w:tcPr>
          <w:p w:rsidR="00062085" w:rsidRDefault="00062085" w:rsidP="008302E0">
            <w:r>
              <w:t>onverhard: zand</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w:t>
            </w:r>
          </w:p>
        </w:tc>
        <w:tc>
          <w:tcPr>
            <w:tcW w:w="5443" w:type="dxa"/>
          </w:tcPr>
          <w:p w:rsidR="00062085" w:rsidRDefault="00062085" w:rsidP="008302E0">
            <w:r>
              <w:t>open verharding</w:t>
            </w:r>
          </w:p>
        </w:tc>
        <w:tc>
          <w:tcPr>
            <w:tcW w:w="1037" w:type="dxa"/>
          </w:tcPr>
          <w:p w:rsidR="00062085" w:rsidRDefault="00062085" w:rsidP="008302E0">
            <w:r>
              <w:t>CODED</w:t>
            </w:r>
          </w:p>
        </w:tc>
      </w:tr>
      <w:tr w:rsidR="00062085" w:rsidTr="0035331A">
        <w:tc>
          <w:tcPr>
            <w:tcW w:w="2160" w:type="dxa"/>
          </w:tcPr>
          <w:p w:rsidR="00062085" w:rsidRPr="005E1622" w:rsidRDefault="00062085" w:rsidP="008302E0">
            <w:r w:rsidRPr="005E1622">
              <w:t>OTD:open verharding:beton element</w:t>
            </w:r>
          </w:p>
        </w:tc>
        <w:tc>
          <w:tcPr>
            <w:tcW w:w="5443" w:type="dxa"/>
          </w:tcPr>
          <w:p w:rsidR="00062085" w:rsidRDefault="00062085" w:rsidP="008302E0">
            <w:r>
              <w:t>open verharding: beton element</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verharding:betonstraatstenen</w:t>
            </w:r>
          </w:p>
        </w:tc>
        <w:tc>
          <w:tcPr>
            <w:tcW w:w="5443" w:type="dxa"/>
          </w:tcPr>
          <w:p w:rsidR="00062085" w:rsidRDefault="00062085" w:rsidP="008302E0">
            <w:r>
              <w:t>open verharding: betonstraatstenen</w:t>
            </w:r>
          </w:p>
        </w:tc>
        <w:tc>
          <w:tcPr>
            <w:tcW w:w="1037" w:type="dxa"/>
          </w:tcPr>
          <w:p w:rsidR="00062085" w:rsidRDefault="00062085" w:rsidP="008302E0">
            <w:r>
              <w:t>CODED</w:t>
            </w:r>
          </w:p>
        </w:tc>
      </w:tr>
      <w:tr w:rsidR="00062085" w:rsidTr="0035331A">
        <w:tc>
          <w:tcPr>
            <w:tcW w:w="2160" w:type="dxa"/>
          </w:tcPr>
          <w:p w:rsidR="00062085" w:rsidRPr="005E1622" w:rsidRDefault="00062085" w:rsidP="008302E0">
            <w:r w:rsidRPr="005E1622">
              <w:t>OTD:open verharding:gebakken klinkers</w:t>
            </w:r>
          </w:p>
        </w:tc>
        <w:tc>
          <w:tcPr>
            <w:tcW w:w="5443" w:type="dxa"/>
          </w:tcPr>
          <w:p w:rsidR="00062085" w:rsidRDefault="00062085" w:rsidP="008302E0">
            <w:r>
              <w:t>open verharding: gebakken klinkers</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verharding:sierbestrating</w:t>
            </w:r>
          </w:p>
        </w:tc>
        <w:tc>
          <w:tcPr>
            <w:tcW w:w="5443" w:type="dxa"/>
          </w:tcPr>
          <w:p w:rsidR="00062085" w:rsidRDefault="00062085" w:rsidP="008302E0">
            <w:r>
              <w:t>open verharding: sierbestrating</w:t>
            </w:r>
          </w:p>
        </w:tc>
        <w:tc>
          <w:tcPr>
            <w:tcW w:w="1037" w:type="dxa"/>
          </w:tcPr>
          <w:p w:rsidR="00062085" w:rsidRDefault="00062085" w:rsidP="008302E0">
            <w:r>
              <w:t>CODED</w:t>
            </w:r>
          </w:p>
        </w:tc>
      </w:tr>
      <w:tr w:rsidR="00062085" w:rsidTr="0035331A">
        <w:tc>
          <w:tcPr>
            <w:tcW w:w="2160" w:type="dxa"/>
          </w:tcPr>
          <w:p w:rsidR="00062085" w:rsidRDefault="00062085" w:rsidP="008302E0">
            <w:r>
              <w:t>OTD:open verharding:tegels</w:t>
            </w:r>
          </w:p>
        </w:tc>
        <w:tc>
          <w:tcPr>
            <w:tcW w:w="5443" w:type="dxa"/>
          </w:tcPr>
          <w:p w:rsidR="00062085" w:rsidRDefault="00062085" w:rsidP="008302E0">
            <w:r>
              <w:t>open verharding: tegels</w:t>
            </w:r>
          </w:p>
        </w:tc>
        <w:tc>
          <w:tcPr>
            <w:tcW w:w="1037" w:type="dxa"/>
          </w:tcPr>
          <w:p w:rsidR="00062085" w:rsidRDefault="00062085" w:rsidP="008302E0">
            <w:r>
              <w:t>CODED</w:t>
            </w:r>
          </w:p>
        </w:tc>
      </w:tr>
      <w:tr w:rsidR="00062085" w:rsidTr="0035331A">
        <w:tc>
          <w:tcPr>
            <w:tcW w:w="2160" w:type="dxa"/>
          </w:tcPr>
          <w:p w:rsidR="00062085" w:rsidRDefault="00062085" w:rsidP="008302E0">
            <w:r>
              <w:t>OTD:zand</w:t>
            </w:r>
          </w:p>
        </w:tc>
        <w:tc>
          <w:tcPr>
            <w:tcW w:w="5443" w:type="dxa"/>
          </w:tcPr>
          <w:p w:rsidR="00062085" w:rsidRDefault="00062085" w:rsidP="008302E0">
            <w:r>
              <w:t>zand</w:t>
            </w:r>
          </w:p>
        </w:tc>
        <w:tc>
          <w:tcPr>
            <w:tcW w:w="1037" w:type="dxa"/>
          </w:tcPr>
          <w:p w:rsidR="00062085" w:rsidRDefault="00062085" w:rsidP="008302E0">
            <w:r>
              <w:t>CODED</w:t>
            </w:r>
          </w:p>
        </w:tc>
      </w:tr>
      <w:tr w:rsidR="00062085" w:rsidTr="0035331A">
        <w:tc>
          <w:tcPr>
            <w:tcW w:w="2160" w:type="dxa"/>
          </w:tcPr>
          <w:p w:rsidR="00062085" w:rsidRPr="005E1622" w:rsidRDefault="00062085" w:rsidP="008302E0">
            <w:r w:rsidRPr="005E1622">
              <w:t>OTD:zand:strand en strandwal</w:t>
            </w:r>
          </w:p>
        </w:tc>
        <w:tc>
          <w:tcPr>
            <w:tcW w:w="5443" w:type="dxa"/>
          </w:tcPr>
          <w:p w:rsidR="00062085" w:rsidRDefault="00062085" w:rsidP="008302E0">
            <w:r>
              <w:t>zand: strand en strandwal</w:t>
            </w:r>
          </w:p>
        </w:tc>
        <w:tc>
          <w:tcPr>
            <w:tcW w:w="1037" w:type="dxa"/>
          </w:tcPr>
          <w:p w:rsidR="00062085" w:rsidRDefault="00062085" w:rsidP="008302E0">
            <w:r>
              <w:t>CODED</w:t>
            </w:r>
          </w:p>
        </w:tc>
      </w:tr>
      <w:tr w:rsidR="00062085" w:rsidTr="0035331A">
        <w:tc>
          <w:tcPr>
            <w:tcW w:w="2160" w:type="dxa"/>
          </w:tcPr>
          <w:p w:rsidR="00062085" w:rsidRDefault="00062085" w:rsidP="008302E0">
            <w:r>
              <w:t>OTD:zand:zandverstuiving</w:t>
            </w:r>
          </w:p>
        </w:tc>
        <w:tc>
          <w:tcPr>
            <w:tcW w:w="5443" w:type="dxa"/>
          </w:tcPr>
          <w:p w:rsidR="00062085" w:rsidRDefault="00062085" w:rsidP="008302E0">
            <w:r>
              <w:t>zand: zandverstuiving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6" w:name="_Toc15381375"/>
      <w:r>
        <w:t>typeSpecSHDWater</w:t>
      </w:r>
      <w:bookmarkEnd w:id="156"/>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Beschoeiing</w:t>
            </w:r>
          </w:p>
        </w:tc>
        <w:tc>
          <w:tcPr>
            <w:tcW w:w="5443" w:type="dxa"/>
          </w:tcPr>
          <w:p w:rsidR="00062085" w:rsidRDefault="00062085" w:rsidP="008302E0">
            <w:r>
              <w:t>Beschoeiing</w:t>
            </w:r>
          </w:p>
        </w:tc>
        <w:tc>
          <w:tcPr>
            <w:tcW w:w="1037" w:type="dxa"/>
          </w:tcPr>
          <w:p w:rsidR="00062085" w:rsidRDefault="00062085" w:rsidP="008302E0">
            <w:r>
              <w:t>CODED</w:t>
            </w:r>
          </w:p>
        </w:tc>
      </w:tr>
      <w:tr w:rsidR="00062085" w:rsidTr="0035331A">
        <w:tc>
          <w:tcPr>
            <w:tcW w:w="2160" w:type="dxa"/>
          </w:tcPr>
          <w:p w:rsidR="00062085" w:rsidRDefault="00062085" w:rsidP="008302E0">
            <w:r>
              <w:t>Damwand</w:t>
            </w:r>
          </w:p>
        </w:tc>
        <w:tc>
          <w:tcPr>
            <w:tcW w:w="5443" w:type="dxa"/>
          </w:tcPr>
          <w:p w:rsidR="00062085" w:rsidRDefault="00062085" w:rsidP="008302E0">
            <w:r>
              <w:t>Damwand</w:t>
            </w:r>
          </w:p>
        </w:tc>
        <w:tc>
          <w:tcPr>
            <w:tcW w:w="1037" w:type="dxa"/>
          </w:tcPr>
          <w:p w:rsidR="00062085" w:rsidRDefault="00062085" w:rsidP="008302E0">
            <w:r>
              <w:t>CODED</w:t>
            </w:r>
          </w:p>
        </w:tc>
      </w:tr>
      <w:tr w:rsidR="00062085" w:rsidTr="0035331A">
        <w:tc>
          <w:tcPr>
            <w:tcW w:w="2160" w:type="dxa"/>
          </w:tcPr>
          <w:p w:rsidR="00062085" w:rsidRDefault="00062085" w:rsidP="008302E0">
            <w:r>
              <w:t>Geen</w:t>
            </w:r>
          </w:p>
        </w:tc>
        <w:tc>
          <w:tcPr>
            <w:tcW w:w="5443" w:type="dxa"/>
          </w:tcPr>
          <w:p w:rsidR="00062085" w:rsidRDefault="00062085" w:rsidP="008302E0">
            <w:r>
              <w:t>Geen</w:t>
            </w:r>
          </w:p>
        </w:tc>
        <w:tc>
          <w:tcPr>
            <w:tcW w:w="1037" w:type="dxa"/>
          </w:tcPr>
          <w:p w:rsidR="00062085" w:rsidRDefault="00062085" w:rsidP="008302E0">
            <w:r>
              <w:t>CODED</w:t>
            </w:r>
          </w:p>
        </w:tc>
      </w:tr>
      <w:tr w:rsidR="00062085" w:rsidTr="0035331A">
        <w:tc>
          <w:tcPr>
            <w:tcW w:w="2160" w:type="dxa"/>
          </w:tcPr>
          <w:p w:rsidR="00062085" w:rsidRDefault="00062085" w:rsidP="008302E0">
            <w:r>
              <w:t>Keermuur</w:t>
            </w:r>
          </w:p>
        </w:tc>
        <w:tc>
          <w:tcPr>
            <w:tcW w:w="5443" w:type="dxa"/>
          </w:tcPr>
          <w:p w:rsidR="00062085" w:rsidRDefault="00062085" w:rsidP="008302E0">
            <w:r>
              <w:t>Keermuur</w:t>
            </w:r>
          </w:p>
        </w:tc>
        <w:tc>
          <w:tcPr>
            <w:tcW w:w="1037" w:type="dxa"/>
          </w:tcPr>
          <w:p w:rsidR="00062085" w:rsidRDefault="00062085" w:rsidP="008302E0">
            <w:r>
              <w:t>CODED</w:t>
            </w:r>
          </w:p>
        </w:tc>
      </w:tr>
    </w:tbl>
    <w:p w:rsidR="00062085" w:rsidRDefault="00062085" w:rsidP="008302E0">
      <w:pPr>
        <w:pStyle w:val="Geenafstand"/>
      </w:pPr>
      <w:r>
        <w:t xml:space="preserve"> </w:t>
      </w:r>
    </w:p>
    <w:p w:rsidR="0035331A" w:rsidRDefault="0035331A" w:rsidP="008302E0">
      <w:pPr>
        <w:pStyle w:val="Geenafstand"/>
      </w:pPr>
    </w:p>
    <w:p w:rsidR="00062085" w:rsidRDefault="00062085" w:rsidP="008302E0">
      <w:pPr>
        <w:pStyle w:val="Kop3"/>
      </w:pPr>
      <w:bookmarkStart w:id="157" w:name="_Toc15381376"/>
      <w:r>
        <w:t>typeSpecSTMAbri</w:t>
      </w:r>
      <w:bookmarkEnd w:id="157"/>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abri: OFN</w:t>
            </w:r>
          </w:p>
        </w:tc>
        <w:tc>
          <w:tcPr>
            <w:tcW w:w="5443" w:type="dxa"/>
          </w:tcPr>
          <w:p w:rsidR="00062085" w:rsidRDefault="00062085" w:rsidP="008302E0">
            <w:r>
              <w:t>abri: OFN</w:t>
            </w:r>
          </w:p>
        </w:tc>
        <w:tc>
          <w:tcPr>
            <w:tcW w:w="1037" w:type="dxa"/>
          </w:tcPr>
          <w:p w:rsidR="00062085" w:rsidRDefault="00062085" w:rsidP="008302E0">
            <w:r>
              <w:t>CODED</w:t>
            </w:r>
          </w:p>
        </w:tc>
      </w:tr>
      <w:tr w:rsidR="00062085" w:rsidTr="0035331A">
        <w:tc>
          <w:tcPr>
            <w:tcW w:w="2160" w:type="dxa"/>
          </w:tcPr>
          <w:p w:rsidR="00062085" w:rsidRDefault="00062085" w:rsidP="008302E0">
            <w:r>
              <w:t>abri: Onbekend</w:t>
            </w:r>
          </w:p>
        </w:tc>
        <w:tc>
          <w:tcPr>
            <w:tcW w:w="5443" w:type="dxa"/>
          </w:tcPr>
          <w:p w:rsidR="00062085" w:rsidRDefault="00062085" w:rsidP="008302E0">
            <w:r>
              <w:t>abri: Onbekend</w:t>
            </w:r>
          </w:p>
        </w:tc>
        <w:tc>
          <w:tcPr>
            <w:tcW w:w="1037" w:type="dxa"/>
          </w:tcPr>
          <w:p w:rsidR="00062085" w:rsidRDefault="00062085" w:rsidP="008302E0">
            <w:r>
              <w:t>CODED</w:t>
            </w:r>
          </w:p>
        </w:tc>
      </w:tr>
      <w:tr w:rsidR="00062085" w:rsidTr="0035331A">
        <w:tc>
          <w:tcPr>
            <w:tcW w:w="2160" w:type="dxa"/>
          </w:tcPr>
          <w:p w:rsidR="00062085" w:rsidRDefault="00062085" w:rsidP="008302E0">
            <w:r>
              <w:t>abri: Overig</w:t>
            </w:r>
          </w:p>
        </w:tc>
        <w:tc>
          <w:tcPr>
            <w:tcW w:w="5443" w:type="dxa"/>
          </w:tcPr>
          <w:p w:rsidR="00062085" w:rsidRDefault="00062085" w:rsidP="008302E0">
            <w:r>
              <w:t>abri: Overig</w:t>
            </w:r>
          </w:p>
        </w:tc>
        <w:tc>
          <w:tcPr>
            <w:tcW w:w="1037" w:type="dxa"/>
          </w:tcPr>
          <w:p w:rsidR="00062085" w:rsidRDefault="00062085" w:rsidP="008302E0">
            <w:r>
              <w:t>CODED</w:t>
            </w:r>
          </w:p>
        </w:tc>
      </w:tr>
      <w:tr w:rsidR="00062085" w:rsidTr="0035331A">
        <w:tc>
          <w:tcPr>
            <w:tcW w:w="2160" w:type="dxa"/>
          </w:tcPr>
          <w:p w:rsidR="00062085" w:rsidRDefault="00062085" w:rsidP="008302E0">
            <w:r>
              <w:t>abri: R-net</w:t>
            </w:r>
          </w:p>
        </w:tc>
        <w:tc>
          <w:tcPr>
            <w:tcW w:w="5443" w:type="dxa"/>
          </w:tcPr>
          <w:p w:rsidR="00062085" w:rsidRDefault="00062085" w:rsidP="008302E0">
            <w:r>
              <w:t>abri: R-net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8" w:name="_Toc15381377"/>
      <w:r>
        <w:t>TYPE_PLAAGSOORT_LAND</w:t>
      </w:r>
      <w:bookmarkEnd w:id="158"/>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Akkerdistel (Cirsium arvense)</w:t>
            </w:r>
          </w:p>
        </w:tc>
        <w:tc>
          <w:tcPr>
            <w:tcW w:w="5443" w:type="dxa"/>
          </w:tcPr>
          <w:p w:rsidR="00062085" w:rsidRDefault="00062085" w:rsidP="008302E0">
            <w:r>
              <w:t>Akkerdistel (Cirsium arvense)</w:t>
            </w:r>
          </w:p>
        </w:tc>
        <w:tc>
          <w:tcPr>
            <w:tcW w:w="1037" w:type="dxa"/>
          </w:tcPr>
          <w:p w:rsidR="00062085" w:rsidRDefault="00062085" w:rsidP="008302E0">
            <w:r>
              <w:t>CODED</w:t>
            </w:r>
          </w:p>
        </w:tc>
      </w:tr>
      <w:tr w:rsidR="00062085" w:rsidTr="0035331A">
        <w:tc>
          <w:tcPr>
            <w:tcW w:w="2160" w:type="dxa"/>
          </w:tcPr>
          <w:p w:rsidR="00062085" w:rsidRDefault="00062085" w:rsidP="008302E0">
            <w:r>
              <w:t>Akkermelkdistel (Sonchus arvensis)</w:t>
            </w:r>
          </w:p>
        </w:tc>
        <w:tc>
          <w:tcPr>
            <w:tcW w:w="5443" w:type="dxa"/>
          </w:tcPr>
          <w:p w:rsidR="00062085" w:rsidRDefault="00062085" w:rsidP="008302E0">
            <w:r>
              <w:t>Akkermelkdistel (Sonchus arvensis)</w:t>
            </w:r>
          </w:p>
        </w:tc>
        <w:tc>
          <w:tcPr>
            <w:tcW w:w="1037" w:type="dxa"/>
          </w:tcPr>
          <w:p w:rsidR="00062085" w:rsidRDefault="00062085" w:rsidP="008302E0">
            <w:r>
              <w:t>CODED</w:t>
            </w:r>
          </w:p>
        </w:tc>
      </w:tr>
      <w:tr w:rsidR="00062085" w:rsidTr="0035331A">
        <w:tc>
          <w:tcPr>
            <w:tcW w:w="2160" w:type="dxa"/>
          </w:tcPr>
          <w:p w:rsidR="00062085" w:rsidRDefault="00062085" w:rsidP="008302E0">
            <w:r>
              <w:t>Ambrosia spec.</w:t>
            </w:r>
          </w:p>
        </w:tc>
        <w:tc>
          <w:tcPr>
            <w:tcW w:w="5443" w:type="dxa"/>
          </w:tcPr>
          <w:p w:rsidR="00062085" w:rsidRDefault="00062085" w:rsidP="008302E0">
            <w:r>
              <w:t>Ambrosia spec.</w:t>
            </w:r>
          </w:p>
        </w:tc>
        <w:tc>
          <w:tcPr>
            <w:tcW w:w="1037" w:type="dxa"/>
          </w:tcPr>
          <w:p w:rsidR="00062085" w:rsidRDefault="00062085" w:rsidP="008302E0">
            <w:r>
              <w:t>CODED</w:t>
            </w:r>
          </w:p>
        </w:tc>
      </w:tr>
      <w:tr w:rsidR="00062085" w:rsidTr="0035331A">
        <w:tc>
          <w:tcPr>
            <w:tcW w:w="2160" w:type="dxa"/>
          </w:tcPr>
          <w:p w:rsidR="00062085" w:rsidRDefault="00062085" w:rsidP="008302E0">
            <w:r>
              <w:t>Amerikaanse vogelkers (Prunus serotina)</w:t>
            </w:r>
          </w:p>
        </w:tc>
        <w:tc>
          <w:tcPr>
            <w:tcW w:w="5443" w:type="dxa"/>
          </w:tcPr>
          <w:p w:rsidR="00062085" w:rsidRDefault="00062085" w:rsidP="008302E0">
            <w:r>
              <w:t>Amerikaanse vogelkers (Prunus serotina)</w:t>
            </w:r>
          </w:p>
        </w:tc>
        <w:tc>
          <w:tcPr>
            <w:tcW w:w="1037" w:type="dxa"/>
          </w:tcPr>
          <w:p w:rsidR="00062085" w:rsidRDefault="00062085" w:rsidP="008302E0">
            <w:r>
              <w:t>CODED</w:t>
            </w:r>
          </w:p>
        </w:tc>
      </w:tr>
      <w:tr w:rsidR="00062085" w:rsidTr="0035331A">
        <w:tc>
          <w:tcPr>
            <w:tcW w:w="2160" w:type="dxa"/>
          </w:tcPr>
          <w:p w:rsidR="00062085" w:rsidRDefault="00062085" w:rsidP="008302E0">
            <w:r>
              <w:t>Hemelboom (Ailanthus altissima)</w:t>
            </w:r>
          </w:p>
        </w:tc>
        <w:tc>
          <w:tcPr>
            <w:tcW w:w="5443" w:type="dxa"/>
          </w:tcPr>
          <w:p w:rsidR="00062085" w:rsidRDefault="00062085" w:rsidP="008302E0">
            <w:r>
              <w:t>Hemelboom (Ailanthus altissima)</w:t>
            </w:r>
          </w:p>
        </w:tc>
        <w:tc>
          <w:tcPr>
            <w:tcW w:w="1037" w:type="dxa"/>
          </w:tcPr>
          <w:p w:rsidR="00062085" w:rsidRDefault="00062085" w:rsidP="008302E0">
            <w:r>
              <w:t>CODED</w:t>
            </w:r>
          </w:p>
        </w:tc>
      </w:tr>
      <w:tr w:rsidR="00062085" w:rsidTr="0035331A">
        <w:tc>
          <w:tcPr>
            <w:tcW w:w="2160" w:type="dxa"/>
          </w:tcPr>
          <w:p w:rsidR="00062085" w:rsidRDefault="00062085" w:rsidP="008302E0">
            <w:r>
              <w:t>Jacobskruiskruid (Jacobaea vulgaris)</w:t>
            </w:r>
          </w:p>
        </w:tc>
        <w:tc>
          <w:tcPr>
            <w:tcW w:w="5443" w:type="dxa"/>
          </w:tcPr>
          <w:p w:rsidR="00062085" w:rsidRDefault="00062085" w:rsidP="008302E0">
            <w:r>
              <w:t>Jacobskruiskruid (Jacobaea vulgaris)</w:t>
            </w:r>
          </w:p>
        </w:tc>
        <w:tc>
          <w:tcPr>
            <w:tcW w:w="1037" w:type="dxa"/>
          </w:tcPr>
          <w:p w:rsidR="00062085" w:rsidRDefault="00062085" w:rsidP="008302E0">
            <w:r>
              <w:t>CODED</w:t>
            </w:r>
          </w:p>
        </w:tc>
      </w:tr>
      <w:tr w:rsidR="00062085" w:rsidTr="0035331A">
        <w:tc>
          <w:tcPr>
            <w:tcW w:w="2160" w:type="dxa"/>
          </w:tcPr>
          <w:p w:rsidR="00062085" w:rsidRDefault="00062085" w:rsidP="008302E0">
            <w:r>
              <w:t>Japans steltgras (Microstegium vimineum)</w:t>
            </w:r>
          </w:p>
        </w:tc>
        <w:tc>
          <w:tcPr>
            <w:tcW w:w="5443" w:type="dxa"/>
          </w:tcPr>
          <w:p w:rsidR="00062085" w:rsidRDefault="00062085" w:rsidP="008302E0">
            <w:r>
              <w:t>Japans steltgras (Microstegium vimineum)</w:t>
            </w:r>
          </w:p>
        </w:tc>
        <w:tc>
          <w:tcPr>
            <w:tcW w:w="1037" w:type="dxa"/>
          </w:tcPr>
          <w:p w:rsidR="00062085" w:rsidRDefault="00062085" w:rsidP="008302E0">
            <w:r>
              <w:t>CODED</w:t>
            </w:r>
          </w:p>
        </w:tc>
      </w:tr>
      <w:tr w:rsidR="00062085" w:rsidTr="0035331A">
        <w:tc>
          <w:tcPr>
            <w:tcW w:w="2160" w:type="dxa"/>
          </w:tcPr>
          <w:p w:rsidR="00062085" w:rsidRDefault="00062085" w:rsidP="008302E0">
            <w:r>
              <w:t>Japanse Duizendknoop (Fallopia japonica)</w:t>
            </w:r>
          </w:p>
        </w:tc>
        <w:tc>
          <w:tcPr>
            <w:tcW w:w="5443" w:type="dxa"/>
          </w:tcPr>
          <w:p w:rsidR="00062085" w:rsidRDefault="00062085" w:rsidP="008302E0">
            <w:r>
              <w:t>Japanse Duizendknoop (Fallopia japonica)</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Kleine waterteunisbloem (Ludwigia peploides)</w:t>
            </w:r>
          </w:p>
        </w:tc>
        <w:tc>
          <w:tcPr>
            <w:tcW w:w="5443" w:type="dxa"/>
          </w:tcPr>
          <w:p w:rsidR="00062085" w:rsidRDefault="00062085" w:rsidP="008302E0">
            <w:r>
              <w:t>Kleine waterteunisbloem (Ludwigia peploides)</w:t>
            </w:r>
          </w:p>
        </w:tc>
        <w:tc>
          <w:tcPr>
            <w:tcW w:w="1037" w:type="dxa"/>
          </w:tcPr>
          <w:p w:rsidR="00062085" w:rsidRDefault="00062085" w:rsidP="008302E0">
            <w:r>
              <w:t>CODED</w:t>
            </w:r>
          </w:p>
        </w:tc>
      </w:tr>
      <w:tr w:rsidR="00062085" w:rsidTr="0035331A">
        <w:tc>
          <w:tcPr>
            <w:tcW w:w="2160" w:type="dxa"/>
          </w:tcPr>
          <w:p w:rsidR="00062085" w:rsidRDefault="00062085" w:rsidP="008302E0">
            <w:r>
              <w:t>Perzische berenklauw (Heracleum persicum)</w:t>
            </w:r>
          </w:p>
        </w:tc>
        <w:tc>
          <w:tcPr>
            <w:tcW w:w="5443" w:type="dxa"/>
          </w:tcPr>
          <w:p w:rsidR="00062085" w:rsidRDefault="00062085" w:rsidP="008302E0">
            <w:r>
              <w:t>Perzische berenklauw (Heracleum persicum)</w:t>
            </w:r>
          </w:p>
        </w:tc>
        <w:tc>
          <w:tcPr>
            <w:tcW w:w="1037" w:type="dxa"/>
          </w:tcPr>
          <w:p w:rsidR="00062085" w:rsidRDefault="00062085" w:rsidP="008302E0">
            <w:r>
              <w:t>CODED</w:t>
            </w:r>
          </w:p>
        </w:tc>
      </w:tr>
      <w:tr w:rsidR="00062085" w:rsidTr="0035331A">
        <w:tc>
          <w:tcPr>
            <w:tcW w:w="2160" w:type="dxa"/>
          </w:tcPr>
          <w:p w:rsidR="00062085" w:rsidRDefault="00062085" w:rsidP="008302E0">
            <w:r>
              <w:t>Reuzenbalsemien (Impatiens glandulifera)</w:t>
            </w:r>
          </w:p>
        </w:tc>
        <w:tc>
          <w:tcPr>
            <w:tcW w:w="5443" w:type="dxa"/>
          </w:tcPr>
          <w:p w:rsidR="00062085" w:rsidRDefault="00062085" w:rsidP="008302E0">
            <w:r>
              <w:t>Reuzenbalsemien (Impatiens glandulifera)</w:t>
            </w:r>
          </w:p>
        </w:tc>
        <w:tc>
          <w:tcPr>
            <w:tcW w:w="1037" w:type="dxa"/>
          </w:tcPr>
          <w:p w:rsidR="00062085" w:rsidRDefault="00062085" w:rsidP="008302E0">
            <w:r>
              <w:t>CODED</w:t>
            </w:r>
          </w:p>
        </w:tc>
      </w:tr>
      <w:tr w:rsidR="00062085" w:rsidTr="0035331A">
        <w:tc>
          <w:tcPr>
            <w:tcW w:w="2160" w:type="dxa"/>
          </w:tcPr>
          <w:p w:rsidR="00062085" w:rsidRDefault="00062085" w:rsidP="008302E0">
            <w:r>
              <w:t>Reuzenberenklauw (Heracleum mantegazzianum)</w:t>
            </w:r>
          </w:p>
        </w:tc>
        <w:tc>
          <w:tcPr>
            <w:tcW w:w="5443" w:type="dxa"/>
          </w:tcPr>
          <w:p w:rsidR="00062085" w:rsidRDefault="00062085" w:rsidP="008302E0">
            <w:r>
              <w:t>Reuzenberenklauw (Heracleum mantegazzianum)</w:t>
            </w:r>
          </w:p>
        </w:tc>
        <w:tc>
          <w:tcPr>
            <w:tcW w:w="1037" w:type="dxa"/>
          </w:tcPr>
          <w:p w:rsidR="00062085" w:rsidRDefault="00062085" w:rsidP="008302E0">
            <w:r>
              <w:t>CODED</w:t>
            </w:r>
          </w:p>
        </w:tc>
      </w:tr>
      <w:tr w:rsidR="00062085" w:rsidTr="0035331A">
        <w:tc>
          <w:tcPr>
            <w:tcW w:w="2160" w:type="dxa"/>
          </w:tcPr>
          <w:p w:rsidR="00062085" w:rsidRDefault="00062085" w:rsidP="008302E0">
            <w:r>
              <w:t>Sosnowsky's berenklauw (Heracleum sosnowskyi)</w:t>
            </w:r>
          </w:p>
        </w:tc>
        <w:tc>
          <w:tcPr>
            <w:tcW w:w="5443" w:type="dxa"/>
          </w:tcPr>
          <w:p w:rsidR="00062085" w:rsidRDefault="00062085" w:rsidP="008302E0">
            <w:r>
              <w:t>Sosnowsky's berenklauw (Heracleum sosnowskyi)</w:t>
            </w:r>
          </w:p>
        </w:tc>
        <w:tc>
          <w:tcPr>
            <w:tcW w:w="1037" w:type="dxa"/>
          </w:tcPr>
          <w:p w:rsidR="00062085" w:rsidRDefault="00062085" w:rsidP="008302E0">
            <w:r>
              <w:t>CODED</w:t>
            </w:r>
          </w:p>
        </w:tc>
      </w:tr>
      <w:tr w:rsidR="00062085" w:rsidTr="0035331A">
        <w:tc>
          <w:tcPr>
            <w:tcW w:w="2160" w:type="dxa"/>
          </w:tcPr>
          <w:p w:rsidR="00062085" w:rsidRDefault="00062085" w:rsidP="008302E0">
            <w:r>
              <w:t>Struikaster (Baccharis halimifolia)</w:t>
            </w:r>
          </w:p>
        </w:tc>
        <w:tc>
          <w:tcPr>
            <w:tcW w:w="5443" w:type="dxa"/>
          </w:tcPr>
          <w:p w:rsidR="00062085" w:rsidRDefault="00062085" w:rsidP="008302E0">
            <w:r>
              <w:t>Struikaster (Baccharis halimifolia)</w:t>
            </w:r>
          </w:p>
        </w:tc>
        <w:tc>
          <w:tcPr>
            <w:tcW w:w="1037" w:type="dxa"/>
          </w:tcPr>
          <w:p w:rsidR="00062085" w:rsidRDefault="00062085" w:rsidP="008302E0">
            <w:r>
              <w:t>CODED</w:t>
            </w:r>
          </w:p>
        </w:tc>
      </w:tr>
      <w:tr w:rsidR="00062085" w:rsidTr="0035331A">
        <w:tc>
          <w:tcPr>
            <w:tcW w:w="2160" w:type="dxa"/>
          </w:tcPr>
          <w:p w:rsidR="00062085" w:rsidRDefault="00062085" w:rsidP="008302E0">
            <w:r>
              <w:t>Waterteunisbloem (Ludwigia grandiflora)</w:t>
            </w:r>
          </w:p>
        </w:tc>
        <w:tc>
          <w:tcPr>
            <w:tcW w:w="5443" w:type="dxa"/>
          </w:tcPr>
          <w:p w:rsidR="00062085" w:rsidRDefault="00062085" w:rsidP="008302E0">
            <w:r>
              <w:t>Waterteunisbloem (Ludwigia grandiflora)</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9" w:name="_Toc15381378"/>
      <w:r>
        <w:t>TYPE_PLAAGSOORT_WATER</w:t>
      </w:r>
      <w:bookmarkEnd w:id="159"/>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Grote waternavel (Hydrocotyle ranunculoides)</w:t>
            </w:r>
          </w:p>
        </w:tc>
        <w:tc>
          <w:tcPr>
            <w:tcW w:w="5443" w:type="dxa"/>
          </w:tcPr>
          <w:p w:rsidR="00062085" w:rsidRDefault="00062085" w:rsidP="008302E0">
            <w:r>
              <w:t>Grote waternavel (Hydrocotyle ranunculoides)</w:t>
            </w:r>
          </w:p>
        </w:tc>
        <w:tc>
          <w:tcPr>
            <w:tcW w:w="1037" w:type="dxa"/>
          </w:tcPr>
          <w:p w:rsidR="00062085" w:rsidRDefault="00062085" w:rsidP="008302E0">
            <w:r>
              <w:t>CODED</w:t>
            </w:r>
          </w:p>
        </w:tc>
      </w:tr>
      <w:tr w:rsidR="00062085" w:rsidTr="0035331A">
        <w:tc>
          <w:tcPr>
            <w:tcW w:w="2160" w:type="dxa"/>
          </w:tcPr>
          <w:p w:rsidR="00062085" w:rsidRDefault="00062085" w:rsidP="008302E0">
            <w:r>
              <w:t>Kleine waterteunisbloem (Ludwigia peploides)</w:t>
            </w:r>
          </w:p>
        </w:tc>
        <w:tc>
          <w:tcPr>
            <w:tcW w:w="5443" w:type="dxa"/>
          </w:tcPr>
          <w:p w:rsidR="00062085" w:rsidRDefault="00062085" w:rsidP="008302E0">
            <w:r>
              <w:t>Kleine waterteunisbloem (Ludwigia peploides)</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Ongelijkbladig vederkruid (Myriophyllum heterophyllum)</w:t>
            </w:r>
          </w:p>
        </w:tc>
        <w:tc>
          <w:tcPr>
            <w:tcW w:w="5443" w:type="dxa"/>
          </w:tcPr>
          <w:p w:rsidR="00062085" w:rsidRDefault="00062085" w:rsidP="008302E0">
            <w:r>
              <w:t>Ongelijkbladig vederkruid (Myriophyllum heterophyllum)</w:t>
            </w:r>
          </w:p>
        </w:tc>
        <w:tc>
          <w:tcPr>
            <w:tcW w:w="1037" w:type="dxa"/>
          </w:tcPr>
          <w:p w:rsidR="00062085" w:rsidRDefault="00062085" w:rsidP="008302E0">
            <w:r>
              <w:t>CODED</w:t>
            </w:r>
          </w:p>
        </w:tc>
      </w:tr>
      <w:tr w:rsidR="00062085" w:rsidTr="0035331A">
        <w:tc>
          <w:tcPr>
            <w:tcW w:w="2160" w:type="dxa"/>
          </w:tcPr>
          <w:p w:rsidR="00062085" w:rsidRDefault="00062085" w:rsidP="008302E0">
            <w:r>
              <w:t>Parelvederkruid (Myriophyllum aquaticum)</w:t>
            </w:r>
          </w:p>
        </w:tc>
        <w:tc>
          <w:tcPr>
            <w:tcW w:w="5443" w:type="dxa"/>
          </w:tcPr>
          <w:p w:rsidR="00062085" w:rsidRDefault="00062085" w:rsidP="008302E0">
            <w:r>
              <w:t>Parelvederkruid (Myriophyllum aquaticum)</w:t>
            </w:r>
          </w:p>
        </w:tc>
        <w:tc>
          <w:tcPr>
            <w:tcW w:w="1037" w:type="dxa"/>
          </w:tcPr>
          <w:p w:rsidR="00062085" w:rsidRDefault="00062085" w:rsidP="008302E0">
            <w:r>
              <w:t>CODED</w:t>
            </w:r>
          </w:p>
        </w:tc>
      </w:tr>
      <w:tr w:rsidR="00062085" w:rsidTr="0035331A">
        <w:tc>
          <w:tcPr>
            <w:tcW w:w="2160" w:type="dxa"/>
          </w:tcPr>
          <w:p w:rsidR="00062085" w:rsidRDefault="00062085" w:rsidP="008302E0">
            <w:r>
              <w:t>Smalle waterpest (Elodea nuttallii)</w:t>
            </w:r>
          </w:p>
        </w:tc>
        <w:tc>
          <w:tcPr>
            <w:tcW w:w="5443" w:type="dxa"/>
          </w:tcPr>
          <w:p w:rsidR="00062085" w:rsidRDefault="00062085" w:rsidP="008302E0">
            <w:r>
              <w:t>Smalle waterpest (Elodea nuttallii)</w:t>
            </w:r>
          </w:p>
        </w:tc>
        <w:tc>
          <w:tcPr>
            <w:tcW w:w="1037" w:type="dxa"/>
          </w:tcPr>
          <w:p w:rsidR="00062085" w:rsidRDefault="00062085" w:rsidP="008302E0">
            <w:r>
              <w:t>CODED</w:t>
            </w:r>
          </w:p>
        </w:tc>
      </w:tr>
      <w:tr w:rsidR="00062085" w:rsidTr="0035331A">
        <w:tc>
          <w:tcPr>
            <w:tcW w:w="2160" w:type="dxa"/>
          </w:tcPr>
          <w:p w:rsidR="00062085" w:rsidRDefault="00062085" w:rsidP="008302E0">
            <w:r>
              <w:t>Verspreidbladige waterpest (Lagarosiphon major)</w:t>
            </w:r>
          </w:p>
        </w:tc>
        <w:tc>
          <w:tcPr>
            <w:tcW w:w="5443" w:type="dxa"/>
          </w:tcPr>
          <w:p w:rsidR="00062085" w:rsidRDefault="00062085" w:rsidP="008302E0">
            <w:r>
              <w:t>Verspreidbladige waterpest (Lagarosiphon major)</w:t>
            </w:r>
          </w:p>
        </w:tc>
        <w:tc>
          <w:tcPr>
            <w:tcW w:w="1037" w:type="dxa"/>
          </w:tcPr>
          <w:p w:rsidR="00062085" w:rsidRDefault="00062085" w:rsidP="008302E0">
            <w:r>
              <w:t>CODED</w:t>
            </w:r>
          </w:p>
        </w:tc>
      </w:tr>
      <w:tr w:rsidR="00062085" w:rsidTr="0035331A">
        <w:tc>
          <w:tcPr>
            <w:tcW w:w="2160" w:type="dxa"/>
          </w:tcPr>
          <w:p w:rsidR="00062085" w:rsidRDefault="00062085" w:rsidP="008302E0">
            <w:r>
              <w:t>Watercrassula (Crassula helmsii)</w:t>
            </w:r>
          </w:p>
        </w:tc>
        <w:tc>
          <w:tcPr>
            <w:tcW w:w="5443" w:type="dxa"/>
          </w:tcPr>
          <w:p w:rsidR="00062085" w:rsidRDefault="00062085" w:rsidP="008302E0">
            <w:r>
              <w:t>Watercrassula (Crassula helmsii)</w:t>
            </w:r>
          </w:p>
        </w:tc>
        <w:tc>
          <w:tcPr>
            <w:tcW w:w="1037" w:type="dxa"/>
          </w:tcPr>
          <w:p w:rsidR="00062085" w:rsidRDefault="00062085" w:rsidP="008302E0">
            <w:r>
              <w:t>CODED</w:t>
            </w:r>
          </w:p>
        </w:tc>
      </w:tr>
      <w:tr w:rsidR="00062085" w:rsidTr="0035331A">
        <w:tc>
          <w:tcPr>
            <w:tcW w:w="2160" w:type="dxa"/>
          </w:tcPr>
          <w:p w:rsidR="00062085" w:rsidRDefault="00062085" w:rsidP="008302E0">
            <w:r>
              <w:t>Waterteunisbloem (Ludwigia grandiflora)</w:t>
            </w:r>
          </w:p>
        </w:tc>
        <w:tc>
          <w:tcPr>
            <w:tcW w:w="5443" w:type="dxa"/>
          </w:tcPr>
          <w:p w:rsidR="00062085" w:rsidRDefault="00062085" w:rsidP="008302E0">
            <w:r>
              <w:t>Waterteunisbloem (Ludwigia grandiflora)</w:t>
            </w:r>
          </w:p>
        </w:tc>
        <w:tc>
          <w:tcPr>
            <w:tcW w:w="1037" w:type="dxa"/>
          </w:tcPr>
          <w:p w:rsidR="00062085" w:rsidRDefault="00062085" w:rsidP="008302E0">
            <w:r>
              <w:t>CODED</w:t>
            </w:r>
          </w:p>
        </w:tc>
      </w:tr>
      <w:tr w:rsidR="00062085" w:rsidTr="0035331A">
        <w:tc>
          <w:tcPr>
            <w:tcW w:w="2160" w:type="dxa"/>
          </w:tcPr>
          <w:p w:rsidR="00062085" w:rsidRDefault="00062085" w:rsidP="008302E0">
            <w:r>
              <w:t>Waterwaaier (Cabomba caroliniana)</w:t>
            </w:r>
          </w:p>
        </w:tc>
        <w:tc>
          <w:tcPr>
            <w:tcW w:w="5443" w:type="dxa"/>
          </w:tcPr>
          <w:p w:rsidR="00062085" w:rsidRDefault="00062085" w:rsidP="008302E0">
            <w:r>
              <w:t>Waterwaaier (Cabomba caroliniana)</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0" w:name="_Toc15381379"/>
      <w:r>
        <w:t>UtilityNetworkTypeValue</w:t>
      </w:r>
      <w:bookmarkEnd w:id="160"/>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concretePaving</w:t>
            </w:r>
          </w:p>
        </w:tc>
        <w:tc>
          <w:tcPr>
            <w:tcW w:w="5443" w:type="dxa"/>
          </w:tcPr>
          <w:p w:rsidR="00062085" w:rsidRDefault="00062085" w:rsidP="008302E0">
            <w:r>
              <w:t>http://inspire.ec.europa.eu/codelist/WarningTypeValue/concretePaving</w:t>
            </w:r>
          </w:p>
        </w:tc>
        <w:tc>
          <w:tcPr>
            <w:tcW w:w="1037" w:type="dxa"/>
          </w:tcPr>
          <w:p w:rsidR="00062085" w:rsidRDefault="00062085" w:rsidP="008302E0">
            <w:r>
              <w:t>CODED</w:t>
            </w:r>
          </w:p>
        </w:tc>
      </w:tr>
      <w:tr w:rsidR="00062085" w:rsidTr="0035331A">
        <w:tc>
          <w:tcPr>
            <w:tcW w:w="2160" w:type="dxa"/>
          </w:tcPr>
          <w:p w:rsidR="00062085" w:rsidRDefault="00062085" w:rsidP="008302E0">
            <w:r>
              <w:t>electricity</w:t>
            </w:r>
          </w:p>
        </w:tc>
        <w:tc>
          <w:tcPr>
            <w:tcW w:w="5443" w:type="dxa"/>
          </w:tcPr>
          <w:p w:rsidR="00062085" w:rsidRDefault="00062085" w:rsidP="008302E0">
            <w:r>
              <w:t>http://inspire.ec.europa.eu/codelist/UtilityNetworkTypeValue/electricity</w:t>
            </w:r>
          </w:p>
        </w:tc>
        <w:tc>
          <w:tcPr>
            <w:tcW w:w="1037" w:type="dxa"/>
          </w:tcPr>
          <w:p w:rsidR="00062085" w:rsidRDefault="00062085" w:rsidP="008302E0">
            <w:r>
              <w:t>CODED</w:t>
            </w:r>
          </w:p>
        </w:tc>
      </w:tr>
      <w:tr w:rsidR="00062085" w:rsidTr="0035331A">
        <w:tc>
          <w:tcPr>
            <w:tcW w:w="2160" w:type="dxa"/>
          </w:tcPr>
          <w:p w:rsidR="00062085" w:rsidRDefault="00062085" w:rsidP="008302E0">
            <w:r>
              <w:t>oilGasChemical</w:t>
            </w:r>
          </w:p>
        </w:tc>
        <w:tc>
          <w:tcPr>
            <w:tcW w:w="5443" w:type="dxa"/>
          </w:tcPr>
          <w:p w:rsidR="00062085" w:rsidRDefault="00062085" w:rsidP="008302E0">
            <w:r>
              <w:t>http://inspire.ec.europa.eu/codelist/UtilityNetworkTypeValue/oilGasChemical</w:t>
            </w:r>
          </w:p>
        </w:tc>
        <w:tc>
          <w:tcPr>
            <w:tcW w:w="1037" w:type="dxa"/>
          </w:tcPr>
          <w:p w:rsidR="00062085" w:rsidRDefault="00062085" w:rsidP="008302E0">
            <w:r>
              <w:t>CODED</w:t>
            </w:r>
          </w:p>
        </w:tc>
      </w:tr>
      <w:tr w:rsidR="00062085" w:rsidTr="0035331A">
        <w:tc>
          <w:tcPr>
            <w:tcW w:w="2160" w:type="dxa"/>
          </w:tcPr>
          <w:p w:rsidR="00062085" w:rsidRDefault="00062085" w:rsidP="008302E0">
            <w:r>
              <w:t>overig</w:t>
            </w:r>
          </w:p>
        </w:tc>
        <w:tc>
          <w:tcPr>
            <w:tcW w:w="5443" w:type="dxa"/>
          </w:tcPr>
          <w:p w:rsidR="00062085" w:rsidRDefault="00062085" w:rsidP="008302E0">
            <w:r>
              <w:t>http://definities.geostandaarden.nl/imkl2015/id/waarde/UtilityNetworkTypeIMKLValue/overig</w:t>
            </w:r>
          </w:p>
        </w:tc>
        <w:tc>
          <w:tcPr>
            <w:tcW w:w="1037" w:type="dxa"/>
          </w:tcPr>
          <w:p w:rsidR="00062085" w:rsidRDefault="00062085" w:rsidP="008302E0">
            <w:r>
              <w:t>CODED</w:t>
            </w:r>
          </w:p>
        </w:tc>
      </w:tr>
      <w:tr w:rsidR="00062085" w:rsidTr="0035331A">
        <w:tc>
          <w:tcPr>
            <w:tcW w:w="2160" w:type="dxa"/>
          </w:tcPr>
          <w:p w:rsidR="00062085" w:rsidRDefault="00062085" w:rsidP="008302E0">
            <w:r>
              <w:t>sewer</w:t>
            </w:r>
          </w:p>
        </w:tc>
        <w:tc>
          <w:tcPr>
            <w:tcW w:w="5443" w:type="dxa"/>
          </w:tcPr>
          <w:p w:rsidR="00062085" w:rsidRDefault="00062085" w:rsidP="008302E0">
            <w:r>
              <w:t>http://inspire.ec.europa.eu/codelist/UtilityNetw</w:t>
            </w:r>
            <w:r>
              <w:lastRenderedPageBreak/>
              <w:t>orkTypeValue/sewer</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telecommunications</w:t>
            </w:r>
          </w:p>
        </w:tc>
        <w:tc>
          <w:tcPr>
            <w:tcW w:w="5443" w:type="dxa"/>
          </w:tcPr>
          <w:p w:rsidR="00062085" w:rsidRDefault="00062085" w:rsidP="008302E0">
            <w:r>
              <w:t>http://inspire.ec.europa.eu/codelist/UtilityNetworkTypeValue/telecommunications</w:t>
            </w:r>
          </w:p>
        </w:tc>
        <w:tc>
          <w:tcPr>
            <w:tcW w:w="1037" w:type="dxa"/>
          </w:tcPr>
          <w:p w:rsidR="00062085" w:rsidRDefault="00062085" w:rsidP="008302E0">
            <w:r>
              <w:t>CODED</w:t>
            </w:r>
          </w:p>
        </w:tc>
      </w:tr>
      <w:tr w:rsidR="00062085" w:rsidTr="0035331A">
        <w:tc>
          <w:tcPr>
            <w:tcW w:w="2160" w:type="dxa"/>
          </w:tcPr>
          <w:p w:rsidR="00062085" w:rsidRDefault="00062085" w:rsidP="008302E0">
            <w:r>
              <w:t>thermal</w:t>
            </w:r>
          </w:p>
        </w:tc>
        <w:tc>
          <w:tcPr>
            <w:tcW w:w="5443" w:type="dxa"/>
          </w:tcPr>
          <w:p w:rsidR="00062085" w:rsidRDefault="00062085" w:rsidP="008302E0">
            <w:r>
              <w:t>http://inspire.ec.europa.eu/codelist/UtilityNetworkTypeValue/thermal</w:t>
            </w:r>
          </w:p>
        </w:tc>
        <w:tc>
          <w:tcPr>
            <w:tcW w:w="1037" w:type="dxa"/>
          </w:tcPr>
          <w:p w:rsidR="00062085" w:rsidRDefault="00062085" w:rsidP="008302E0">
            <w:r>
              <w:t>CODED</w:t>
            </w:r>
          </w:p>
        </w:tc>
      </w:tr>
      <w:tr w:rsidR="00062085" w:rsidTr="0035331A">
        <w:tc>
          <w:tcPr>
            <w:tcW w:w="2160" w:type="dxa"/>
          </w:tcPr>
          <w:p w:rsidR="00062085" w:rsidRDefault="00062085" w:rsidP="008302E0">
            <w:r>
              <w:t>water</w:t>
            </w:r>
          </w:p>
        </w:tc>
        <w:tc>
          <w:tcPr>
            <w:tcW w:w="5443" w:type="dxa"/>
          </w:tcPr>
          <w:p w:rsidR="00062085" w:rsidRDefault="00062085" w:rsidP="008302E0">
            <w:r>
              <w:t>http://inspire.ec.europa.eu/codelist/UtilityNetworkTypeValue/water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1" w:name="_Toc15381380"/>
      <w:r>
        <w:t>VerticalePositie</w:t>
      </w:r>
      <w:bookmarkEnd w:id="161"/>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onGroundSurface</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suspendedOrElevated</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underground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2" w:name="_Toc15381381"/>
      <w:r>
        <w:t>VRI_SCORE_HINDER_LANGZAAM_VERKEER</w:t>
      </w:r>
      <w:bookmarkEnd w:id="162"/>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minimaal</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aanzienlijk</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groot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3" w:name="_Toc15381382"/>
      <w:r>
        <w:t>VRI_SCORE_OVERSTEEKBAARHEID</w:t>
      </w:r>
      <w:bookmarkEnd w:id="163"/>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goed</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slecht</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onmogelijk</w:t>
            </w:r>
          </w:p>
        </w:tc>
        <w:tc>
          <w:tcPr>
            <w:tcW w:w="1037" w:type="dxa"/>
          </w:tcPr>
          <w:p w:rsidR="00062085" w:rsidRDefault="00062085" w:rsidP="008302E0">
            <w:r>
              <w:t>CODED</w:t>
            </w:r>
          </w:p>
        </w:tc>
      </w:tr>
    </w:tbl>
    <w:p w:rsidR="00062085" w:rsidRDefault="00062085" w:rsidP="008302E0">
      <w:pPr>
        <w:pStyle w:val="Geenafstand"/>
      </w:pPr>
      <w:r>
        <w:lastRenderedPageBreak/>
        <w:t xml:space="preserve"> </w:t>
      </w:r>
    </w:p>
    <w:p w:rsidR="00062085" w:rsidRDefault="00062085" w:rsidP="008302E0">
      <w:pPr>
        <w:pStyle w:val="Kop3"/>
      </w:pPr>
      <w:bookmarkStart w:id="164" w:name="_Toc15381383"/>
      <w:r>
        <w:t>VRI_SCORE_PRIO_NETWERKVISIE</w:t>
      </w:r>
      <w:bookmarkEnd w:id="164"/>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geen</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laag</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hoog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5" w:name="_Toc15381384"/>
      <w:r>
        <w:t>VRI_SCORE_VEILIGHEID</w:t>
      </w:r>
      <w:bookmarkEnd w:id="165"/>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minimaal</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aanzienlijk</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groot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6" w:name="_Toc15381385"/>
      <w:r>
        <w:t>VRI_SCORE_VERTRAGING_MIN</w:t>
      </w:r>
      <w:bookmarkEnd w:id="166"/>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0-2</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2-5</w:t>
            </w:r>
          </w:p>
        </w:tc>
        <w:tc>
          <w:tcPr>
            <w:tcW w:w="1037" w:type="dxa"/>
          </w:tcPr>
          <w:p w:rsidR="00062085" w:rsidRDefault="00062085" w:rsidP="008302E0">
            <w:r>
              <w:t>CODED</w:t>
            </w:r>
          </w:p>
        </w:tc>
      </w:tr>
      <w:tr w:rsidR="00062085" w:rsidTr="0035331A">
        <w:tc>
          <w:tcPr>
            <w:tcW w:w="2160" w:type="dxa"/>
          </w:tcPr>
          <w:p w:rsidR="00062085" w:rsidRDefault="00062085" w:rsidP="008302E0">
            <w:r>
              <w:t>3</w:t>
            </w:r>
          </w:p>
        </w:tc>
        <w:tc>
          <w:tcPr>
            <w:tcW w:w="5443" w:type="dxa"/>
          </w:tcPr>
          <w:p w:rsidR="00062085" w:rsidRDefault="00062085" w:rsidP="008302E0">
            <w:r>
              <w:t>5-10</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&gt;10</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7" w:name="_Toc15381386"/>
      <w:r>
        <w:t>VRI_SCORE_VM_KWALITEITSNIVEAU</w:t>
      </w:r>
      <w:bookmarkEnd w:id="167"/>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1</w:t>
            </w:r>
          </w:p>
        </w:tc>
        <w:tc>
          <w:tcPr>
            <w:tcW w:w="5443" w:type="dxa"/>
          </w:tcPr>
          <w:p w:rsidR="00062085" w:rsidRDefault="00062085" w:rsidP="008302E0">
            <w:r>
              <w:t>geen</w:t>
            </w:r>
          </w:p>
        </w:tc>
        <w:tc>
          <w:tcPr>
            <w:tcW w:w="1037" w:type="dxa"/>
          </w:tcPr>
          <w:p w:rsidR="00062085" w:rsidRDefault="00062085" w:rsidP="008302E0">
            <w:r>
              <w:t>CODED</w:t>
            </w:r>
          </w:p>
        </w:tc>
      </w:tr>
      <w:tr w:rsidR="00062085" w:rsidTr="0035331A">
        <w:tc>
          <w:tcPr>
            <w:tcW w:w="2160" w:type="dxa"/>
          </w:tcPr>
          <w:p w:rsidR="00062085" w:rsidRDefault="00062085" w:rsidP="008302E0">
            <w:r>
              <w:t>2</w:t>
            </w:r>
          </w:p>
        </w:tc>
        <w:tc>
          <w:tcPr>
            <w:tcW w:w="5443" w:type="dxa"/>
          </w:tcPr>
          <w:p w:rsidR="00062085" w:rsidRDefault="00062085" w:rsidP="008302E0">
            <w:r>
              <w:t>VM-</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3</w:t>
            </w:r>
          </w:p>
        </w:tc>
        <w:tc>
          <w:tcPr>
            <w:tcW w:w="5443" w:type="dxa"/>
          </w:tcPr>
          <w:p w:rsidR="00062085" w:rsidRDefault="00062085" w:rsidP="008302E0">
            <w:r>
              <w:t>VM0</w:t>
            </w:r>
          </w:p>
        </w:tc>
        <w:tc>
          <w:tcPr>
            <w:tcW w:w="1037" w:type="dxa"/>
          </w:tcPr>
          <w:p w:rsidR="00062085" w:rsidRDefault="00062085" w:rsidP="008302E0">
            <w:r>
              <w:t>CODED</w:t>
            </w:r>
          </w:p>
        </w:tc>
      </w:tr>
      <w:tr w:rsidR="00062085" w:rsidTr="0035331A">
        <w:tc>
          <w:tcPr>
            <w:tcW w:w="2160" w:type="dxa"/>
          </w:tcPr>
          <w:p w:rsidR="00062085" w:rsidRDefault="00062085" w:rsidP="008302E0">
            <w:r>
              <w:t>4</w:t>
            </w:r>
          </w:p>
        </w:tc>
        <w:tc>
          <w:tcPr>
            <w:tcW w:w="5443" w:type="dxa"/>
          </w:tcPr>
          <w:p w:rsidR="00062085" w:rsidRDefault="00062085" w:rsidP="008302E0">
            <w:r>
              <w:t>VM+</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8" w:name="_Toc15381387"/>
      <w:r>
        <w:t>WEGZIJDE</w:t>
      </w:r>
      <w:bookmarkEnd w:id="168"/>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L</w:t>
            </w:r>
          </w:p>
        </w:tc>
        <w:tc>
          <w:tcPr>
            <w:tcW w:w="5443" w:type="dxa"/>
          </w:tcPr>
          <w:p w:rsidR="00062085" w:rsidRDefault="00062085" w:rsidP="008302E0">
            <w:r>
              <w:t>Links</w:t>
            </w:r>
          </w:p>
        </w:tc>
        <w:tc>
          <w:tcPr>
            <w:tcW w:w="1037" w:type="dxa"/>
          </w:tcPr>
          <w:p w:rsidR="00062085" w:rsidRDefault="00062085" w:rsidP="008302E0">
            <w:r>
              <w:t>CODED</w:t>
            </w:r>
          </w:p>
        </w:tc>
      </w:tr>
      <w:tr w:rsidR="00062085" w:rsidTr="0035331A">
        <w:tc>
          <w:tcPr>
            <w:tcW w:w="2160" w:type="dxa"/>
          </w:tcPr>
          <w:p w:rsidR="00062085" w:rsidRDefault="00062085" w:rsidP="008302E0">
            <w:r>
              <w:t>R</w:t>
            </w:r>
          </w:p>
        </w:tc>
        <w:tc>
          <w:tcPr>
            <w:tcW w:w="5443" w:type="dxa"/>
          </w:tcPr>
          <w:p w:rsidR="00062085" w:rsidRDefault="00062085" w:rsidP="008302E0">
            <w:r>
              <w:t>Rechts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9" w:name="_Toc15381388"/>
      <w:r>
        <w:t>Werkzaamheden</w:t>
      </w:r>
      <w:bookmarkEnd w:id="169"/>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CAIkabelLeggen</w:t>
            </w:r>
          </w:p>
        </w:tc>
        <w:tc>
          <w:tcPr>
            <w:tcW w:w="5443" w:type="dxa"/>
          </w:tcPr>
          <w:p w:rsidR="00062085" w:rsidRDefault="00062085" w:rsidP="008302E0">
            <w:r>
              <w:t>http://definities.geostandaarden.nl/imkl2015/id/waarde/SoortWerkzaamhedenValue/CAIkabelLeggen</w:t>
            </w:r>
          </w:p>
        </w:tc>
        <w:tc>
          <w:tcPr>
            <w:tcW w:w="1037" w:type="dxa"/>
          </w:tcPr>
          <w:p w:rsidR="00062085" w:rsidRDefault="00062085" w:rsidP="008302E0">
            <w:r>
              <w:t>CODED</w:t>
            </w:r>
          </w:p>
        </w:tc>
      </w:tr>
      <w:tr w:rsidR="00062085" w:rsidTr="0035331A">
        <w:tc>
          <w:tcPr>
            <w:tcW w:w="2160" w:type="dxa"/>
          </w:tcPr>
          <w:p w:rsidR="00062085" w:rsidRDefault="00062085" w:rsidP="008302E0">
            <w:r>
              <w:t>HDPEbuisLeggen</w:t>
            </w:r>
          </w:p>
        </w:tc>
        <w:tc>
          <w:tcPr>
            <w:tcW w:w="5443" w:type="dxa"/>
          </w:tcPr>
          <w:p w:rsidR="00062085" w:rsidRDefault="00062085" w:rsidP="008302E0">
            <w:r>
              <w:t>http://definities.geostandaarden.nl/imkl2015/id/waarde/SoortWerkzaamhedenValue/HDPEbuisLeggen</w:t>
            </w:r>
          </w:p>
        </w:tc>
        <w:tc>
          <w:tcPr>
            <w:tcW w:w="1037" w:type="dxa"/>
          </w:tcPr>
          <w:p w:rsidR="00062085" w:rsidRDefault="00062085" w:rsidP="008302E0">
            <w:r>
              <w:t>CODED</w:t>
            </w:r>
          </w:p>
        </w:tc>
      </w:tr>
      <w:tr w:rsidR="00062085" w:rsidTr="0035331A">
        <w:tc>
          <w:tcPr>
            <w:tcW w:w="2160" w:type="dxa"/>
          </w:tcPr>
          <w:p w:rsidR="00062085" w:rsidRDefault="00062085" w:rsidP="008302E0">
            <w:r>
              <w:t>OVwerkzaamheden</w:t>
            </w:r>
          </w:p>
        </w:tc>
        <w:tc>
          <w:tcPr>
            <w:tcW w:w="5443" w:type="dxa"/>
          </w:tcPr>
          <w:p w:rsidR="00062085" w:rsidRDefault="00062085" w:rsidP="008302E0">
            <w:r>
              <w:t>http://definities.geostandaarden.nl/imkl2015/id/waarde/SoortWerkzaamhedenValue/OVwerkzaamheden</w:t>
            </w:r>
          </w:p>
        </w:tc>
        <w:tc>
          <w:tcPr>
            <w:tcW w:w="1037" w:type="dxa"/>
          </w:tcPr>
          <w:p w:rsidR="00062085" w:rsidRDefault="00062085" w:rsidP="008302E0">
            <w:r>
              <w:t>CODED</w:t>
            </w:r>
          </w:p>
        </w:tc>
      </w:tr>
      <w:tr w:rsidR="00062085" w:rsidTr="0035331A">
        <w:tc>
          <w:tcPr>
            <w:tcW w:w="2160" w:type="dxa"/>
          </w:tcPr>
          <w:p w:rsidR="00062085" w:rsidRDefault="00062085" w:rsidP="008302E0">
            <w:r>
              <w:t>aardingSlaan</w:t>
            </w:r>
          </w:p>
        </w:tc>
        <w:tc>
          <w:tcPr>
            <w:tcW w:w="5443" w:type="dxa"/>
          </w:tcPr>
          <w:p w:rsidR="00062085" w:rsidRDefault="00062085" w:rsidP="008302E0">
            <w:r>
              <w:t>http://definities.geostandaarden.nl/imkl2015/id/waarde/SoortWerkzaamhedenValue/aardingSlaan</w:t>
            </w:r>
          </w:p>
        </w:tc>
        <w:tc>
          <w:tcPr>
            <w:tcW w:w="1037" w:type="dxa"/>
          </w:tcPr>
          <w:p w:rsidR="00062085" w:rsidRDefault="00062085" w:rsidP="008302E0">
            <w:r>
              <w:t>CODED</w:t>
            </w:r>
          </w:p>
        </w:tc>
      </w:tr>
      <w:tr w:rsidR="00062085" w:rsidTr="0035331A">
        <w:tc>
          <w:tcPr>
            <w:tcW w:w="2160" w:type="dxa"/>
          </w:tcPr>
          <w:p w:rsidR="00062085" w:rsidRDefault="00062085" w:rsidP="008302E0">
            <w:r>
              <w:t>archeologischOnderzoek</w:t>
            </w:r>
          </w:p>
        </w:tc>
        <w:tc>
          <w:tcPr>
            <w:tcW w:w="5443" w:type="dxa"/>
          </w:tcPr>
          <w:p w:rsidR="00062085" w:rsidRDefault="00062085" w:rsidP="008302E0">
            <w:r>
              <w:t>http://definities.geostandaarden.nl/imkl2015/id/waarde/SoortWerkzaamhedenValue/archeologischOnderzoek</w:t>
            </w:r>
          </w:p>
        </w:tc>
        <w:tc>
          <w:tcPr>
            <w:tcW w:w="1037" w:type="dxa"/>
          </w:tcPr>
          <w:p w:rsidR="00062085" w:rsidRDefault="00062085" w:rsidP="008302E0">
            <w:r>
              <w:t>CODED</w:t>
            </w:r>
          </w:p>
        </w:tc>
      </w:tr>
      <w:tr w:rsidR="00062085" w:rsidTr="0035331A">
        <w:tc>
          <w:tcPr>
            <w:tcW w:w="2160" w:type="dxa"/>
          </w:tcPr>
          <w:p w:rsidR="00062085" w:rsidRDefault="00062085" w:rsidP="008302E0">
            <w:r>
              <w:t>baggerwerk</w:t>
            </w:r>
          </w:p>
        </w:tc>
        <w:tc>
          <w:tcPr>
            <w:tcW w:w="5443" w:type="dxa"/>
          </w:tcPr>
          <w:p w:rsidR="00062085" w:rsidRDefault="00062085" w:rsidP="008302E0">
            <w:r>
              <w:t>http://definities.geostandaarden.nl/imkl2015/id/waarde/SoortWerkzaamhedenValue/baggerwerk</w:t>
            </w:r>
          </w:p>
        </w:tc>
        <w:tc>
          <w:tcPr>
            <w:tcW w:w="1037" w:type="dxa"/>
          </w:tcPr>
          <w:p w:rsidR="00062085" w:rsidRDefault="00062085" w:rsidP="008302E0">
            <w:r>
              <w:t>CODED</w:t>
            </w:r>
          </w:p>
        </w:tc>
      </w:tr>
      <w:tr w:rsidR="00062085" w:rsidTr="0035331A">
        <w:tc>
          <w:tcPr>
            <w:tcW w:w="2160" w:type="dxa"/>
          </w:tcPr>
          <w:p w:rsidR="00062085" w:rsidRDefault="00062085" w:rsidP="008302E0">
            <w:r>
              <w:t>bestratingswerk</w:t>
            </w:r>
          </w:p>
        </w:tc>
        <w:tc>
          <w:tcPr>
            <w:tcW w:w="5443" w:type="dxa"/>
          </w:tcPr>
          <w:p w:rsidR="00062085" w:rsidRDefault="00062085" w:rsidP="008302E0">
            <w:r>
              <w:t>http://definities.geostandaarden.nl/imkl2015/id/waarde/SoortWerkzaamhedenValue/bestratingswerk</w:t>
            </w:r>
          </w:p>
        </w:tc>
        <w:tc>
          <w:tcPr>
            <w:tcW w:w="1037" w:type="dxa"/>
          </w:tcPr>
          <w:p w:rsidR="00062085" w:rsidRDefault="00062085" w:rsidP="008302E0">
            <w:r>
              <w:t>CODED</w:t>
            </w:r>
          </w:p>
        </w:tc>
      </w:tr>
      <w:tr w:rsidR="00062085" w:rsidTr="0035331A">
        <w:tc>
          <w:tcPr>
            <w:tcW w:w="2160" w:type="dxa"/>
          </w:tcPr>
          <w:p w:rsidR="00062085" w:rsidRDefault="00062085" w:rsidP="008302E0">
            <w:r>
              <w:lastRenderedPageBreak/>
              <w:t>bodemonderzoekSonderingen</w:t>
            </w:r>
          </w:p>
        </w:tc>
        <w:tc>
          <w:tcPr>
            <w:tcW w:w="5443" w:type="dxa"/>
          </w:tcPr>
          <w:p w:rsidR="00062085" w:rsidRDefault="00062085" w:rsidP="008302E0">
            <w:r>
              <w:t>http://definities.geostandaarden.nl/imkl2015/id/waarde/SoortWerkzaamhedenValue/bodemonderzoekSonderingen</w:t>
            </w:r>
          </w:p>
        </w:tc>
        <w:tc>
          <w:tcPr>
            <w:tcW w:w="1037" w:type="dxa"/>
          </w:tcPr>
          <w:p w:rsidR="00062085" w:rsidRDefault="00062085" w:rsidP="008302E0">
            <w:r>
              <w:t>CODED</w:t>
            </w:r>
          </w:p>
        </w:tc>
      </w:tr>
      <w:tr w:rsidR="00062085" w:rsidTr="0035331A">
        <w:tc>
          <w:tcPr>
            <w:tcW w:w="2160" w:type="dxa"/>
          </w:tcPr>
          <w:p w:rsidR="00062085" w:rsidRDefault="00062085" w:rsidP="008302E0">
            <w:r>
              <w:t>bodemsanering</w:t>
            </w:r>
          </w:p>
        </w:tc>
        <w:tc>
          <w:tcPr>
            <w:tcW w:w="5443" w:type="dxa"/>
          </w:tcPr>
          <w:p w:rsidR="00062085" w:rsidRDefault="00062085" w:rsidP="008302E0">
            <w:r>
              <w:t>http://definities.geostandaarden.nl/imkl2015/id/waarde/SoortWerkzaamhedenValue/bodemsanering</w:t>
            </w:r>
          </w:p>
        </w:tc>
        <w:tc>
          <w:tcPr>
            <w:tcW w:w="1037" w:type="dxa"/>
          </w:tcPr>
          <w:p w:rsidR="00062085" w:rsidRDefault="00062085" w:rsidP="008302E0">
            <w:r>
              <w:t>CODED</w:t>
            </w:r>
          </w:p>
        </w:tc>
      </w:tr>
      <w:tr w:rsidR="00062085" w:rsidTr="0035331A">
        <w:tc>
          <w:tcPr>
            <w:tcW w:w="2160" w:type="dxa"/>
          </w:tcPr>
          <w:p w:rsidR="00062085" w:rsidRDefault="00062085" w:rsidP="008302E0">
            <w:r>
              <w:t>bomenRooienOfPlanten</w:t>
            </w:r>
          </w:p>
        </w:tc>
        <w:tc>
          <w:tcPr>
            <w:tcW w:w="5443" w:type="dxa"/>
          </w:tcPr>
          <w:p w:rsidR="00062085" w:rsidRDefault="00062085" w:rsidP="008302E0">
            <w:r>
              <w:t>http://definities.geostandaarden.nl/imkl2015/id/waarde/SoortWerkzaamhedenValue/bomenRooienOfPlanten</w:t>
            </w:r>
          </w:p>
        </w:tc>
        <w:tc>
          <w:tcPr>
            <w:tcW w:w="1037" w:type="dxa"/>
          </w:tcPr>
          <w:p w:rsidR="00062085" w:rsidRDefault="00062085" w:rsidP="008302E0">
            <w:r>
              <w:t>CODED</w:t>
            </w:r>
          </w:p>
        </w:tc>
      </w:tr>
      <w:tr w:rsidR="00062085" w:rsidTr="0035331A">
        <w:tc>
          <w:tcPr>
            <w:tcW w:w="2160" w:type="dxa"/>
          </w:tcPr>
          <w:p w:rsidR="00062085" w:rsidRDefault="00062085" w:rsidP="008302E0">
            <w:r>
              <w:t>bouwwerkzaamheden</w:t>
            </w:r>
          </w:p>
        </w:tc>
        <w:tc>
          <w:tcPr>
            <w:tcW w:w="5443" w:type="dxa"/>
          </w:tcPr>
          <w:p w:rsidR="00062085" w:rsidRDefault="00062085" w:rsidP="008302E0">
            <w:r>
              <w:t>http://definities.geostandaarden.nl/imkl2015/id/waarde/SoortWerkzaamhedenValue/bouwwerkzaamheden</w:t>
            </w:r>
          </w:p>
        </w:tc>
        <w:tc>
          <w:tcPr>
            <w:tcW w:w="1037" w:type="dxa"/>
          </w:tcPr>
          <w:p w:rsidR="00062085" w:rsidRDefault="00062085" w:rsidP="008302E0">
            <w:r>
              <w:t>CODED</w:t>
            </w:r>
          </w:p>
        </w:tc>
      </w:tr>
      <w:tr w:rsidR="00062085" w:rsidTr="0035331A">
        <w:tc>
          <w:tcPr>
            <w:tcW w:w="2160" w:type="dxa"/>
          </w:tcPr>
          <w:p w:rsidR="00062085" w:rsidRDefault="00062085" w:rsidP="008302E0">
            <w:r>
              <w:t>damwandBeschoeiingSlaan</w:t>
            </w:r>
          </w:p>
        </w:tc>
        <w:tc>
          <w:tcPr>
            <w:tcW w:w="5443" w:type="dxa"/>
          </w:tcPr>
          <w:p w:rsidR="00062085" w:rsidRDefault="00062085" w:rsidP="008302E0">
            <w:r>
              <w:t>http://definities.geostandaarden.nl/imkl2015/id/waarde/SoortWerkzaamhedenValue/damwandBeschoeiingSlaan</w:t>
            </w:r>
          </w:p>
        </w:tc>
        <w:tc>
          <w:tcPr>
            <w:tcW w:w="1037" w:type="dxa"/>
          </w:tcPr>
          <w:p w:rsidR="00062085" w:rsidRDefault="00062085" w:rsidP="008302E0">
            <w:r>
              <w:t>CODED</w:t>
            </w:r>
          </w:p>
        </w:tc>
      </w:tr>
      <w:tr w:rsidR="00062085" w:rsidTr="0035331A">
        <w:tc>
          <w:tcPr>
            <w:tcW w:w="2160" w:type="dxa"/>
          </w:tcPr>
          <w:p w:rsidR="00062085" w:rsidRDefault="00062085" w:rsidP="008302E0">
            <w:r>
              <w:t>diepploegen</w:t>
            </w:r>
          </w:p>
        </w:tc>
        <w:tc>
          <w:tcPr>
            <w:tcW w:w="5443" w:type="dxa"/>
          </w:tcPr>
          <w:p w:rsidR="00062085" w:rsidRDefault="00062085" w:rsidP="008302E0">
            <w:r>
              <w:t>http://definities.geostandaarden.nl/imkl2015/id/waarde/SoortWerkzaamhedenValue/diepploegen</w:t>
            </w:r>
          </w:p>
        </w:tc>
        <w:tc>
          <w:tcPr>
            <w:tcW w:w="1037" w:type="dxa"/>
          </w:tcPr>
          <w:p w:rsidR="00062085" w:rsidRDefault="00062085" w:rsidP="008302E0">
            <w:r>
              <w:t>CODED</w:t>
            </w:r>
          </w:p>
        </w:tc>
      </w:tr>
      <w:tr w:rsidR="00062085" w:rsidTr="0035331A">
        <w:tc>
          <w:tcPr>
            <w:tcW w:w="2160" w:type="dxa"/>
          </w:tcPr>
          <w:p w:rsidR="00062085" w:rsidRDefault="00062085" w:rsidP="008302E0">
            <w:r>
              <w:t>drainage</w:t>
            </w:r>
          </w:p>
        </w:tc>
        <w:tc>
          <w:tcPr>
            <w:tcW w:w="5443" w:type="dxa"/>
          </w:tcPr>
          <w:p w:rsidR="00062085" w:rsidRDefault="00062085" w:rsidP="008302E0">
            <w:r>
              <w:t>http://definities.geostandaarden.nl/imkl2015/id/waarde/SoortWerkzaamhedenValue/drainage</w:t>
            </w:r>
          </w:p>
        </w:tc>
        <w:tc>
          <w:tcPr>
            <w:tcW w:w="1037" w:type="dxa"/>
          </w:tcPr>
          <w:p w:rsidR="00062085" w:rsidRDefault="00062085" w:rsidP="008302E0">
            <w:r>
              <w:t>CODED</w:t>
            </w:r>
          </w:p>
        </w:tc>
      </w:tr>
      <w:tr w:rsidR="00062085" w:rsidTr="0035331A">
        <w:tc>
          <w:tcPr>
            <w:tcW w:w="2160" w:type="dxa"/>
          </w:tcPr>
          <w:p w:rsidR="00062085" w:rsidRDefault="00062085" w:rsidP="008302E0">
            <w:r>
              <w:t>duikersLeggen</w:t>
            </w:r>
          </w:p>
        </w:tc>
        <w:tc>
          <w:tcPr>
            <w:tcW w:w="5443" w:type="dxa"/>
          </w:tcPr>
          <w:p w:rsidR="00062085" w:rsidRDefault="00062085" w:rsidP="008302E0">
            <w:r>
              <w:t>http://definities.geostandaarden.nl/imkl2015/id/waarde/SoortWerkzaamhedenValue/duikersLeggen</w:t>
            </w:r>
          </w:p>
        </w:tc>
        <w:tc>
          <w:tcPr>
            <w:tcW w:w="1037" w:type="dxa"/>
          </w:tcPr>
          <w:p w:rsidR="00062085" w:rsidRDefault="00062085" w:rsidP="008302E0">
            <w:r>
              <w:t>CODED</w:t>
            </w:r>
          </w:p>
        </w:tc>
      </w:tr>
      <w:tr w:rsidR="00062085" w:rsidTr="0035331A">
        <w:tc>
          <w:tcPr>
            <w:tcW w:w="2160" w:type="dxa"/>
          </w:tcPr>
          <w:p w:rsidR="00062085" w:rsidRDefault="00062085" w:rsidP="008302E0">
            <w:r>
              <w:t>funderingswerk</w:t>
            </w:r>
          </w:p>
        </w:tc>
        <w:tc>
          <w:tcPr>
            <w:tcW w:w="5443" w:type="dxa"/>
          </w:tcPr>
          <w:p w:rsidR="00062085" w:rsidRDefault="00062085" w:rsidP="008302E0">
            <w:r>
              <w:t>http://definities.geostandaarden.nl/imkl2015/id/waarde/SoortWerkzaamhedenValue/funderingswerk</w:t>
            </w:r>
          </w:p>
        </w:tc>
        <w:tc>
          <w:tcPr>
            <w:tcW w:w="1037" w:type="dxa"/>
          </w:tcPr>
          <w:p w:rsidR="00062085" w:rsidRDefault="00062085" w:rsidP="008302E0">
            <w:r>
              <w:t>CODED</w:t>
            </w:r>
          </w:p>
        </w:tc>
      </w:tr>
      <w:tr w:rsidR="00062085" w:rsidTr="0035331A">
        <w:tc>
          <w:tcPr>
            <w:tcW w:w="2160" w:type="dxa"/>
          </w:tcPr>
          <w:p w:rsidR="00062085" w:rsidRDefault="00062085" w:rsidP="008302E0">
            <w:r>
              <w:t>gasleidingLeggen</w:t>
            </w:r>
          </w:p>
        </w:tc>
        <w:tc>
          <w:tcPr>
            <w:tcW w:w="5443" w:type="dxa"/>
          </w:tcPr>
          <w:p w:rsidR="00062085" w:rsidRDefault="00062085" w:rsidP="008302E0">
            <w:r>
              <w:t>http://definities.geostandaarden.nl/imkl2015/id/waarde/SoortWerkzaamhedenValue/gasleidingLeggen</w:t>
            </w:r>
          </w:p>
        </w:tc>
        <w:tc>
          <w:tcPr>
            <w:tcW w:w="1037" w:type="dxa"/>
          </w:tcPr>
          <w:p w:rsidR="00062085" w:rsidRDefault="00062085" w:rsidP="008302E0">
            <w:r>
              <w:t>CODED</w:t>
            </w:r>
          </w:p>
        </w:tc>
      </w:tr>
      <w:tr w:rsidR="00062085" w:rsidTr="0035331A">
        <w:tc>
          <w:tcPr>
            <w:tcW w:w="2160" w:type="dxa"/>
          </w:tcPr>
          <w:p w:rsidR="00062085" w:rsidRDefault="00062085" w:rsidP="008302E0">
            <w:r>
              <w:t>grondwerkBouwrijpMaken</w:t>
            </w:r>
          </w:p>
        </w:tc>
        <w:tc>
          <w:tcPr>
            <w:tcW w:w="5443" w:type="dxa"/>
          </w:tcPr>
          <w:p w:rsidR="00062085" w:rsidRDefault="00062085" w:rsidP="008302E0">
            <w:r>
              <w:t>http://definities.geostandaarden.nl/imkl2015/id/waarde/SoortWerkzaamhedenValue/grondwerkBouwrijpMaken</w:t>
            </w:r>
          </w:p>
        </w:tc>
        <w:tc>
          <w:tcPr>
            <w:tcW w:w="1037" w:type="dxa"/>
          </w:tcPr>
          <w:p w:rsidR="00062085" w:rsidRDefault="00062085" w:rsidP="008302E0">
            <w:r>
              <w:t>CODED</w:t>
            </w:r>
          </w:p>
        </w:tc>
      </w:tr>
      <w:tr w:rsidR="00062085" w:rsidTr="0035331A">
        <w:tc>
          <w:tcPr>
            <w:tcW w:w="2160" w:type="dxa"/>
          </w:tcPr>
          <w:p w:rsidR="00062085" w:rsidRDefault="00062085" w:rsidP="008302E0">
            <w:r>
              <w:t>handholesPlaatsen</w:t>
            </w:r>
          </w:p>
        </w:tc>
        <w:tc>
          <w:tcPr>
            <w:tcW w:w="5443" w:type="dxa"/>
          </w:tcPr>
          <w:p w:rsidR="00062085" w:rsidRDefault="00062085" w:rsidP="008302E0">
            <w:r>
              <w:t>http://definities.geostandaarden.nl/imkl2015/id/waarde/SoortWerkzaamhedenValue/handholesP</w:t>
            </w:r>
            <w:r>
              <w:lastRenderedPageBreak/>
              <w:t>laatsen</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heien</w:t>
            </w:r>
          </w:p>
        </w:tc>
        <w:tc>
          <w:tcPr>
            <w:tcW w:w="5443" w:type="dxa"/>
          </w:tcPr>
          <w:p w:rsidR="00062085" w:rsidRDefault="00062085" w:rsidP="008302E0">
            <w:r>
              <w:t>http://definities.geostandaarden.nl/imkl2015/id/waarde/SoortWerkzaamhedenValue/heien</w:t>
            </w:r>
          </w:p>
        </w:tc>
        <w:tc>
          <w:tcPr>
            <w:tcW w:w="1037" w:type="dxa"/>
          </w:tcPr>
          <w:p w:rsidR="00062085" w:rsidRDefault="00062085" w:rsidP="008302E0">
            <w:r>
              <w:t>CODED</w:t>
            </w:r>
          </w:p>
        </w:tc>
      </w:tr>
      <w:tr w:rsidR="00062085" w:rsidTr="0035331A">
        <w:tc>
          <w:tcPr>
            <w:tcW w:w="2160" w:type="dxa"/>
          </w:tcPr>
          <w:p w:rsidR="00062085" w:rsidRDefault="00062085" w:rsidP="008302E0">
            <w:r>
              <w:t>hekwerkPlaatsen</w:t>
            </w:r>
          </w:p>
        </w:tc>
        <w:tc>
          <w:tcPr>
            <w:tcW w:w="5443" w:type="dxa"/>
          </w:tcPr>
          <w:p w:rsidR="00062085" w:rsidRDefault="00062085" w:rsidP="008302E0">
            <w:r>
              <w:t>http://definities.geostandaarden.nl/imkl2015/id/waarde/SoortWerkzaamhedenValue/hekwerkPlaatsen</w:t>
            </w:r>
          </w:p>
        </w:tc>
        <w:tc>
          <w:tcPr>
            <w:tcW w:w="1037" w:type="dxa"/>
          </w:tcPr>
          <w:p w:rsidR="00062085" w:rsidRDefault="00062085" w:rsidP="008302E0">
            <w:r>
              <w:t>CODED</w:t>
            </w:r>
          </w:p>
        </w:tc>
      </w:tr>
      <w:tr w:rsidR="00062085" w:rsidTr="0035331A">
        <w:tc>
          <w:tcPr>
            <w:tcW w:w="2160" w:type="dxa"/>
          </w:tcPr>
          <w:p w:rsidR="00062085" w:rsidRDefault="00062085" w:rsidP="008302E0">
            <w:r>
              <w:t>hovenierswerkzaamheden</w:t>
            </w:r>
          </w:p>
        </w:tc>
        <w:tc>
          <w:tcPr>
            <w:tcW w:w="5443" w:type="dxa"/>
          </w:tcPr>
          <w:p w:rsidR="00062085" w:rsidRDefault="00062085" w:rsidP="008302E0">
            <w:r>
              <w:t>http://definities.geostandaarden.nl/imkl2015/id/waarde/SoortWerkzaamhedenValue/hovenierswerkzaamheden</w:t>
            </w:r>
          </w:p>
        </w:tc>
        <w:tc>
          <w:tcPr>
            <w:tcW w:w="1037" w:type="dxa"/>
          </w:tcPr>
          <w:p w:rsidR="00062085" w:rsidRDefault="00062085" w:rsidP="008302E0">
            <w:r>
              <w:t>CODED</w:t>
            </w:r>
          </w:p>
        </w:tc>
      </w:tr>
      <w:tr w:rsidR="00062085" w:rsidTr="0035331A">
        <w:tc>
          <w:tcPr>
            <w:tcW w:w="2160" w:type="dxa"/>
          </w:tcPr>
          <w:p w:rsidR="00062085" w:rsidRDefault="00062085" w:rsidP="008302E0">
            <w:r>
              <w:t>huisaansluitingenMaken</w:t>
            </w:r>
          </w:p>
        </w:tc>
        <w:tc>
          <w:tcPr>
            <w:tcW w:w="5443" w:type="dxa"/>
          </w:tcPr>
          <w:p w:rsidR="00062085" w:rsidRDefault="00062085" w:rsidP="008302E0">
            <w:r>
              <w:t>http://definities.geostandaarden.nl/imkl2015/id/waarde/SoortWerkzaamhedenValue/huisaansluitingenMaken</w:t>
            </w:r>
          </w:p>
        </w:tc>
        <w:tc>
          <w:tcPr>
            <w:tcW w:w="1037" w:type="dxa"/>
          </w:tcPr>
          <w:p w:rsidR="00062085" w:rsidRDefault="00062085" w:rsidP="008302E0">
            <w:r>
              <w:t>CODED</w:t>
            </w:r>
          </w:p>
        </w:tc>
      </w:tr>
      <w:tr w:rsidR="00062085" w:rsidTr="0035331A">
        <w:tc>
          <w:tcPr>
            <w:tcW w:w="2160" w:type="dxa"/>
          </w:tcPr>
          <w:p w:rsidR="00062085" w:rsidRDefault="00062085" w:rsidP="008302E0">
            <w:r>
              <w:t>kabelsLeidingenLeggen</w:t>
            </w:r>
          </w:p>
        </w:tc>
        <w:tc>
          <w:tcPr>
            <w:tcW w:w="5443" w:type="dxa"/>
          </w:tcPr>
          <w:p w:rsidR="00062085" w:rsidRDefault="00062085" w:rsidP="008302E0">
            <w:r>
              <w:t>http://definities.geostandaarden.nl/imkl2015/id/waarde/SoortWerkzaamhedenValue/kabelsLeidingenLeggen</w:t>
            </w:r>
          </w:p>
        </w:tc>
        <w:tc>
          <w:tcPr>
            <w:tcW w:w="1037" w:type="dxa"/>
          </w:tcPr>
          <w:p w:rsidR="00062085" w:rsidRDefault="00062085" w:rsidP="008302E0">
            <w:r>
              <w:t>CODED</w:t>
            </w:r>
          </w:p>
        </w:tc>
      </w:tr>
      <w:tr w:rsidR="00062085" w:rsidTr="0035331A">
        <w:tc>
          <w:tcPr>
            <w:tcW w:w="2160" w:type="dxa"/>
          </w:tcPr>
          <w:p w:rsidR="00062085" w:rsidRDefault="00062085" w:rsidP="008302E0">
            <w:r>
              <w:t>kabelsLeidingenVerleggen</w:t>
            </w:r>
          </w:p>
        </w:tc>
        <w:tc>
          <w:tcPr>
            <w:tcW w:w="5443" w:type="dxa"/>
          </w:tcPr>
          <w:p w:rsidR="00062085" w:rsidRDefault="00062085" w:rsidP="008302E0">
            <w:r>
              <w:t>http://definities.geostandaarden.nl/imkl2015/id/waarde/SoortWerkzaamhedenValue/kabelsLeidingenVerleggen</w:t>
            </w:r>
          </w:p>
        </w:tc>
        <w:tc>
          <w:tcPr>
            <w:tcW w:w="1037" w:type="dxa"/>
          </w:tcPr>
          <w:p w:rsidR="00062085" w:rsidRDefault="00062085" w:rsidP="008302E0">
            <w:r>
              <w:t>CODED</w:t>
            </w:r>
          </w:p>
        </w:tc>
      </w:tr>
      <w:tr w:rsidR="00062085" w:rsidTr="0035331A">
        <w:tc>
          <w:tcPr>
            <w:tcW w:w="2160" w:type="dxa"/>
          </w:tcPr>
          <w:p w:rsidR="00062085" w:rsidRDefault="00062085" w:rsidP="008302E0">
            <w:r>
              <w:t>leggenHoogspanning</w:t>
            </w:r>
          </w:p>
        </w:tc>
        <w:tc>
          <w:tcPr>
            <w:tcW w:w="5443" w:type="dxa"/>
          </w:tcPr>
          <w:p w:rsidR="00062085" w:rsidRDefault="00062085" w:rsidP="008302E0">
            <w:r>
              <w:t>http://definities.geostandaarden.nl/imkl2015/id/waarde/SoortWerkzaamhedenValue/leggenHoogspanning</w:t>
            </w:r>
          </w:p>
        </w:tc>
        <w:tc>
          <w:tcPr>
            <w:tcW w:w="1037" w:type="dxa"/>
          </w:tcPr>
          <w:p w:rsidR="00062085" w:rsidRDefault="00062085" w:rsidP="008302E0">
            <w:r>
              <w:t>CODED</w:t>
            </w:r>
          </w:p>
        </w:tc>
      </w:tr>
      <w:tr w:rsidR="00062085" w:rsidTr="0035331A">
        <w:tc>
          <w:tcPr>
            <w:tcW w:w="2160" w:type="dxa"/>
          </w:tcPr>
          <w:p w:rsidR="00062085" w:rsidRDefault="00062085" w:rsidP="008302E0">
            <w:r>
              <w:t>leggenLaagspanning</w:t>
            </w:r>
          </w:p>
        </w:tc>
        <w:tc>
          <w:tcPr>
            <w:tcW w:w="5443" w:type="dxa"/>
          </w:tcPr>
          <w:p w:rsidR="00062085" w:rsidRDefault="00062085" w:rsidP="008302E0">
            <w:r>
              <w:t>http://definities.geostandaarden.nl/imkl2015/id/waarde/SoortWerkzaamhedenValue/leggenLaagspanning</w:t>
            </w:r>
          </w:p>
        </w:tc>
        <w:tc>
          <w:tcPr>
            <w:tcW w:w="1037" w:type="dxa"/>
          </w:tcPr>
          <w:p w:rsidR="00062085" w:rsidRDefault="00062085" w:rsidP="008302E0">
            <w:r>
              <w:t>CODED</w:t>
            </w:r>
          </w:p>
        </w:tc>
      </w:tr>
      <w:tr w:rsidR="00062085" w:rsidTr="0035331A">
        <w:tc>
          <w:tcPr>
            <w:tcW w:w="2160" w:type="dxa"/>
          </w:tcPr>
          <w:p w:rsidR="00062085" w:rsidRDefault="00062085" w:rsidP="008302E0">
            <w:r>
              <w:t>leggenMiddenspanning</w:t>
            </w:r>
          </w:p>
        </w:tc>
        <w:tc>
          <w:tcPr>
            <w:tcW w:w="5443" w:type="dxa"/>
          </w:tcPr>
          <w:p w:rsidR="00062085" w:rsidRDefault="00062085" w:rsidP="008302E0">
            <w:r>
              <w:t>http://definities.geostandaarden.nl/imkl2015/id/waarde/SoortWerkzaamhedenValue/leggenMiddenspanning</w:t>
            </w:r>
          </w:p>
        </w:tc>
        <w:tc>
          <w:tcPr>
            <w:tcW w:w="1037" w:type="dxa"/>
          </w:tcPr>
          <w:p w:rsidR="00062085" w:rsidRDefault="00062085" w:rsidP="008302E0">
            <w:r>
              <w:t>CODED</w:t>
            </w:r>
          </w:p>
        </w:tc>
      </w:tr>
      <w:tr w:rsidR="00062085" w:rsidTr="0035331A">
        <w:tc>
          <w:tcPr>
            <w:tcW w:w="2160" w:type="dxa"/>
          </w:tcPr>
          <w:p w:rsidR="00062085" w:rsidRDefault="00062085" w:rsidP="008302E0">
            <w:r>
              <w:t>mantelbuisLeggen</w:t>
            </w:r>
          </w:p>
        </w:tc>
        <w:tc>
          <w:tcPr>
            <w:tcW w:w="5443" w:type="dxa"/>
          </w:tcPr>
          <w:p w:rsidR="00062085" w:rsidRDefault="00062085" w:rsidP="008302E0">
            <w:r>
              <w:t>http://definities.geostandaarden.nl/imkl2015/id/waarde/SoortWerkzaamhedenValue/mantelbuisLeggen</w:t>
            </w:r>
          </w:p>
        </w:tc>
        <w:tc>
          <w:tcPr>
            <w:tcW w:w="1037" w:type="dxa"/>
          </w:tcPr>
          <w:p w:rsidR="00062085" w:rsidRDefault="00062085" w:rsidP="008302E0">
            <w:r>
              <w:t>CODED</w:t>
            </w:r>
          </w:p>
        </w:tc>
      </w:tr>
      <w:tr w:rsidR="00062085" w:rsidTr="0035331A">
        <w:tc>
          <w:tcPr>
            <w:tcW w:w="2160" w:type="dxa"/>
          </w:tcPr>
          <w:p w:rsidR="00062085" w:rsidRDefault="00062085" w:rsidP="008302E0">
            <w:r>
              <w:t>palenMastenPlaatsenVerwijderen</w:t>
            </w:r>
          </w:p>
        </w:tc>
        <w:tc>
          <w:tcPr>
            <w:tcW w:w="5443" w:type="dxa"/>
          </w:tcPr>
          <w:p w:rsidR="00062085" w:rsidRDefault="00062085" w:rsidP="008302E0">
            <w:r>
              <w:t>http://definities.geostandaarden.nl/imkl2015/id/waarde/SoortWerkzaamhedenValue/palenMastenPlaatsenVerwijderen</w:t>
            </w:r>
          </w:p>
        </w:tc>
        <w:tc>
          <w:tcPr>
            <w:tcW w:w="1037" w:type="dxa"/>
          </w:tcPr>
          <w:p w:rsidR="00062085" w:rsidRDefault="00062085" w:rsidP="008302E0">
            <w:r>
              <w:t>CODED</w:t>
            </w:r>
          </w:p>
        </w:tc>
      </w:tr>
      <w:tr w:rsidR="00062085" w:rsidTr="0035331A">
        <w:tc>
          <w:tcPr>
            <w:tcW w:w="2160" w:type="dxa"/>
          </w:tcPr>
          <w:p w:rsidR="00062085" w:rsidRDefault="00062085" w:rsidP="008302E0">
            <w:r>
              <w:t>persingBoring</w:t>
            </w:r>
          </w:p>
        </w:tc>
        <w:tc>
          <w:tcPr>
            <w:tcW w:w="5443" w:type="dxa"/>
          </w:tcPr>
          <w:p w:rsidR="00062085" w:rsidRDefault="00062085" w:rsidP="008302E0">
            <w:r>
              <w:t>http://definities.geostandaarden.nl/imkl2015/id</w:t>
            </w:r>
            <w:r>
              <w:lastRenderedPageBreak/>
              <w:t>/waarde/SoortWerkzaamhedenValue/persingBoring</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proefsleuvenGraven</w:t>
            </w:r>
          </w:p>
        </w:tc>
        <w:tc>
          <w:tcPr>
            <w:tcW w:w="5443" w:type="dxa"/>
          </w:tcPr>
          <w:p w:rsidR="00062085" w:rsidRDefault="00062085" w:rsidP="008302E0">
            <w:r>
              <w:t>http://definities.geostandaarden.nl/imkl2015/id/waarde/SoortWerkzaamhedenValue/proefsleuvenGraven</w:t>
            </w:r>
          </w:p>
        </w:tc>
        <w:tc>
          <w:tcPr>
            <w:tcW w:w="1037" w:type="dxa"/>
          </w:tcPr>
          <w:p w:rsidR="00062085" w:rsidRDefault="00062085" w:rsidP="008302E0">
            <w:r>
              <w:t>CODED</w:t>
            </w:r>
          </w:p>
        </w:tc>
      </w:tr>
      <w:tr w:rsidR="00062085" w:rsidTr="0035331A">
        <w:tc>
          <w:tcPr>
            <w:tcW w:w="2160" w:type="dxa"/>
          </w:tcPr>
          <w:p w:rsidR="00062085" w:rsidRDefault="00062085" w:rsidP="008302E0">
            <w:r>
              <w:t>reconstructiewerkzaamheden</w:t>
            </w:r>
          </w:p>
        </w:tc>
        <w:tc>
          <w:tcPr>
            <w:tcW w:w="5443" w:type="dxa"/>
          </w:tcPr>
          <w:p w:rsidR="00062085" w:rsidRDefault="00062085" w:rsidP="008302E0">
            <w:r>
              <w:t>http://definities.geostandaarden.nl/imkl2015/id/waarde/SoortWerkzaamhedenValue/reconstructiewerkzaamheden</w:t>
            </w:r>
          </w:p>
        </w:tc>
        <w:tc>
          <w:tcPr>
            <w:tcW w:w="1037" w:type="dxa"/>
          </w:tcPr>
          <w:p w:rsidR="00062085" w:rsidRDefault="00062085" w:rsidP="008302E0">
            <w:r>
              <w:t>CODED</w:t>
            </w:r>
          </w:p>
        </w:tc>
      </w:tr>
      <w:tr w:rsidR="00062085" w:rsidTr="0035331A">
        <w:tc>
          <w:tcPr>
            <w:tcW w:w="2160" w:type="dxa"/>
          </w:tcPr>
          <w:p w:rsidR="00062085" w:rsidRDefault="00062085" w:rsidP="008302E0">
            <w:r>
              <w:t>rioleringswerkzaamheden</w:t>
            </w:r>
          </w:p>
        </w:tc>
        <w:tc>
          <w:tcPr>
            <w:tcW w:w="5443" w:type="dxa"/>
          </w:tcPr>
          <w:p w:rsidR="00062085" w:rsidRDefault="00062085" w:rsidP="008302E0">
            <w:r>
              <w:t>http://definities.geostandaarden.nl/imkl2015/id/waarde/SoortWerkzaamhedenValue/rioleringswerkzaamheden</w:t>
            </w:r>
          </w:p>
        </w:tc>
        <w:tc>
          <w:tcPr>
            <w:tcW w:w="1037" w:type="dxa"/>
          </w:tcPr>
          <w:p w:rsidR="00062085" w:rsidRDefault="00062085" w:rsidP="008302E0">
            <w:r>
              <w:t>CODED</w:t>
            </w:r>
          </w:p>
        </w:tc>
      </w:tr>
      <w:tr w:rsidR="00062085" w:rsidTr="0035331A">
        <w:tc>
          <w:tcPr>
            <w:tcW w:w="2160" w:type="dxa"/>
          </w:tcPr>
          <w:p w:rsidR="00062085" w:rsidRDefault="00062085" w:rsidP="008302E0">
            <w:r>
              <w:t>ruilverkaveling</w:t>
            </w:r>
          </w:p>
        </w:tc>
        <w:tc>
          <w:tcPr>
            <w:tcW w:w="5443" w:type="dxa"/>
          </w:tcPr>
          <w:p w:rsidR="00062085" w:rsidRDefault="00062085" w:rsidP="008302E0">
            <w:r>
              <w:t>http://definities.geostandaarden.nl/imkl2015/id/waarde/SoortWerkzaamhedenValue/ruilverkaveling</w:t>
            </w:r>
          </w:p>
        </w:tc>
        <w:tc>
          <w:tcPr>
            <w:tcW w:w="1037" w:type="dxa"/>
          </w:tcPr>
          <w:p w:rsidR="00062085" w:rsidRDefault="00062085" w:rsidP="008302E0">
            <w:r>
              <w:t>CODED</w:t>
            </w:r>
          </w:p>
        </w:tc>
      </w:tr>
      <w:tr w:rsidR="00062085" w:rsidTr="0035331A">
        <w:tc>
          <w:tcPr>
            <w:tcW w:w="2160" w:type="dxa"/>
          </w:tcPr>
          <w:p w:rsidR="00062085" w:rsidRDefault="00062085" w:rsidP="008302E0">
            <w:r>
              <w:t>sloopwerkzaamheden</w:t>
            </w:r>
          </w:p>
        </w:tc>
        <w:tc>
          <w:tcPr>
            <w:tcW w:w="5443" w:type="dxa"/>
          </w:tcPr>
          <w:p w:rsidR="00062085" w:rsidRDefault="00062085" w:rsidP="008302E0">
            <w:r>
              <w:t>http://definities.geostandaarden.nl/imkl2015/id/waarde/SoortWerkzaamhedenValue/sloopwerkzaamheden</w:t>
            </w:r>
          </w:p>
        </w:tc>
        <w:tc>
          <w:tcPr>
            <w:tcW w:w="1037" w:type="dxa"/>
          </w:tcPr>
          <w:p w:rsidR="00062085" w:rsidRDefault="00062085" w:rsidP="008302E0">
            <w:r>
              <w:t>CODED</w:t>
            </w:r>
          </w:p>
        </w:tc>
      </w:tr>
      <w:tr w:rsidR="00062085" w:rsidTr="0035331A">
        <w:tc>
          <w:tcPr>
            <w:tcW w:w="2160" w:type="dxa"/>
          </w:tcPr>
          <w:p w:rsidR="00062085" w:rsidRDefault="00062085" w:rsidP="008302E0">
            <w:r>
              <w:t>stadsverwarmingLeggen</w:t>
            </w:r>
          </w:p>
        </w:tc>
        <w:tc>
          <w:tcPr>
            <w:tcW w:w="5443" w:type="dxa"/>
          </w:tcPr>
          <w:p w:rsidR="00062085" w:rsidRDefault="00062085" w:rsidP="008302E0">
            <w:r>
              <w:t>http://definities.geostandaarden.nl/imkl2015/id/waarde/SoortWerkzaamhedenValue/stadsverwarmingLeggen</w:t>
            </w:r>
          </w:p>
        </w:tc>
        <w:tc>
          <w:tcPr>
            <w:tcW w:w="1037" w:type="dxa"/>
          </w:tcPr>
          <w:p w:rsidR="00062085" w:rsidRDefault="00062085" w:rsidP="008302E0">
            <w:r>
              <w:t>CODED</w:t>
            </w:r>
          </w:p>
        </w:tc>
      </w:tr>
      <w:tr w:rsidR="00062085" w:rsidTr="0035331A">
        <w:tc>
          <w:tcPr>
            <w:tcW w:w="2160" w:type="dxa"/>
          </w:tcPr>
          <w:p w:rsidR="00062085" w:rsidRDefault="00062085" w:rsidP="008302E0">
            <w:r>
              <w:t>stobbenFrezen</w:t>
            </w:r>
          </w:p>
        </w:tc>
        <w:tc>
          <w:tcPr>
            <w:tcW w:w="5443" w:type="dxa"/>
          </w:tcPr>
          <w:p w:rsidR="00062085" w:rsidRDefault="00062085" w:rsidP="008302E0">
            <w:r>
              <w:t>http://definities.geostandaarden.nl/imkl2015/id/waarde/SoortWerkzaamhedenValue/stobbenFrezen</w:t>
            </w:r>
          </w:p>
        </w:tc>
        <w:tc>
          <w:tcPr>
            <w:tcW w:w="1037" w:type="dxa"/>
          </w:tcPr>
          <w:p w:rsidR="00062085" w:rsidRDefault="00062085" w:rsidP="008302E0">
            <w:r>
              <w:t>CODED</w:t>
            </w:r>
          </w:p>
        </w:tc>
      </w:tr>
      <w:tr w:rsidR="00062085" w:rsidTr="0035331A">
        <w:tc>
          <w:tcPr>
            <w:tcW w:w="2160" w:type="dxa"/>
          </w:tcPr>
          <w:p w:rsidR="00062085" w:rsidRDefault="00062085" w:rsidP="008302E0">
            <w:r>
              <w:t>tanksPuttenContainersInOfUitgraven</w:t>
            </w:r>
          </w:p>
        </w:tc>
        <w:tc>
          <w:tcPr>
            <w:tcW w:w="5443" w:type="dxa"/>
          </w:tcPr>
          <w:p w:rsidR="00062085" w:rsidRDefault="00062085" w:rsidP="008302E0">
            <w:r>
              <w:t>http://definities.geostandaarden.nl/imkl2015/id/waarde/SoortWerkzaamhedenValue/tanksPuttenContainersInOfUitgraven</w:t>
            </w:r>
          </w:p>
        </w:tc>
        <w:tc>
          <w:tcPr>
            <w:tcW w:w="1037" w:type="dxa"/>
          </w:tcPr>
          <w:p w:rsidR="00062085" w:rsidRDefault="00062085" w:rsidP="008302E0">
            <w:r>
              <w:t>CODED</w:t>
            </w:r>
          </w:p>
        </w:tc>
      </w:tr>
      <w:tr w:rsidR="00062085" w:rsidTr="0035331A">
        <w:tc>
          <w:tcPr>
            <w:tcW w:w="2160" w:type="dxa"/>
          </w:tcPr>
          <w:p w:rsidR="00062085" w:rsidRDefault="00062085" w:rsidP="008302E0">
            <w:r>
              <w:t>telefoonkabelsLeggen</w:t>
            </w:r>
          </w:p>
        </w:tc>
        <w:tc>
          <w:tcPr>
            <w:tcW w:w="5443" w:type="dxa"/>
          </w:tcPr>
          <w:p w:rsidR="00062085" w:rsidRDefault="00062085" w:rsidP="008302E0">
            <w:r>
              <w:t>http://definities.geostandaarden.nl/imkl2015/id/waarde/SoortWerkzaamhedenValue/telefoonkabelsLeggen</w:t>
            </w:r>
          </w:p>
        </w:tc>
        <w:tc>
          <w:tcPr>
            <w:tcW w:w="1037" w:type="dxa"/>
          </w:tcPr>
          <w:p w:rsidR="00062085" w:rsidRDefault="00062085" w:rsidP="008302E0">
            <w:r>
              <w:t>CODED</w:t>
            </w:r>
          </w:p>
        </w:tc>
      </w:tr>
      <w:tr w:rsidR="00062085" w:rsidTr="0035331A">
        <w:tc>
          <w:tcPr>
            <w:tcW w:w="2160" w:type="dxa"/>
          </w:tcPr>
          <w:p w:rsidR="00062085" w:rsidRDefault="00062085" w:rsidP="008302E0">
            <w:r>
              <w:t>trafostationPlaatsen</w:t>
            </w:r>
          </w:p>
        </w:tc>
        <w:tc>
          <w:tcPr>
            <w:tcW w:w="5443" w:type="dxa"/>
          </w:tcPr>
          <w:p w:rsidR="00062085" w:rsidRDefault="00062085" w:rsidP="008302E0">
            <w:r>
              <w:t>http://definities.geostandaarden.nl/imkl2015/id/waarde/SoortWerkzaamhedenValue/trafostationPlaatsen</w:t>
            </w:r>
          </w:p>
        </w:tc>
        <w:tc>
          <w:tcPr>
            <w:tcW w:w="1037" w:type="dxa"/>
          </w:tcPr>
          <w:p w:rsidR="00062085" w:rsidRDefault="00062085" w:rsidP="008302E0">
            <w:r>
              <w:t>CODED</w:t>
            </w:r>
          </w:p>
        </w:tc>
      </w:tr>
      <w:tr w:rsidR="00062085" w:rsidTr="0035331A">
        <w:tc>
          <w:tcPr>
            <w:tcW w:w="2160" w:type="dxa"/>
          </w:tcPr>
          <w:p w:rsidR="00062085" w:rsidRDefault="00062085" w:rsidP="008302E0">
            <w:r>
              <w:t>verwijderenKabelsLeidingen</w:t>
            </w:r>
          </w:p>
        </w:tc>
        <w:tc>
          <w:tcPr>
            <w:tcW w:w="5443" w:type="dxa"/>
          </w:tcPr>
          <w:p w:rsidR="00062085" w:rsidRDefault="00062085" w:rsidP="008302E0">
            <w:r>
              <w:t>http://definities.geostandaarden.nl/imkl2015/id/waarde/SoortWerkzaamhedenValue/verwijdere</w:t>
            </w:r>
            <w:r>
              <w:lastRenderedPageBreak/>
              <w:t>nKabelsLeidingen</w:t>
            </w:r>
          </w:p>
        </w:tc>
        <w:tc>
          <w:tcPr>
            <w:tcW w:w="1037" w:type="dxa"/>
          </w:tcPr>
          <w:p w:rsidR="00062085" w:rsidRDefault="00062085" w:rsidP="008302E0">
            <w:r>
              <w:lastRenderedPageBreak/>
              <w:t>CODED</w:t>
            </w:r>
          </w:p>
        </w:tc>
      </w:tr>
      <w:tr w:rsidR="00062085" w:rsidTr="0035331A">
        <w:tc>
          <w:tcPr>
            <w:tcW w:w="2160" w:type="dxa"/>
          </w:tcPr>
          <w:p w:rsidR="00062085" w:rsidRDefault="00062085" w:rsidP="008302E0">
            <w:r>
              <w:t>vijverGraven</w:t>
            </w:r>
          </w:p>
        </w:tc>
        <w:tc>
          <w:tcPr>
            <w:tcW w:w="5443" w:type="dxa"/>
          </w:tcPr>
          <w:p w:rsidR="00062085" w:rsidRDefault="00062085" w:rsidP="008302E0">
            <w:r>
              <w:t>http://definities.geostandaarden.nl/imkl2015/id/waarde/SoortWerkzaamhedenValue/vijverGraven</w:t>
            </w:r>
          </w:p>
        </w:tc>
        <w:tc>
          <w:tcPr>
            <w:tcW w:w="1037" w:type="dxa"/>
          </w:tcPr>
          <w:p w:rsidR="00062085" w:rsidRDefault="00062085" w:rsidP="008302E0">
            <w:r>
              <w:t>CODED</w:t>
            </w:r>
          </w:p>
        </w:tc>
      </w:tr>
      <w:tr w:rsidR="00062085" w:rsidTr="0035331A">
        <w:tc>
          <w:tcPr>
            <w:tcW w:w="2160" w:type="dxa"/>
          </w:tcPr>
          <w:p w:rsidR="00062085" w:rsidRDefault="00062085" w:rsidP="008302E0">
            <w:r>
              <w:t>voerkuilenGraven</w:t>
            </w:r>
          </w:p>
        </w:tc>
        <w:tc>
          <w:tcPr>
            <w:tcW w:w="5443" w:type="dxa"/>
          </w:tcPr>
          <w:p w:rsidR="00062085" w:rsidRDefault="00062085" w:rsidP="008302E0">
            <w:r>
              <w:t>http://definities.geostandaarden.nl/imkl2015/id/waarde/SoortWerkzaamhedenValue/voerkuilenGraven</w:t>
            </w:r>
          </w:p>
        </w:tc>
        <w:tc>
          <w:tcPr>
            <w:tcW w:w="1037" w:type="dxa"/>
          </w:tcPr>
          <w:p w:rsidR="00062085" w:rsidRDefault="00062085" w:rsidP="008302E0">
            <w:r>
              <w:t>CODED</w:t>
            </w:r>
          </w:p>
        </w:tc>
      </w:tr>
      <w:tr w:rsidR="00062085" w:rsidTr="0035331A">
        <w:tc>
          <w:tcPr>
            <w:tcW w:w="2160" w:type="dxa"/>
          </w:tcPr>
          <w:p w:rsidR="00062085" w:rsidRDefault="00062085" w:rsidP="008302E0">
            <w:r>
              <w:t>waterbouwkundigeWerken</w:t>
            </w:r>
          </w:p>
        </w:tc>
        <w:tc>
          <w:tcPr>
            <w:tcW w:w="5443" w:type="dxa"/>
          </w:tcPr>
          <w:p w:rsidR="00062085" w:rsidRDefault="00062085" w:rsidP="008302E0">
            <w:r>
              <w:t>http://definities.geostandaarden.nl/imkl2015/id/waarde/SoortWerkzaamhedenValue/waterbouwkundigeWerken</w:t>
            </w:r>
          </w:p>
        </w:tc>
        <w:tc>
          <w:tcPr>
            <w:tcW w:w="1037" w:type="dxa"/>
          </w:tcPr>
          <w:p w:rsidR="00062085" w:rsidRDefault="00062085" w:rsidP="008302E0">
            <w:r>
              <w:t>CODED</w:t>
            </w:r>
          </w:p>
        </w:tc>
      </w:tr>
      <w:tr w:rsidR="00062085" w:rsidTr="0035331A">
        <w:tc>
          <w:tcPr>
            <w:tcW w:w="2160" w:type="dxa"/>
          </w:tcPr>
          <w:p w:rsidR="00062085" w:rsidRDefault="00062085" w:rsidP="008302E0">
            <w:r>
              <w:t>waterleidingLeggen</w:t>
            </w:r>
          </w:p>
        </w:tc>
        <w:tc>
          <w:tcPr>
            <w:tcW w:w="5443" w:type="dxa"/>
          </w:tcPr>
          <w:p w:rsidR="00062085" w:rsidRDefault="00062085" w:rsidP="008302E0">
            <w:r>
              <w:t>http://definities.geostandaarden.nl/imkl2015/id/waarde/SoortWerkzaamhedenValue/waterleidingLeggen</w:t>
            </w:r>
          </w:p>
        </w:tc>
        <w:tc>
          <w:tcPr>
            <w:tcW w:w="1037" w:type="dxa"/>
          </w:tcPr>
          <w:p w:rsidR="00062085" w:rsidRDefault="00062085" w:rsidP="008302E0">
            <w:r>
              <w:t>CODED</w:t>
            </w:r>
          </w:p>
        </w:tc>
      </w:tr>
      <w:tr w:rsidR="00062085" w:rsidTr="0035331A">
        <w:tc>
          <w:tcPr>
            <w:tcW w:w="2160" w:type="dxa"/>
          </w:tcPr>
          <w:p w:rsidR="00062085" w:rsidRDefault="00062085" w:rsidP="008302E0">
            <w:r>
              <w:t>wegenbouw</w:t>
            </w:r>
          </w:p>
        </w:tc>
        <w:tc>
          <w:tcPr>
            <w:tcW w:w="5443" w:type="dxa"/>
          </w:tcPr>
          <w:p w:rsidR="00062085" w:rsidRDefault="00062085" w:rsidP="008302E0">
            <w:r>
              <w:t>http://definities.geostandaarden.nl/imkl2015/id/waarde/SoortWerkzaamhedenValue/wegenbouw</w:t>
            </w:r>
          </w:p>
        </w:tc>
        <w:tc>
          <w:tcPr>
            <w:tcW w:w="1037" w:type="dxa"/>
          </w:tcPr>
          <w:p w:rsidR="00062085" w:rsidRDefault="00062085" w:rsidP="008302E0">
            <w:r>
              <w:t>CODED</w:t>
            </w:r>
          </w:p>
        </w:tc>
      </w:tr>
      <w:tr w:rsidR="00062085" w:rsidTr="0035331A">
        <w:tc>
          <w:tcPr>
            <w:tcW w:w="2160" w:type="dxa"/>
          </w:tcPr>
          <w:p w:rsidR="00062085" w:rsidRDefault="00062085" w:rsidP="008302E0">
            <w:r>
              <w:t>werkAanBestaandeLeiding</w:t>
            </w:r>
          </w:p>
        </w:tc>
        <w:tc>
          <w:tcPr>
            <w:tcW w:w="5443" w:type="dxa"/>
          </w:tcPr>
          <w:p w:rsidR="00062085" w:rsidRDefault="00062085" w:rsidP="008302E0">
            <w:r>
              <w:t>http://definities.geostandaarden.nl/imkl2015/id/waarde/SoortWerkzaamhedenValue/werkAanBestaandeLeiding</w:t>
            </w:r>
          </w:p>
        </w:tc>
        <w:tc>
          <w:tcPr>
            <w:tcW w:w="1037" w:type="dxa"/>
          </w:tcPr>
          <w:p w:rsidR="00062085" w:rsidRDefault="00062085" w:rsidP="008302E0">
            <w:r>
              <w:t>CODED</w:t>
            </w:r>
          </w:p>
        </w:tc>
      </w:tr>
      <w:tr w:rsidR="00062085" w:rsidTr="0035331A">
        <w:tc>
          <w:tcPr>
            <w:tcW w:w="2160" w:type="dxa"/>
          </w:tcPr>
          <w:p w:rsidR="00062085" w:rsidRDefault="00062085" w:rsidP="008302E0">
            <w:r>
              <w:t>woningbouw</w:t>
            </w:r>
          </w:p>
        </w:tc>
        <w:tc>
          <w:tcPr>
            <w:tcW w:w="5443" w:type="dxa"/>
          </w:tcPr>
          <w:p w:rsidR="00062085" w:rsidRDefault="00062085" w:rsidP="008302E0">
            <w:r>
              <w:t>http://definities.geostandaarden.nl/imkl2015/id/waarde/SoortWerkzaamhedenValue/woningbouw</w:t>
            </w:r>
          </w:p>
        </w:tc>
        <w:tc>
          <w:tcPr>
            <w:tcW w:w="1037" w:type="dxa"/>
          </w:tcPr>
          <w:p w:rsidR="00062085" w:rsidRDefault="00062085" w:rsidP="008302E0">
            <w:r>
              <w:t>CODED</w:t>
            </w:r>
          </w:p>
        </w:tc>
      </w:tr>
      <w:tr w:rsidR="00062085" w:rsidTr="0035331A">
        <w:tc>
          <w:tcPr>
            <w:tcW w:w="2160" w:type="dxa"/>
          </w:tcPr>
          <w:p w:rsidR="00062085" w:rsidRDefault="00062085" w:rsidP="008302E0">
            <w:r>
              <w:t>woonrijpMaken</w:t>
            </w:r>
          </w:p>
        </w:tc>
        <w:tc>
          <w:tcPr>
            <w:tcW w:w="5443" w:type="dxa"/>
          </w:tcPr>
          <w:p w:rsidR="00062085" w:rsidRDefault="00062085" w:rsidP="008302E0">
            <w:r>
              <w:t>http://definities.geostandaarden.nl/imkl2015/id/waarde/SoortWerkzaamhedenValue/woonrijpMaken</w:t>
            </w:r>
          </w:p>
        </w:tc>
        <w:tc>
          <w:tcPr>
            <w:tcW w:w="1037" w:type="dxa"/>
          </w:tcPr>
          <w:p w:rsidR="00062085" w:rsidRDefault="00062085" w:rsidP="008302E0">
            <w:r>
              <w:t>CODED</w:t>
            </w:r>
          </w:p>
        </w:tc>
      </w:tr>
      <w:tr w:rsidR="00062085" w:rsidTr="0035331A">
        <w:tc>
          <w:tcPr>
            <w:tcW w:w="2160" w:type="dxa"/>
          </w:tcPr>
          <w:p w:rsidR="00062085" w:rsidRDefault="00062085" w:rsidP="008302E0">
            <w:r>
              <w:t>zinkerMaken</w:t>
            </w:r>
          </w:p>
        </w:tc>
        <w:tc>
          <w:tcPr>
            <w:tcW w:w="5443" w:type="dxa"/>
          </w:tcPr>
          <w:p w:rsidR="00062085" w:rsidRDefault="00062085" w:rsidP="008302E0">
            <w:r>
              <w:t>http://definities.geostandaarden.nl/imkl2015/id/waarde/SoortWerkzaamhedenValue/zinkerMaken</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70" w:name="_Toc15381389"/>
      <w:r>
        <w:t>ZITMEUBEL</w:t>
      </w:r>
      <w:bookmarkEnd w:id="170"/>
    </w:p>
    <w:tbl>
      <w:tblPr>
        <w:tblStyle w:val="Tabelraster"/>
        <w:tblW w:w="0" w:type="auto"/>
        <w:tblLayout w:type="fixed"/>
        <w:tblLook w:val="04A0" w:firstRow="1" w:lastRow="0" w:firstColumn="1" w:lastColumn="0" w:noHBand="0" w:noVBand="1"/>
      </w:tblPr>
      <w:tblGrid>
        <w:gridCol w:w="2160"/>
        <w:gridCol w:w="5443"/>
        <w:gridCol w:w="1037"/>
      </w:tblGrid>
      <w:tr w:rsidR="00062085" w:rsidTr="0035331A">
        <w:tc>
          <w:tcPr>
            <w:tcW w:w="2160" w:type="dxa"/>
          </w:tcPr>
          <w:p w:rsidR="00062085" w:rsidRPr="0035331A" w:rsidRDefault="00062085" w:rsidP="008302E0">
            <w:pPr>
              <w:rPr>
                <w:b/>
              </w:rPr>
            </w:pPr>
            <w:r w:rsidRPr="0035331A">
              <w:rPr>
                <w:b/>
              </w:rPr>
              <w:t>Coded Value</w:t>
            </w:r>
          </w:p>
        </w:tc>
        <w:tc>
          <w:tcPr>
            <w:tcW w:w="5443" w:type="dxa"/>
          </w:tcPr>
          <w:p w:rsidR="00062085" w:rsidRPr="0035331A" w:rsidRDefault="00062085" w:rsidP="008302E0">
            <w:pPr>
              <w:rPr>
                <w:b/>
              </w:rPr>
            </w:pPr>
            <w:r w:rsidRPr="0035331A">
              <w:rPr>
                <w:b/>
              </w:rPr>
              <w:t>Description</w:t>
            </w:r>
          </w:p>
        </w:tc>
        <w:tc>
          <w:tcPr>
            <w:tcW w:w="1037" w:type="dxa"/>
          </w:tcPr>
          <w:p w:rsidR="00062085" w:rsidRPr="0035331A" w:rsidRDefault="00062085" w:rsidP="008302E0">
            <w:pPr>
              <w:rPr>
                <w:b/>
              </w:rPr>
            </w:pPr>
            <w:r w:rsidRPr="0035331A">
              <w:rPr>
                <w:b/>
              </w:rPr>
              <w:t>Type</w:t>
            </w:r>
          </w:p>
        </w:tc>
      </w:tr>
      <w:tr w:rsidR="00062085" w:rsidTr="0035331A">
        <w:tc>
          <w:tcPr>
            <w:tcW w:w="2160" w:type="dxa"/>
          </w:tcPr>
          <w:p w:rsidR="00062085" w:rsidRDefault="00062085" w:rsidP="008302E0">
            <w:r>
              <w:t>Leunbank</w:t>
            </w:r>
          </w:p>
        </w:tc>
        <w:tc>
          <w:tcPr>
            <w:tcW w:w="5443" w:type="dxa"/>
          </w:tcPr>
          <w:p w:rsidR="00062085" w:rsidRDefault="00062085" w:rsidP="008302E0">
            <w:r>
              <w:t>Leunbank</w:t>
            </w:r>
          </w:p>
        </w:tc>
        <w:tc>
          <w:tcPr>
            <w:tcW w:w="1037" w:type="dxa"/>
          </w:tcPr>
          <w:p w:rsidR="00062085" w:rsidRDefault="00062085" w:rsidP="008302E0">
            <w:r>
              <w:t>CODED</w:t>
            </w:r>
          </w:p>
        </w:tc>
      </w:tr>
      <w:tr w:rsidR="00062085" w:rsidTr="0035331A">
        <w:tc>
          <w:tcPr>
            <w:tcW w:w="2160" w:type="dxa"/>
          </w:tcPr>
          <w:p w:rsidR="00062085" w:rsidRDefault="00062085" w:rsidP="008302E0">
            <w:r>
              <w:t>Zitmeubel</w:t>
            </w:r>
          </w:p>
        </w:tc>
        <w:tc>
          <w:tcPr>
            <w:tcW w:w="5443" w:type="dxa"/>
          </w:tcPr>
          <w:p w:rsidR="00062085" w:rsidRDefault="00062085" w:rsidP="008302E0">
            <w:r>
              <w:t>Zitmeubel</w:t>
            </w:r>
          </w:p>
        </w:tc>
        <w:tc>
          <w:tcPr>
            <w:tcW w:w="1037" w:type="dxa"/>
          </w:tcPr>
          <w:p w:rsidR="00062085" w:rsidRDefault="00062085" w:rsidP="008302E0">
            <w:r>
              <w:t>CODED</w:t>
            </w:r>
          </w:p>
        </w:tc>
      </w:tr>
    </w:tbl>
    <w:p w:rsidR="00062085" w:rsidRDefault="00062085" w:rsidP="008302E0">
      <w:pPr>
        <w:pStyle w:val="Geenafstand"/>
      </w:pPr>
      <w:r>
        <w:lastRenderedPageBreak/>
        <w:t xml:space="preserve"> </w:t>
      </w:r>
    </w:p>
    <w:p w:rsidR="00062085" w:rsidRDefault="00062085" w:rsidP="008302E0">
      <w:pPr>
        <w:pStyle w:val="Kop2"/>
      </w:pPr>
      <w:bookmarkStart w:id="171" w:name="_Toc15381390"/>
      <w:r>
        <w:t>Domeinen: Verwijderde domeinen</w:t>
      </w:r>
      <w:bookmarkEnd w:id="171"/>
      <w:r>
        <w:br/>
      </w:r>
    </w:p>
    <w:p w:rsidR="00062085" w:rsidRPr="005E1622" w:rsidRDefault="00062085" w:rsidP="008302E0">
      <w:pPr>
        <w:pStyle w:val="Geenafstand"/>
      </w:pPr>
      <w:r w:rsidRPr="005E1622">
        <w:t>De volgende domeinen zijn verwijderd:</w:t>
      </w:r>
      <w:r w:rsidRPr="005E1622">
        <w:br/>
      </w:r>
    </w:p>
    <w:tbl>
      <w:tblPr>
        <w:tblStyle w:val="Tabelraster"/>
        <w:tblW w:w="0" w:type="auto"/>
        <w:tblLayout w:type="fixed"/>
        <w:tblLook w:val="04A0" w:firstRow="1" w:lastRow="0" w:firstColumn="1" w:lastColumn="0" w:noHBand="0" w:noVBand="1"/>
      </w:tblPr>
      <w:tblGrid>
        <w:gridCol w:w="3024"/>
        <w:gridCol w:w="5616"/>
      </w:tblGrid>
      <w:tr w:rsidR="00062085" w:rsidTr="0035331A">
        <w:tc>
          <w:tcPr>
            <w:tcW w:w="3024" w:type="dxa"/>
          </w:tcPr>
          <w:p w:rsidR="00062085" w:rsidRPr="0035331A" w:rsidRDefault="00062085" w:rsidP="008302E0">
            <w:pPr>
              <w:rPr>
                <w:b/>
              </w:rPr>
            </w:pPr>
            <w:r w:rsidRPr="0035331A">
              <w:rPr>
                <w:b/>
              </w:rPr>
              <w:t>Domein</w:t>
            </w:r>
          </w:p>
        </w:tc>
        <w:tc>
          <w:tcPr>
            <w:tcW w:w="5616" w:type="dxa"/>
          </w:tcPr>
          <w:p w:rsidR="00062085" w:rsidRPr="0035331A" w:rsidRDefault="00062085" w:rsidP="008302E0">
            <w:pPr>
              <w:rPr>
                <w:b/>
              </w:rPr>
            </w:pPr>
            <w:r w:rsidRPr="0035331A">
              <w:rPr>
                <w:b/>
              </w:rPr>
              <w:t>Reden</w:t>
            </w:r>
          </w:p>
        </w:tc>
      </w:tr>
      <w:tr w:rsidR="00062085" w:rsidRPr="005E1622" w:rsidTr="0035331A">
        <w:tc>
          <w:tcPr>
            <w:tcW w:w="3024" w:type="dxa"/>
          </w:tcPr>
          <w:p w:rsidR="00062085" w:rsidRDefault="00062085" w:rsidP="008302E0">
            <w:r>
              <w:t>FABRIKANT_TYPECODE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FUNCTIE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INSTANTIE_1</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NauwkeurigheidDiepteValue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NauwkeurigheidXYvalue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REGIO</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TERMIJN_UITVOERING</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THEMAKAART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TOPCODE</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TYPE_BAGGER</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TYPE_PLAAGSOORT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TYPE_PLAAG_INVASIESOORT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typeKWDVlakBGT</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typeSpecKWB</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typeSpecKWV</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typeSpecREC</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typeSpecSHD</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typeSpecSHDOevervak</w:t>
            </w:r>
          </w:p>
        </w:tc>
        <w:tc>
          <w:tcPr>
            <w:tcW w:w="5616" w:type="dxa"/>
          </w:tcPr>
          <w:p w:rsidR="00062085" w:rsidRPr="005E1622" w:rsidRDefault="00062085" w:rsidP="008302E0">
            <w:r w:rsidRPr="005E1622">
              <w:t>Domeinwaarden worden niet meer gebruikt</w:t>
            </w:r>
          </w:p>
        </w:tc>
      </w:tr>
      <w:tr w:rsidR="00062085" w:rsidRPr="005E1622" w:rsidTr="0035331A">
        <w:tc>
          <w:tcPr>
            <w:tcW w:w="3024" w:type="dxa"/>
          </w:tcPr>
          <w:p w:rsidR="00062085" w:rsidRDefault="00062085" w:rsidP="008302E0">
            <w:r>
              <w:t>typeSpecSSS</w:t>
            </w:r>
          </w:p>
        </w:tc>
        <w:tc>
          <w:tcPr>
            <w:tcW w:w="5616" w:type="dxa"/>
          </w:tcPr>
          <w:p w:rsidR="00062085" w:rsidRPr="005E1622" w:rsidRDefault="00062085" w:rsidP="008302E0">
            <w:r w:rsidRPr="005E1622">
              <w:t>Domeinwaarden worden niet meer gebruikt</w:t>
            </w:r>
          </w:p>
        </w:tc>
      </w:tr>
    </w:tbl>
    <w:p w:rsidR="00062085" w:rsidRPr="005E1622" w:rsidRDefault="00062085" w:rsidP="008302E0">
      <w:pPr>
        <w:pStyle w:val="Geenafstand"/>
      </w:pPr>
      <w:r w:rsidRPr="005E1622">
        <w:lastRenderedPageBreak/>
        <w:t xml:space="preserve"> </w:t>
      </w:r>
    </w:p>
    <w:p w:rsidR="00062085" w:rsidRPr="005E1622" w:rsidRDefault="00062085" w:rsidP="008302E0">
      <w:pPr>
        <w:pStyle w:val="Kop2"/>
      </w:pPr>
      <w:bookmarkStart w:id="172" w:name="_Toc15381391"/>
      <w:r w:rsidRPr="005E1622">
        <w:t>Domeinen: Coded value aanpassingen per domein</w:t>
      </w:r>
      <w:bookmarkEnd w:id="172"/>
      <w:r w:rsidRPr="005E1622">
        <w:br/>
      </w:r>
    </w:p>
    <w:p w:rsidR="00062085" w:rsidRPr="005E1622" w:rsidRDefault="00062085" w:rsidP="008302E0">
      <w:pPr>
        <w:pStyle w:val="Geenafstand"/>
      </w:pPr>
      <w:r w:rsidRPr="005E1622">
        <w:t>De volgende domeinen hebben aanpassingen in hun coded values:</w:t>
      </w:r>
      <w:r w:rsidRPr="005E1622">
        <w:br/>
      </w:r>
    </w:p>
    <w:p w:rsidR="005C33DB" w:rsidRDefault="005C33DB" w:rsidP="005C33DB">
      <w:pPr>
        <w:pStyle w:val="Kop3"/>
      </w:pPr>
      <w:bookmarkStart w:id="173" w:name="_Toc15381392"/>
      <w:r>
        <w:t>BEHEER_OBJECT_SUBTYPE</w:t>
      </w:r>
      <w:bookmarkEnd w:id="173"/>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AB</w:t>
            </w:r>
          </w:p>
        </w:tc>
        <w:tc>
          <w:tcPr>
            <w:tcW w:w="2592" w:type="dxa"/>
          </w:tcPr>
          <w:p w:rsidR="005C33DB" w:rsidRDefault="005C33DB" w:rsidP="009D1A83">
            <w:r>
              <w:t>Aanbrug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BB</w:t>
            </w:r>
          </w:p>
        </w:tc>
        <w:tc>
          <w:tcPr>
            <w:tcW w:w="2592" w:type="dxa"/>
          </w:tcPr>
          <w:p w:rsidR="005C33DB" w:rsidRDefault="005C33DB" w:rsidP="009D1A83">
            <w:r>
              <w:t>Basculebrug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BWB</w:t>
            </w:r>
          </w:p>
        </w:tc>
        <w:tc>
          <w:tcPr>
            <w:tcW w:w="2592" w:type="dxa"/>
          </w:tcPr>
          <w:p w:rsidR="005C33DB" w:rsidRDefault="005C33DB" w:rsidP="009D1A83">
            <w:r>
              <w:t>Beweegbare 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DB</w:t>
            </w:r>
          </w:p>
        </w:tc>
        <w:tc>
          <w:tcPr>
            <w:tcW w:w="2592" w:type="dxa"/>
          </w:tcPr>
          <w:p w:rsidR="005C33DB" w:rsidRDefault="005C33DB" w:rsidP="009D1A83">
            <w:r>
              <w:t>Draaibrug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HB</w:t>
            </w:r>
          </w:p>
        </w:tc>
        <w:tc>
          <w:tcPr>
            <w:tcW w:w="2592" w:type="dxa"/>
          </w:tcPr>
          <w:p w:rsidR="005C33DB" w:rsidRDefault="005C33DB" w:rsidP="009D1A83">
            <w:r>
              <w:t>Hefbrug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LI</w:t>
            </w:r>
          </w:p>
        </w:tc>
        <w:tc>
          <w:tcPr>
            <w:tcW w:w="2592" w:type="dxa"/>
          </w:tcPr>
          <w:p w:rsidR="005C33DB" w:rsidRDefault="005C33DB" w:rsidP="009D1A83">
            <w:r>
              <w:t>Lift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NVT</w:t>
            </w:r>
          </w:p>
        </w:tc>
        <w:tc>
          <w:tcPr>
            <w:tcW w:w="2592" w:type="dxa"/>
          </w:tcPr>
          <w:p w:rsidR="005C33DB" w:rsidRDefault="005C33DB" w:rsidP="009D1A83">
            <w:r>
              <w:t>Niet van toepassing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OB</w:t>
            </w:r>
          </w:p>
        </w:tc>
        <w:tc>
          <w:tcPr>
            <w:tcW w:w="2592" w:type="dxa"/>
          </w:tcPr>
          <w:p w:rsidR="005C33DB" w:rsidRDefault="005C33DB" w:rsidP="009D1A83">
            <w:r>
              <w:t>Ophaalbrug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ONB</w:t>
            </w:r>
          </w:p>
        </w:tc>
        <w:tc>
          <w:tcPr>
            <w:tcW w:w="2592" w:type="dxa"/>
          </w:tcPr>
          <w:p w:rsidR="005C33DB" w:rsidRDefault="005C33DB" w:rsidP="009D1A83">
            <w:r>
              <w:t>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PNT</w:t>
            </w:r>
          </w:p>
        </w:tc>
        <w:tc>
          <w:tcPr>
            <w:tcW w:w="2592" w:type="dxa"/>
          </w:tcPr>
          <w:p w:rsidR="005C33DB" w:rsidRDefault="005C33DB" w:rsidP="009D1A83">
            <w:r>
              <w:t>Pont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SO</w:t>
            </w:r>
          </w:p>
        </w:tc>
        <w:tc>
          <w:tcPr>
            <w:tcW w:w="2592" w:type="dxa"/>
          </w:tcPr>
          <w:p w:rsidR="005C33DB" w:rsidRDefault="005C33DB" w:rsidP="009D1A83">
            <w:r>
              <w:t>Spoorwegovergang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VB</w:t>
            </w:r>
          </w:p>
        </w:tc>
        <w:tc>
          <w:tcPr>
            <w:tcW w:w="2592" w:type="dxa"/>
          </w:tcPr>
          <w:p w:rsidR="005C33DB" w:rsidRDefault="005C33DB" w:rsidP="009D1A83">
            <w:r>
              <w:t>Vlotbrug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lastRenderedPageBreak/>
        <w:t xml:space="preserve"> </w:t>
      </w:r>
    </w:p>
    <w:p w:rsidR="005C33DB" w:rsidRDefault="005C33DB" w:rsidP="005C33DB">
      <w:pPr>
        <w:pStyle w:val="Kop3"/>
      </w:pPr>
      <w:bookmarkStart w:id="174" w:name="_Toc15381393"/>
      <w:r>
        <w:t>BEVESTIGINGSWIJZE</w:t>
      </w:r>
      <w:bookmarkEnd w:id="174"/>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OV</w:t>
            </w:r>
          </w:p>
        </w:tc>
        <w:tc>
          <w:tcPr>
            <w:tcW w:w="2592" w:type="dxa"/>
          </w:tcPr>
          <w:p w:rsidR="005C33DB" w:rsidRDefault="005C33DB" w:rsidP="009D1A83">
            <w:r>
              <w:t>Overig</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062085" w:rsidRDefault="00062085" w:rsidP="008302E0">
      <w:pPr>
        <w:pStyle w:val="Kop3"/>
      </w:pPr>
      <w:bookmarkStart w:id="175" w:name="_Toc15381394"/>
      <w:r>
        <w:t>BOOMSOORT</w:t>
      </w:r>
      <w:bookmarkEnd w:id="17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Acer platanoides Globosu</w:t>
            </w:r>
          </w:p>
        </w:tc>
        <w:tc>
          <w:tcPr>
            <w:tcW w:w="2592" w:type="dxa"/>
          </w:tcPr>
          <w:p w:rsidR="00062085" w:rsidRDefault="00062085" w:rsidP="008302E0">
            <w:r>
              <w:t>Acer platanoides Globosum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Acer pseudoplatanus Atro</w:t>
            </w:r>
          </w:p>
        </w:tc>
        <w:tc>
          <w:tcPr>
            <w:tcW w:w="2592" w:type="dxa"/>
          </w:tcPr>
          <w:p w:rsidR="00062085" w:rsidRDefault="00062085" w:rsidP="008302E0">
            <w:r>
              <w:t>Acer pseudoplatanus Atropurpureum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Catalpa bignonioides Aur</w:t>
            </w:r>
          </w:p>
        </w:tc>
        <w:tc>
          <w:tcPr>
            <w:tcW w:w="2592" w:type="dxa"/>
          </w:tcPr>
          <w:p w:rsidR="00062085" w:rsidRDefault="00062085" w:rsidP="008302E0">
            <w:r>
              <w:t>Catalpa bignonioides Aurea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Fagus sylvatica Atropuni</w:t>
            </w:r>
          </w:p>
        </w:tc>
        <w:tc>
          <w:tcPr>
            <w:tcW w:w="2592" w:type="dxa"/>
          </w:tcPr>
          <w:p w:rsidR="00062085" w:rsidRDefault="00062085" w:rsidP="008302E0">
            <w:r>
              <w:t>Fagus sylvatica Atropunicea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Fagus sylvatica Dawyck P</w:t>
            </w:r>
          </w:p>
        </w:tc>
        <w:tc>
          <w:tcPr>
            <w:tcW w:w="2592" w:type="dxa"/>
          </w:tcPr>
          <w:p w:rsidR="00062085" w:rsidRDefault="00062085" w:rsidP="008302E0">
            <w:r>
              <w:t>Fagus sylvatica Dawyck Purple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angustifolia Ra</w:t>
            </w:r>
          </w:p>
        </w:tc>
        <w:tc>
          <w:tcPr>
            <w:tcW w:w="2592" w:type="dxa"/>
          </w:tcPr>
          <w:p w:rsidR="00062085" w:rsidRDefault="00062085" w:rsidP="008302E0">
            <w:r>
              <w:t>Fraxinus angustifolia Raywood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excelsior Alten</w:t>
            </w:r>
          </w:p>
        </w:tc>
        <w:tc>
          <w:tcPr>
            <w:tcW w:w="2592" w:type="dxa"/>
          </w:tcPr>
          <w:p w:rsidR="00062085" w:rsidRDefault="00062085" w:rsidP="008302E0">
            <w:r>
              <w:t>Fraxinus excelsior Altena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excelsior Diver</w:t>
            </w:r>
          </w:p>
        </w:tc>
        <w:tc>
          <w:tcPr>
            <w:tcW w:w="2592" w:type="dxa"/>
          </w:tcPr>
          <w:p w:rsidR="00062085" w:rsidRDefault="00062085" w:rsidP="008302E0">
            <w:r>
              <w:t>Fraxinus excelsior Diversifolia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 excelsior Westh</w:t>
            </w:r>
          </w:p>
        </w:tc>
        <w:tc>
          <w:tcPr>
            <w:tcW w:w="2592" w:type="dxa"/>
          </w:tcPr>
          <w:p w:rsidR="00062085" w:rsidRDefault="00062085" w:rsidP="008302E0">
            <w:r>
              <w:t>Fraxinus excelsior Westhofs Glorie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Metasequoia glyptostrobo</w:t>
            </w:r>
          </w:p>
        </w:tc>
        <w:tc>
          <w:tcPr>
            <w:tcW w:w="2592" w:type="dxa"/>
          </w:tcPr>
          <w:p w:rsidR="00062085" w:rsidRDefault="00062085" w:rsidP="008302E0">
            <w:r>
              <w:t>Metasequoia glyptostroboides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Populus</w:t>
            </w:r>
          </w:p>
        </w:tc>
        <w:tc>
          <w:tcPr>
            <w:tcW w:w="2592" w:type="dxa"/>
          </w:tcPr>
          <w:p w:rsidR="00062085" w:rsidRDefault="00062085" w:rsidP="008302E0">
            <w:r>
              <w:t>Populus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Populus canadensis 'Robus</w:t>
            </w:r>
          </w:p>
        </w:tc>
        <w:tc>
          <w:tcPr>
            <w:tcW w:w="2592" w:type="dxa"/>
          </w:tcPr>
          <w:p w:rsidR="00062085" w:rsidRDefault="00062085" w:rsidP="008302E0">
            <w:r>
              <w:t>Populus canadensis 'Robusta'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Populus canescens 'De Mof</w:t>
            </w:r>
          </w:p>
        </w:tc>
        <w:tc>
          <w:tcPr>
            <w:tcW w:w="2592" w:type="dxa"/>
          </w:tcPr>
          <w:p w:rsidR="00062085" w:rsidRDefault="00062085" w:rsidP="008302E0">
            <w:r>
              <w:t>Populus canescens 'De Moffart'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Pyrus calleryana Chantic</w:t>
            </w:r>
          </w:p>
        </w:tc>
        <w:tc>
          <w:tcPr>
            <w:tcW w:w="2592" w:type="dxa"/>
          </w:tcPr>
          <w:p w:rsidR="00062085" w:rsidRDefault="00062085" w:rsidP="008302E0">
            <w:r>
              <w:t>Pyrus calleryana Chanticleer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Pyrus communis cv. (cons</w:t>
            </w:r>
          </w:p>
        </w:tc>
        <w:tc>
          <w:tcPr>
            <w:tcW w:w="2592" w:type="dxa"/>
          </w:tcPr>
          <w:p w:rsidR="00062085" w:rsidRDefault="00062085" w:rsidP="008302E0">
            <w:r>
              <w:t>Pyrus communis cv. (consumptiepeer)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Salix x sepulcralis Chrys</w:t>
            </w:r>
          </w:p>
        </w:tc>
        <w:tc>
          <w:tcPr>
            <w:tcW w:w="2592" w:type="dxa"/>
          </w:tcPr>
          <w:p w:rsidR="00062085" w:rsidRDefault="00062085" w:rsidP="008302E0">
            <w:r>
              <w:t>Salix x sepulcralis Chrysocoma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Sorbus intermedia Brouwe</w:t>
            </w:r>
          </w:p>
        </w:tc>
        <w:tc>
          <w:tcPr>
            <w:tcW w:w="2592" w:type="dxa"/>
          </w:tcPr>
          <w:p w:rsidR="00062085" w:rsidRDefault="00062085" w:rsidP="008302E0">
            <w:r>
              <w:t>Sorbus intermedia Brouwers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'Columella'</w:t>
            </w:r>
          </w:p>
        </w:tc>
        <w:tc>
          <w:tcPr>
            <w:tcW w:w="2592" w:type="dxa"/>
          </w:tcPr>
          <w:p w:rsidR="00062085" w:rsidRDefault="00062085" w:rsidP="008302E0">
            <w:r>
              <w:t>Ulmus 'Columella'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'Dodoens'</w:t>
            </w:r>
          </w:p>
        </w:tc>
        <w:tc>
          <w:tcPr>
            <w:tcW w:w="2592" w:type="dxa"/>
          </w:tcPr>
          <w:p w:rsidR="00062085" w:rsidRDefault="00062085" w:rsidP="008302E0">
            <w:r>
              <w:t>Ulmus 'Dodoens'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'Lobel'</w:t>
            </w:r>
          </w:p>
        </w:tc>
        <w:tc>
          <w:tcPr>
            <w:tcW w:w="2592" w:type="dxa"/>
          </w:tcPr>
          <w:p w:rsidR="00062085" w:rsidRDefault="00062085" w:rsidP="008302E0">
            <w:r>
              <w:t>Ulmus 'Lobel'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'Plantijn'</w:t>
            </w:r>
          </w:p>
        </w:tc>
        <w:tc>
          <w:tcPr>
            <w:tcW w:w="2592" w:type="dxa"/>
          </w:tcPr>
          <w:p w:rsidR="00062085" w:rsidRDefault="00062085" w:rsidP="008302E0">
            <w:r>
              <w:t>Ulmus 'Plantijn'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hollandica 'Commeli</w:t>
            </w:r>
          </w:p>
        </w:tc>
        <w:tc>
          <w:tcPr>
            <w:tcW w:w="2592" w:type="dxa"/>
          </w:tcPr>
          <w:p w:rsidR="00062085" w:rsidRDefault="00062085" w:rsidP="008302E0">
            <w:r>
              <w:t>Ulmus hollandica 'Commelin'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hollandica 'Groenev</w:t>
            </w:r>
          </w:p>
        </w:tc>
        <w:tc>
          <w:tcPr>
            <w:tcW w:w="2592" w:type="dxa"/>
          </w:tcPr>
          <w:p w:rsidR="00062085" w:rsidRDefault="00062085" w:rsidP="008302E0">
            <w:r>
              <w:t>Ulmus hollandica 'Groeneveld'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hollandica 'Vegeta'</w:t>
            </w:r>
          </w:p>
        </w:tc>
        <w:tc>
          <w:tcPr>
            <w:tcW w:w="2592" w:type="dxa"/>
          </w:tcPr>
          <w:p w:rsidR="00062085" w:rsidRDefault="00062085" w:rsidP="008302E0">
            <w:r>
              <w:t>Ulmus hollandica 'Vegeta'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 x hollandica Belgi</w:t>
            </w:r>
          </w:p>
        </w:tc>
        <w:tc>
          <w:tcPr>
            <w:tcW w:w="2592" w:type="dxa"/>
          </w:tcPr>
          <w:p w:rsidR="00062085" w:rsidRDefault="00062085" w:rsidP="008302E0">
            <w:r>
              <w:t>Ulmus x hollandica Belgica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 xml:space="preserve">Ulmus x </w:t>
            </w:r>
            <w:r>
              <w:lastRenderedPageBreak/>
              <w:t>hollandica Colum</w:t>
            </w:r>
          </w:p>
        </w:tc>
        <w:tc>
          <w:tcPr>
            <w:tcW w:w="2592" w:type="dxa"/>
          </w:tcPr>
          <w:p w:rsidR="00062085" w:rsidRDefault="00062085" w:rsidP="008302E0">
            <w:r>
              <w:lastRenderedPageBreak/>
              <w:t xml:space="preserve">Ulmus x hollandica </w:t>
            </w:r>
            <w:r>
              <w:lastRenderedPageBreak/>
              <w:t>Columella</w:t>
            </w:r>
          </w:p>
        </w:tc>
        <w:tc>
          <w:tcPr>
            <w:tcW w:w="1296" w:type="dxa"/>
          </w:tcPr>
          <w:p w:rsidR="00062085" w:rsidRDefault="00062085" w:rsidP="008302E0">
            <w:r>
              <w:lastRenderedPageBreak/>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betula pendula</w:t>
            </w:r>
          </w:p>
        </w:tc>
        <w:tc>
          <w:tcPr>
            <w:tcW w:w="2592" w:type="dxa"/>
          </w:tcPr>
          <w:p w:rsidR="00062085" w:rsidRDefault="00062085" w:rsidP="008302E0">
            <w:r>
              <w:t>betula pendula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pinus nigra</w:t>
            </w:r>
          </w:p>
        </w:tc>
        <w:tc>
          <w:tcPr>
            <w:tcW w:w="2592" w:type="dxa"/>
          </w:tcPr>
          <w:p w:rsidR="00062085" w:rsidRDefault="00062085" w:rsidP="008302E0">
            <w:r>
              <w:t>pinus nigra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pinus sylvestris</w:t>
            </w:r>
          </w:p>
        </w:tc>
        <w:tc>
          <w:tcPr>
            <w:tcW w:w="2592" w:type="dxa"/>
          </w:tcPr>
          <w:p w:rsidR="00062085" w:rsidRDefault="00062085" w:rsidP="008302E0">
            <w:r>
              <w:t>pinus sylvestris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platanus occidentalis</w:t>
            </w:r>
          </w:p>
        </w:tc>
        <w:tc>
          <w:tcPr>
            <w:tcW w:w="2592" w:type="dxa"/>
          </w:tcPr>
          <w:p w:rsidR="00062085" w:rsidRDefault="00062085" w:rsidP="008302E0">
            <w:r>
              <w:t>platanus occidentalis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prunus avium</w:t>
            </w:r>
          </w:p>
        </w:tc>
        <w:tc>
          <w:tcPr>
            <w:tcW w:w="2592" w:type="dxa"/>
          </w:tcPr>
          <w:p w:rsidR="00062085" w:rsidRDefault="00062085" w:rsidP="008302E0">
            <w:r>
              <w:t>prunus avium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quercus petrea</w:t>
            </w:r>
          </w:p>
        </w:tc>
        <w:tc>
          <w:tcPr>
            <w:tcW w:w="2592" w:type="dxa"/>
          </w:tcPr>
          <w:p w:rsidR="00062085" w:rsidRDefault="00062085" w:rsidP="008302E0">
            <w:r>
              <w:t>quercus petrea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taxus baccata</w:t>
            </w:r>
          </w:p>
        </w:tc>
        <w:tc>
          <w:tcPr>
            <w:tcW w:w="2592" w:type="dxa"/>
          </w:tcPr>
          <w:p w:rsidR="00062085" w:rsidRDefault="00062085" w:rsidP="008302E0">
            <w:r>
              <w:t>taxus baccata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 cordata</w:t>
            </w:r>
          </w:p>
        </w:tc>
        <w:tc>
          <w:tcPr>
            <w:tcW w:w="2592" w:type="dxa"/>
          </w:tcPr>
          <w:p w:rsidR="00062085" w:rsidRDefault="00062085" w:rsidP="008302E0">
            <w:r>
              <w:t>tilia cordata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 platyphyllos</w:t>
            </w:r>
          </w:p>
        </w:tc>
        <w:tc>
          <w:tcPr>
            <w:tcW w:w="2592" w:type="dxa"/>
          </w:tcPr>
          <w:p w:rsidR="00062085" w:rsidRDefault="00062085" w:rsidP="008302E0">
            <w:r>
              <w:t>tilia platyphyllos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 x vulgaris</w:t>
            </w:r>
          </w:p>
        </w:tc>
        <w:tc>
          <w:tcPr>
            <w:tcW w:w="2592" w:type="dxa"/>
          </w:tcPr>
          <w:p w:rsidR="00062085" w:rsidRDefault="00062085" w:rsidP="008302E0">
            <w:r>
              <w:t>tilia x vulgaris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Acer platanoides Globosum</w:t>
            </w:r>
          </w:p>
        </w:tc>
        <w:tc>
          <w:tcPr>
            <w:tcW w:w="2592" w:type="dxa"/>
          </w:tcPr>
          <w:p w:rsidR="00062085" w:rsidRDefault="00062085" w:rsidP="008302E0">
            <w:r>
              <w:t>Acer platanoides Globosum</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Acer pseudoplatanus Atropurpureum</w:t>
            </w:r>
          </w:p>
        </w:tc>
        <w:tc>
          <w:tcPr>
            <w:tcW w:w="2592" w:type="dxa"/>
          </w:tcPr>
          <w:p w:rsidR="00062085" w:rsidRDefault="00062085" w:rsidP="008302E0">
            <w:r>
              <w:t>Acer pseudoplatanus Atropurpureum</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Betula pendula</w:t>
            </w:r>
          </w:p>
        </w:tc>
        <w:tc>
          <w:tcPr>
            <w:tcW w:w="2592" w:type="dxa"/>
          </w:tcPr>
          <w:p w:rsidR="00062085" w:rsidRDefault="00062085" w:rsidP="008302E0">
            <w:r>
              <w:t>Betula pendula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Catalpa bignonioides Aurea</w:t>
            </w:r>
          </w:p>
        </w:tc>
        <w:tc>
          <w:tcPr>
            <w:tcW w:w="2592" w:type="dxa"/>
          </w:tcPr>
          <w:p w:rsidR="00062085" w:rsidRDefault="00062085" w:rsidP="008302E0">
            <w:r>
              <w:t>Catalpa bignonioides Aurea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 xml:space="preserve">Fagus sylvatica </w:t>
            </w:r>
            <w:r>
              <w:lastRenderedPageBreak/>
              <w:t>Atropunicea</w:t>
            </w:r>
          </w:p>
        </w:tc>
        <w:tc>
          <w:tcPr>
            <w:tcW w:w="2592" w:type="dxa"/>
          </w:tcPr>
          <w:p w:rsidR="00062085" w:rsidRDefault="00062085" w:rsidP="008302E0">
            <w:r>
              <w:lastRenderedPageBreak/>
              <w:t xml:space="preserve">Fagus sylvatica </w:t>
            </w:r>
            <w:r>
              <w:lastRenderedPageBreak/>
              <w:t>Atropunicea</w:t>
            </w:r>
          </w:p>
        </w:tc>
        <w:tc>
          <w:tcPr>
            <w:tcW w:w="1296" w:type="dxa"/>
          </w:tcPr>
          <w:p w:rsidR="00062085" w:rsidRDefault="00062085" w:rsidP="008302E0">
            <w:r>
              <w:lastRenderedPageBreak/>
              <w:t>INSERT</w:t>
            </w:r>
          </w:p>
        </w:tc>
        <w:tc>
          <w:tcPr>
            <w:tcW w:w="2592" w:type="dxa"/>
          </w:tcPr>
          <w:p w:rsidR="00062085" w:rsidRDefault="00062085" w:rsidP="008302E0">
            <w:r>
              <w:t>-</w:t>
            </w:r>
          </w:p>
        </w:tc>
      </w:tr>
      <w:tr w:rsidR="00062085" w:rsidTr="0035331A">
        <w:tc>
          <w:tcPr>
            <w:tcW w:w="2160" w:type="dxa"/>
          </w:tcPr>
          <w:p w:rsidR="00062085" w:rsidRDefault="00062085" w:rsidP="008302E0">
            <w:r>
              <w:t>Fagus sylvatica Dawyck Purple</w:t>
            </w:r>
          </w:p>
        </w:tc>
        <w:tc>
          <w:tcPr>
            <w:tcW w:w="2592" w:type="dxa"/>
          </w:tcPr>
          <w:p w:rsidR="00062085" w:rsidRDefault="00062085" w:rsidP="008302E0">
            <w:r>
              <w:t>Fagus sylvatica Dawyck Purple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americana microcarpa</w:t>
            </w:r>
          </w:p>
        </w:tc>
        <w:tc>
          <w:tcPr>
            <w:tcW w:w="2592" w:type="dxa"/>
          </w:tcPr>
          <w:p w:rsidR="00062085" w:rsidRDefault="00062085" w:rsidP="008302E0">
            <w:r>
              <w:t>Fraxinus americana microcarpa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angustifolia Raywood</w:t>
            </w:r>
          </w:p>
        </w:tc>
        <w:tc>
          <w:tcPr>
            <w:tcW w:w="2592" w:type="dxa"/>
          </w:tcPr>
          <w:p w:rsidR="00062085" w:rsidRDefault="00062085" w:rsidP="008302E0">
            <w:r>
              <w:t>Fraxinus angustifolia Raywood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excelsior Altena</w:t>
            </w:r>
          </w:p>
        </w:tc>
        <w:tc>
          <w:tcPr>
            <w:tcW w:w="2592" w:type="dxa"/>
          </w:tcPr>
          <w:p w:rsidR="00062085" w:rsidRDefault="00062085" w:rsidP="008302E0">
            <w:r>
              <w:t>Fraxinus excelsior Altena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excelsior Diversifolia</w:t>
            </w:r>
          </w:p>
        </w:tc>
        <w:tc>
          <w:tcPr>
            <w:tcW w:w="2592" w:type="dxa"/>
          </w:tcPr>
          <w:p w:rsidR="00062085" w:rsidRDefault="00062085" w:rsidP="008302E0">
            <w:r>
              <w:t>Fraxinus excelsior Diversifolia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Fraxinus excelsior Westhofs Glorie</w:t>
            </w:r>
          </w:p>
        </w:tc>
        <w:tc>
          <w:tcPr>
            <w:tcW w:w="2592" w:type="dxa"/>
          </w:tcPr>
          <w:p w:rsidR="00062085" w:rsidRDefault="00062085" w:rsidP="008302E0">
            <w:r>
              <w:t>Fraxinus excelsior Westhofs Glorie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Metasequoia glyptostroboides</w:t>
            </w:r>
          </w:p>
        </w:tc>
        <w:tc>
          <w:tcPr>
            <w:tcW w:w="2592" w:type="dxa"/>
          </w:tcPr>
          <w:p w:rsidR="00062085" w:rsidRDefault="00062085" w:rsidP="008302E0">
            <w:r>
              <w:t>Metasequoia glyptostroboides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Pinus nigra</w:t>
            </w:r>
          </w:p>
        </w:tc>
        <w:tc>
          <w:tcPr>
            <w:tcW w:w="2592" w:type="dxa"/>
          </w:tcPr>
          <w:p w:rsidR="00062085" w:rsidRDefault="00062085" w:rsidP="008302E0">
            <w:r>
              <w:t>Pinus nigra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Pinus sylvestris</w:t>
            </w:r>
          </w:p>
        </w:tc>
        <w:tc>
          <w:tcPr>
            <w:tcW w:w="2592" w:type="dxa"/>
          </w:tcPr>
          <w:p w:rsidR="00062085" w:rsidRDefault="00062085" w:rsidP="008302E0">
            <w:r>
              <w:t>Pinus sylvestris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Platanus occidentalis</w:t>
            </w:r>
          </w:p>
        </w:tc>
        <w:tc>
          <w:tcPr>
            <w:tcW w:w="2592" w:type="dxa"/>
          </w:tcPr>
          <w:p w:rsidR="00062085" w:rsidRDefault="00062085" w:rsidP="008302E0">
            <w:r>
              <w:t>Platanus occidentalis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Populus canadensis Robusta</w:t>
            </w:r>
          </w:p>
        </w:tc>
        <w:tc>
          <w:tcPr>
            <w:tcW w:w="2592" w:type="dxa"/>
          </w:tcPr>
          <w:p w:rsidR="00062085" w:rsidRDefault="00062085" w:rsidP="008302E0">
            <w:r>
              <w:t>Populus canadensis Robusta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Populus canescens De Moffart</w:t>
            </w:r>
          </w:p>
        </w:tc>
        <w:tc>
          <w:tcPr>
            <w:tcW w:w="2592" w:type="dxa"/>
          </w:tcPr>
          <w:p w:rsidR="00062085" w:rsidRDefault="00062085" w:rsidP="008302E0">
            <w:r>
              <w:t>Populus canescens De Moffart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Prunus avium</w:t>
            </w:r>
          </w:p>
        </w:tc>
        <w:tc>
          <w:tcPr>
            <w:tcW w:w="2592" w:type="dxa"/>
          </w:tcPr>
          <w:p w:rsidR="00062085" w:rsidRDefault="00062085" w:rsidP="008302E0">
            <w:r>
              <w:t>Prunus avium</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Pyrus calleryana Chanticleer</w:t>
            </w:r>
          </w:p>
        </w:tc>
        <w:tc>
          <w:tcPr>
            <w:tcW w:w="2592" w:type="dxa"/>
          </w:tcPr>
          <w:p w:rsidR="00062085" w:rsidRDefault="00062085" w:rsidP="008302E0">
            <w:r>
              <w:t>Pyrus calleryana Chanticleer</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 xml:space="preserve">Pyrus communis </w:t>
            </w:r>
            <w:r>
              <w:lastRenderedPageBreak/>
              <w:t>cv.</w:t>
            </w:r>
          </w:p>
        </w:tc>
        <w:tc>
          <w:tcPr>
            <w:tcW w:w="2592" w:type="dxa"/>
          </w:tcPr>
          <w:p w:rsidR="00062085" w:rsidRDefault="00062085" w:rsidP="008302E0">
            <w:r>
              <w:lastRenderedPageBreak/>
              <w:t>Pyrus communis cv.</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Quercus petrea</w:t>
            </w:r>
          </w:p>
        </w:tc>
        <w:tc>
          <w:tcPr>
            <w:tcW w:w="2592" w:type="dxa"/>
          </w:tcPr>
          <w:p w:rsidR="00062085" w:rsidRDefault="00062085" w:rsidP="008302E0">
            <w:r>
              <w:t>Quercus petrea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Salix x sepulcralis Chrysocoma</w:t>
            </w:r>
          </w:p>
        </w:tc>
        <w:tc>
          <w:tcPr>
            <w:tcW w:w="2592" w:type="dxa"/>
          </w:tcPr>
          <w:p w:rsidR="00062085" w:rsidRDefault="00062085" w:rsidP="008302E0">
            <w:r>
              <w:t>Salix x sepulcralis Chrysocoma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Sorbus intermedia Brouwers</w:t>
            </w:r>
          </w:p>
        </w:tc>
        <w:tc>
          <w:tcPr>
            <w:tcW w:w="2592" w:type="dxa"/>
          </w:tcPr>
          <w:p w:rsidR="00062085" w:rsidRDefault="00062085" w:rsidP="008302E0">
            <w:r>
              <w:t>Sorbus intermedia Brouwers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Taxus baccata</w:t>
            </w:r>
          </w:p>
        </w:tc>
        <w:tc>
          <w:tcPr>
            <w:tcW w:w="2592" w:type="dxa"/>
          </w:tcPr>
          <w:p w:rsidR="00062085" w:rsidRDefault="00062085" w:rsidP="008302E0">
            <w:r>
              <w:t>Taxus baccata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Tilia cordata</w:t>
            </w:r>
          </w:p>
        </w:tc>
        <w:tc>
          <w:tcPr>
            <w:tcW w:w="2592" w:type="dxa"/>
          </w:tcPr>
          <w:p w:rsidR="00062085" w:rsidRDefault="00062085" w:rsidP="008302E0">
            <w:r>
              <w:t>Tilia cordata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Tilia platyphyllos</w:t>
            </w:r>
          </w:p>
        </w:tc>
        <w:tc>
          <w:tcPr>
            <w:tcW w:w="2592" w:type="dxa"/>
          </w:tcPr>
          <w:p w:rsidR="00062085" w:rsidRDefault="00062085" w:rsidP="008302E0">
            <w:r>
              <w:t>Tilia platyphyllos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Tilia x vulgaris</w:t>
            </w:r>
          </w:p>
        </w:tc>
        <w:tc>
          <w:tcPr>
            <w:tcW w:w="2592" w:type="dxa"/>
          </w:tcPr>
          <w:p w:rsidR="00062085" w:rsidRDefault="00062085" w:rsidP="008302E0">
            <w:r>
              <w:t>Tilia x vulgaris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Dodoens</w:t>
            </w:r>
          </w:p>
        </w:tc>
        <w:tc>
          <w:tcPr>
            <w:tcW w:w="2592" w:type="dxa"/>
          </w:tcPr>
          <w:p w:rsidR="00062085" w:rsidRDefault="00062085" w:rsidP="008302E0">
            <w:r>
              <w:t>Ulmus Dodoens</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Lobel</w:t>
            </w:r>
          </w:p>
        </w:tc>
        <w:tc>
          <w:tcPr>
            <w:tcW w:w="2592" w:type="dxa"/>
          </w:tcPr>
          <w:p w:rsidR="00062085" w:rsidRDefault="00062085" w:rsidP="008302E0">
            <w:r>
              <w:t>Ulmus Lobel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Plantijn</w:t>
            </w:r>
          </w:p>
        </w:tc>
        <w:tc>
          <w:tcPr>
            <w:tcW w:w="2592" w:type="dxa"/>
          </w:tcPr>
          <w:p w:rsidR="00062085" w:rsidRDefault="00062085" w:rsidP="008302E0">
            <w:r>
              <w:t>Ulmus Plantijn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hollandica Commelin</w:t>
            </w:r>
          </w:p>
        </w:tc>
        <w:tc>
          <w:tcPr>
            <w:tcW w:w="2592" w:type="dxa"/>
          </w:tcPr>
          <w:p w:rsidR="00062085" w:rsidRDefault="00062085" w:rsidP="008302E0">
            <w:r>
              <w:t>Ulmus hollandica Commelin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hollandica Groeneveld</w:t>
            </w:r>
          </w:p>
        </w:tc>
        <w:tc>
          <w:tcPr>
            <w:tcW w:w="2592" w:type="dxa"/>
          </w:tcPr>
          <w:p w:rsidR="00062085" w:rsidRDefault="00062085" w:rsidP="008302E0">
            <w:r>
              <w:t>Ulmus hollandica Groeneveld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hollandica Vegeta</w:t>
            </w:r>
          </w:p>
        </w:tc>
        <w:tc>
          <w:tcPr>
            <w:tcW w:w="2592" w:type="dxa"/>
          </w:tcPr>
          <w:p w:rsidR="00062085" w:rsidRDefault="00062085" w:rsidP="008302E0">
            <w:r>
              <w:t>Ulmus hollandica Vegeta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x hollandica Belgica</w:t>
            </w:r>
          </w:p>
        </w:tc>
        <w:tc>
          <w:tcPr>
            <w:tcW w:w="2592" w:type="dxa"/>
          </w:tcPr>
          <w:p w:rsidR="00062085" w:rsidRDefault="00062085" w:rsidP="008302E0">
            <w:r>
              <w:t>Ulmus x hollandica Belgica</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Ulmus x hollandica Colummella</w:t>
            </w:r>
          </w:p>
        </w:tc>
        <w:tc>
          <w:tcPr>
            <w:tcW w:w="2592" w:type="dxa"/>
          </w:tcPr>
          <w:p w:rsidR="00062085" w:rsidRDefault="00062085" w:rsidP="008302E0">
            <w:r>
              <w:t>Ulmus x hollandica Columella</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176" w:name="_Toc15381395"/>
      <w:r>
        <w:t>CEMT_KLASSE</w:t>
      </w:r>
      <w:bookmarkEnd w:id="176"/>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0</w:t>
            </w:r>
          </w:p>
        </w:tc>
        <w:tc>
          <w:tcPr>
            <w:tcW w:w="2592" w:type="dxa"/>
          </w:tcPr>
          <w:p w:rsidR="005C33DB" w:rsidRDefault="005C33DB" w:rsidP="009D1A83">
            <w:r>
              <w:t>Kleinere vaartuigen</w:t>
            </w:r>
          </w:p>
        </w:tc>
        <w:tc>
          <w:tcPr>
            <w:tcW w:w="1296" w:type="dxa"/>
          </w:tcPr>
          <w:p w:rsidR="005C33DB" w:rsidRDefault="005C33DB" w:rsidP="009D1A83">
            <w:r>
              <w:t>DELETE</w:t>
            </w:r>
          </w:p>
        </w:tc>
        <w:tc>
          <w:tcPr>
            <w:tcW w:w="2592" w:type="dxa"/>
          </w:tcPr>
          <w:p w:rsidR="005C33DB" w:rsidRPr="005E1622" w:rsidRDefault="005C33DB" w:rsidP="009D1A83">
            <w:r w:rsidRPr="005E1622">
              <w:t xml:space="preserve">Domein waarde niet </w:t>
            </w:r>
            <w:r w:rsidRPr="005E1622">
              <w:lastRenderedPageBreak/>
              <w:t>meer nodig</w:t>
            </w:r>
          </w:p>
        </w:tc>
      </w:tr>
      <w:tr w:rsidR="005C33DB" w:rsidRPr="005E1622" w:rsidTr="009D1A83">
        <w:tc>
          <w:tcPr>
            <w:tcW w:w="2160" w:type="dxa"/>
          </w:tcPr>
          <w:p w:rsidR="005C33DB" w:rsidRDefault="005C33DB" w:rsidP="009D1A83">
            <w:r>
              <w:lastRenderedPageBreak/>
              <w:t>6</w:t>
            </w:r>
          </w:p>
        </w:tc>
        <w:tc>
          <w:tcPr>
            <w:tcW w:w="2592" w:type="dxa"/>
          </w:tcPr>
          <w:p w:rsidR="005C33DB" w:rsidRDefault="005C33DB" w:rsidP="009D1A83">
            <w:r>
              <w:t>Duwvaart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7</w:t>
            </w:r>
          </w:p>
        </w:tc>
        <w:tc>
          <w:tcPr>
            <w:tcW w:w="2592" w:type="dxa"/>
          </w:tcPr>
          <w:p w:rsidR="005C33DB" w:rsidRDefault="005C33DB" w:rsidP="009D1A83">
            <w:r>
              <w:t>Duwvaart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062085" w:rsidRDefault="00062085" w:rsidP="008302E0">
      <w:pPr>
        <w:pStyle w:val="Kop3"/>
      </w:pPr>
      <w:bookmarkStart w:id="177" w:name="_Toc15381396"/>
      <w:r>
        <w:t>GEDEELD_BEHEER</w:t>
      </w:r>
      <w:bookmarkEnd w:id="17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1111111</w:t>
            </w:r>
          </w:p>
        </w:tc>
        <w:tc>
          <w:tcPr>
            <w:tcW w:w="2592" w:type="dxa"/>
          </w:tcPr>
          <w:p w:rsidR="00062085" w:rsidRDefault="00062085" w:rsidP="008302E0">
            <w:r>
              <w:t>Derden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1111112</w:t>
            </w:r>
          </w:p>
        </w:tc>
        <w:tc>
          <w:tcPr>
            <w:tcW w:w="2592" w:type="dxa"/>
          </w:tcPr>
          <w:p w:rsidR="00062085" w:rsidRDefault="00062085" w:rsidP="008302E0">
            <w:r>
              <w:t>Gemeente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1111113</w:t>
            </w:r>
          </w:p>
        </w:tc>
        <w:tc>
          <w:tcPr>
            <w:tcW w:w="2592" w:type="dxa"/>
          </w:tcPr>
          <w:p w:rsidR="00062085" w:rsidRDefault="00062085" w:rsidP="008302E0">
            <w:r>
              <w:t>Gemeente Haarlem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1111114</w:t>
            </w:r>
          </w:p>
        </w:tc>
        <w:tc>
          <w:tcPr>
            <w:tcW w:w="2592" w:type="dxa"/>
          </w:tcPr>
          <w:p w:rsidR="00062085" w:rsidRDefault="00062085" w:rsidP="008302E0">
            <w:r>
              <w:t>Gemeente Haarlemmermeer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1111115</w:t>
            </w:r>
          </w:p>
        </w:tc>
        <w:tc>
          <w:tcPr>
            <w:tcW w:w="2592" w:type="dxa"/>
          </w:tcPr>
          <w:p w:rsidR="00062085" w:rsidRDefault="00062085" w:rsidP="008302E0">
            <w:r>
              <w:t>Gemeente Langedijk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1111116</w:t>
            </w:r>
          </w:p>
        </w:tc>
        <w:tc>
          <w:tcPr>
            <w:tcW w:w="2592" w:type="dxa"/>
          </w:tcPr>
          <w:p w:rsidR="00062085" w:rsidRDefault="00062085" w:rsidP="008302E0">
            <w:r>
              <w:t>Gemeente Zaanstad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1111117</w:t>
            </w:r>
          </w:p>
        </w:tc>
        <w:tc>
          <w:tcPr>
            <w:tcW w:w="2592" w:type="dxa"/>
          </w:tcPr>
          <w:p w:rsidR="00062085" w:rsidRDefault="00062085" w:rsidP="008302E0">
            <w:r>
              <w:t>Groengebied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1111118</w:t>
            </w:r>
          </w:p>
        </w:tc>
        <w:tc>
          <w:tcPr>
            <w:tcW w:w="2592" w:type="dxa"/>
          </w:tcPr>
          <w:p w:rsidR="00062085" w:rsidRDefault="00062085" w:rsidP="008302E0">
            <w:r>
              <w:t>Hoogheemraadschap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1111119</w:t>
            </w:r>
          </w:p>
        </w:tc>
        <w:tc>
          <w:tcPr>
            <w:tcW w:w="2592" w:type="dxa"/>
          </w:tcPr>
          <w:p w:rsidR="00062085" w:rsidRDefault="00062085" w:rsidP="008302E0">
            <w:r>
              <w:t>Hoogheemraadschap Hollands Noorderkwartier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1111120</w:t>
            </w:r>
          </w:p>
        </w:tc>
        <w:tc>
          <w:tcPr>
            <w:tcW w:w="2592" w:type="dxa"/>
          </w:tcPr>
          <w:p w:rsidR="00062085" w:rsidRDefault="00062085" w:rsidP="008302E0">
            <w:r>
              <w:t>Niet van toepassing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1111121</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1111122</w:t>
            </w:r>
          </w:p>
        </w:tc>
        <w:tc>
          <w:tcPr>
            <w:tcW w:w="2592" w:type="dxa"/>
          </w:tcPr>
          <w:p w:rsidR="00062085" w:rsidRDefault="00062085" w:rsidP="008302E0">
            <w:r>
              <w:t>PNH</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1111123</w:t>
            </w:r>
          </w:p>
        </w:tc>
        <w:tc>
          <w:tcPr>
            <w:tcW w:w="2592" w:type="dxa"/>
          </w:tcPr>
          <w:p w:rsidR="00062085" w:rsidRDefault="00062085" w:rsidP="008302E0">
            <w:r>
              <w:t>ProRail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1111124</w:t>
            </w:r>
          </w:p>
        </w:tc>
        <w:tc>
          <w:tcPr>
            <w:tcW w:w="2592" w:type="dxa"/>
          </w:tcPr>
          <w:p w:rsidR="00062085" w:rsidRDefault="00062085" w:rsidP="008302E0">
            <w:r>
              <w:t>RWS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1111125</w:t>
            </w:r>
          </w:p>
        </w:tc>
        <w:tc>
          <w:tcPr>
            <w:tcW w:w="2592" w:type="dxa"/>
          </w:tcPr>
          <w:p w:rsidR="00062085" w:rsidRDefault="00062085" w:rsidP="008302E0">
            <w:r>
              <w:t>Waternet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1111126</w:t>
            </w:r>
          </w:p>
        </w:tc>
        <w:tc>
          <w:tcPr>
            <w:tcW w:w="2592" w:type="dxa"/>
          </w:tcPr>
          <w:p w:rsidR="00062085" w:rsidRDefault="00062085" w:rsidP="008302E0">
            <w:r>
              <w:t>Waterschap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DRD</w:t>
            </w:r>
          </w:p>
        </w:tc>
        <w:tc>
          <w:tcPr>
            <w:tcW w:w="2592" w:type="dxa"/>
          </w:tcPr>
          <w:p w:rsidR="00062085" w:rsidRDefault="00062085" w:rsidP="008302E0">
            <w:r>
              <w:t>Derden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GEM</w:t>
            </w:r>
          </w:p>
        </w:tc>
        <w:tc>
          <w:tcPr>
            <w:tcW w:w="2592" w:type="dxa"/>
          </w:tcPr>
          <w:p w:rsidR="00062085" w:rsidRDefault="00062085" w:rsidP="008302E0">
            <w:r>
              <w:t>Gemeente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NVT</w:t>
            </w:r>
          </w:p>
        </w:tc>
        <w:tc>
          <w:tcPr>
            <w:tcW w:w="2592" w:type="dxa"/>
          </w:tcPr>
          <w:p w:rsidR="00062085" w:rsidRDefault="00062085" w:rsidP="008302E0">
            <w:r>
              <w:t>Niet van toepassing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ONB</w:t>
            </w:r>
          </w:p>
        </w:tc>
        <w:tc>
          <w:tcPr>
            <w:tcW w:w="2592" w:type="dxa"/>
          </w:tcPr>
          <w:p w:rsidR="00062085" w:rsidRDefault="00062085" w:rsidP="008302E0">
            <w:r>
              <w:t>Onbekend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PNH</w:t>
            </w:r>
          </w:p>
        </w:tc>
        <w:tc>
          <w:tcPr>
            <w:tcW w:w="2592" w:type="dxa"/>
          </w:tcPr>
          <w:p w:rsidR="00062085" w:rsidRDefault="00062085" w:rsidP="008302E0">
            <w:r>
              <w:t>Provincie Noord-Holland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PR</w:t>
            </w:r>
          </w:p>
        </w:tc>
        <w:tc>
          <w:tcPr>
            <w:tcW w:w="2592" w:type="dxa"/>
          </w:tcPr>
          <w:p w:rsidR="00062085" w:rsidRDefault="00062085" w:rsidP="008302E0">
            <w:r>
              <w:t>ProRail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RWS</w:t>
            </w:r>
          </w:p>
        </w:tc>
        <w:tc>
          <w:tcPr>
            <w:tcW w:w="2592" w:type="dxa"/>
          </w:tcPr>
          <w:p w:rsidR="00062085" w:rsidRDefault="00062085" w:rsidP="008302E0">
            <w:r>
              <w:t>Rijkswaterstaat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WTS</w:t>
            </w:r>
          </w:p>
        </w:tc>
        <w:tc>
          <w:tcPr>
            <w:tcW w:w="2592" w:type="dxa"/>
          </w:tcPr>
          <w:p w:rsidR="00062085" w:rsidRDefault="00062085" w:rsidP="008302E0">
            <w:r>
              <w:t>Waterschap</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178" w:name="_Toc15381397"/>
      <w:r>
        <w:t>FAUNA_DOELGROEP</w:t>
      </w:r>
      <w:bookmarkEnd w:id="178"/>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VM</w:t>
            </w:r>
          </w:p>
        </w:tc>
        <w:tc>
          <w:tcPr>
            <w:tcW w:w="2592" w:type="dxa"/>
          </w:tcPr>
          <w:p w:rsidR="005C33DB" w:rsidRDefault="005C33DB" w:rsidP="009D1A83">
            <w:r>
              <w:t>Vleermuis</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062085" w:rsidRDefault="00062085" w:rsidP="008302E0">
      <w:pPr>
        <w:pStyle w:val="Kop3"/>
      </w:pPr>
      <w:bookmarkStart w:id="179" w:name="_Toc15381398"/>
      <w:r>
        <w:t>FLORASOORT</w:t>
      </w:r>
      <w:bookmarkEnd w:id="17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Aesculus</w:t>
            </w:r>
          </w:p>
        </w:tc>
        <w:tc>
          <w:tcPr>
            <w:tcW w:w="2592" w:type="dxa"/>
          </w:tcPr>
          <w:p w:rsidR="00062085" w:rsidRDefault="00062085" w:rsidP="008302E0">
            <w:r>
              <w:t>Aesculus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Amberboom</w:t>
            </w:r>
          </w:p>
        </w:tc>
        <w:tc>
          <w:tcPr>
            <w:tcW w:w="2592" w:type="dxa"/>
          </w:tcPr>
          <w:p w:rsidR="00062085" w:rsidRDefault="00062085" w:rsidP="008302E0">
            <w:r>
              <w:t>Amberboom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Amelanchier</w:t>
            </w:r>
          </w:p>
        </w:tc>
        <w:tc>
          <w:tcPr>
            <w:tcW w:w="2592" w:type="dxa"/>
          </w:tcPr>
          <w:p w:rsidR="00062085" w:rsidRDefault="00062085" w:rsidP="008302E0">
            <w:r>
              <w:t>Amelanchier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Amerikaanse Sering</w:t>
            </w:r>
          </w:p>
        </w:tc>
        <w:tc>
          <w:tcPr>
            <w:tcW w:w="2592" w:type="dxa"/>
          </w:tcPr>
          <w:p w:rsidR="00062085" w:rsidRDefault="00062085" w:rsidP="008302E0">
            <w:r>
              <w:t>Amerikaanse Sering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Anthriscus</w:t>
            </w:r>
          </w:p>
        </w:tc>
        <w:tc>
          <w:tcPr>
            <w:tcW w:w="2592" w:type="dxa"/>
          </w:tcPr>
          <w:p w:rsidR="00062085" w:rsidRDefault="00062085" w:rsidP="008302E0">
            <w:r>
              <w:t>Anthriscus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Appel</w:t>
            </w:r>
          </w:p>
        </w:tc>
        <w:tc>
          <w:tcPr>
            <w:tcW w:w="2592" w:type="dxa"/>
          </w:tcPr>
          <w:p w:rsidR="00062085" w:rsidRDefault="00062085" w:rsidP="008302E0">
            <w:r>
              <w:t>Appel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Aucuba</w:t>
            </w:r>
          </w:p>
        </w:tc>
        <w:tc>
          <w:tcPr>
            <w:tcW w:w="2592" w:type="dxa"/>
          </w:tcPr>
          <w:p w:rsidR="00062085" w:rsidRDefault="00062085" w:rsidP="008302E0">
            <w:r>
              <w:t>Aucuba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Berg thee</w:t>
            </w:r>
          </w:p>
        </w:tc>
        <w:tc>
          <w:tcPr>
            <w:tcW w:w="2592" w:type="dxa"/>
          </w:tcPr>
          <w:p w:rsidR="00062085" w:rsidRDefault="00062085" w:rsidP="008302E0">
            <w:r>
              <w:t>Berg thee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Berk</w:t>
            </w:r>
          </w:p>
        </w:tc>
        <w:tc>
          <w:tcPr>
            <w:tcW w:w="2592" w:type="dxa"/>
          </w:tcPr>
          <w:p w:rsidR="00062085" w:rsidRDefault="00062085" w:rsidP="008302E0">
            <w:r>
              <w:t>Berk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Bes</w:t>
            </w:r>
          </w:p>
        </w:tc>
        <w:tc>
          <w:tcPr>
            <w:tcW w:w="2592" w:type="dxa"/>
          </w:tcPr>
          <w:p w:rsidR="00062085" w:rsidRDefault="00062085" w:rsidP="008302E0">
            <w:r>
              <w:t>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Betula</w:t>
            </w:r>
          </w:p>
        </w:tc>
        <w:tc>
          <w:tcPr>
            <w:tcW w:w="2592" w:type="dxa"/>
          </w:tcPr>
          <w:p w:rsidR="00062085" w:rsidRDefault="00062085" w:rsidP="008302E0">
            <w:r>
              <w:t>Betula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Beuk</w:t>
            </w:r>
          </w:p>
        </w:tc>
        <w:tc>
          <w:tcPr>
            <w:tcW w:w="2592" w:type="dxa"/>
          </w:tcPr>
          <w:p w:rsidR="00062085" w:rsidRDefault="00062085" w:rsidP="008302E0">
            <w:r>
              <w:t>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Beverboom</w:t>
            </w:r>
          </w:p>
        </w:tc>
        <w:tc>
          <w:tcPr>
            <w:tcW w:w="2592" w:type="dxa"/>
          </w:tcPr>
          <w:p w:rsidR="00062085" w:rsidRDefault="00062085" w:rsidP="008302E0">
            <w:r>
              <w:t>Beverboom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Bitternoot</w:t>
            </w:r>
          </w:p>
        </w:tc>
        <w:tc>
          <w:tcPr>
            <w:tcW w:w="2592" w:type="dxa"/>
          </w:tcPr>
          <w:p w:rsidR="00062085" w:rsidRDefault="00062085" w:rsidP="008302E0">
            <w:r>
              <w:t>Bitternoot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Boerenjasmijn</w:t>
            </w:r>
          </w:p>
        </w:tc>
        <w:tc>
          <w:tcPr>
            <w:tcW w:w="2592" w:type="dxa"/>
          </w:tcPr>
          <w:p w:rsidR="00062085" w:rsidRDefault="00062085" w:rsidP="008302E0">
            <w:r>
              <w:t>Boerenjasmijn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Boomhazelaar</w:t>
            </w:r>
          </w:p>
        </w:tc>
        <w:tc>
          <w:tcPr>
            <w:tcW w:w="2592" w:type="dxa"/>
          </w:tcPr>
          <w:p w:rsidR="00062085" w:rsidRDefault="00062085" w:rsidP="008302E0">
            <w:r>
              <w:t>Boomhazelaar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Brem</w:t>
            </w:r>
          </w:p>
        </w:tc>
        <w:tc>
          <w:tcPr>
            <w:tcW w:w="2592" w:type="dxa"/>
          </w:tcPr>
          <w:p w:rsidR="00062085" w:rsidRDefault="00062085" w:rsidP="008302E0">
            <w:r>
              <w:t>Brem</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Bruidsbloem</w:t>
            </w:r>
          </w:p>
        </w:tc>
        <w:tc>
          <w:tcPr>
            <w:tcW w:w="2592" w:type="dxa"/>
          </w:tcPr>
          <w:p w:rsidR="00062085" w:rsidRDefault="00062085" w:rsidP="008302E0">
            <w:r>
              <w:t>Bruidsbloem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Callicarpa</w:t>
            </w:r>
          </w:p>
        </w:tc>
        <w:tc>
          <w:tcPr>
            <w:tcW w:w="2592" w:type="dxa"/>
          </w:tcPr>
          <w:p w:rsidR="00062085" w:rsidRDefault="00062085" w:rsidP="008302E0">
            <w:r>
              <w:t>Callicarpa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Caltha</w:t>
            </w:r>
          </w:p>
        </w:tc>
        <w:tc>
          <w:tcPr>
            <w:tcW w:w="2592" w:type="dxa"/>
          </w:tcPr>
          <w:p w:rsidR="00062085" w:rsidRDefault="00062085" w:rsidP="008302E0">
            <w:r>
              <w:t>Caltha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Ceder</w:t>
            </w:r>
          </w:p>
        </w:tc>
        <w:tc>
          <w:tcPr>
            <w:tcW w:w="2592" w:type="dxa"/>
          </w:tcPr>
          <w:p w:rsidR="00062085" w:rsidRDefault="00062085" w:rsidP="008302E0">
            <w:r>
              <w:t>Ceder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Chinees klokje</w:t>
            </w:r>
          </w:p>
        </w:tc>
        <w:tc>
          <w:tcPr>
            <w:tcW w:w="2592" w:type="dxa"/>
          </w:tcPr>
          <w:p w:rsidR="00062085" w:rsidRDefault="00062085" w:rsidP="008302E0">
            <w:r>
              <w:t>Chinees klokje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Chinese Vernisboom</w:t>
            </w:r>
          </w:p>
        </w:tc>
        <w:tc>
          <w:tcPr>
            <w:tcW w:w="2592" w:type="dxa"/>
          </w:tcPr>
          <w:p w:rsidR="00062085" w:rsidRDefault="00062085" w:rsidP="008302E0">
            <w:r>
              <w:t>Chinese Vernisboom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Cononeaster</w:t>
            </w:r>
          </w:p>
        </w:tc>
        <w:tc>
          <w:tcPr>
            <w:tcW w:w="2592" w:type="dxa"/>
          </w:tcPr>
          <w:p w:rsidR="00062085" w:rsidRDefault="00062085" w:rsidP="008302E0">
            <w:r>
              <w:t>Cononeaster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Corylus</w:t>
            </w:r>
          </w:p>
        </w:tc>
        <w:tc>
          <w:tcPr>
            <w:tcW w:w="2592" w:type="dxa"/>
          </w:tcPr>
          <w:p w:rsidR="00062085" w:rsidRDefault="00062085" w:rsidP="008302E0">
            <w:r>
              <w:t>Corylus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Cotoneaster</w:t>
            </w:r>
          </w:p>
        </w:tc>
        <w:tc>
          <w:tcPr>
            <w:tcW w:w="2592" w:type="dxa"/>
          </w:tcPr>
          <w:p w:rsidR="00062085" w:rsidRDefault="00062085" w:rsidP="008302E0">
            <w:r>
              <w:t>Cotoneaster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Den</w:t>
            </w:r>
          </w:p>
        </w:tc>
        <w:tc>
          <w:tcPr>
            <w:tcW w:w="2592" w:type="dxa"/>
          </w:tcPr>
          <w:p w:rsidR="00062085" w:rsidRDefault="00062085" w:rsidP="008302E0">
            <w:r>
              <w:t>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Duindoorn</w:t>
            </w:r>
          </w:p>
        </w:tc>
        <w:tc>
          <w:tcPr>
            <w:tcW w:w="2592" w:type="dxa"/>
          </w:tcPr>
          <w:p w:rsidR="00062085" w:rsidRDefault="00062085" w:rsidP="008302E0">
            <w:r>
              <w:t>Duindoorn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Duizendknoop</w:t>
            </w:r>
          </w:p>
        </w:tc>
        <w:tc>
          <w:tcPr>
            <w:tcW w:w="2592" w:type="dxa"/>
          </w:tcPr>
          <w:p w:rsidR="00062085" w:rsidRDefault="00062085" w:rsidP="008302E0">
            <w:r>
              <w:t>Duizendknoop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Dwerg cipres</w:t>
            </w:r>
          </w:p>
        </w:tc>
        <w:tc>
          <w:tcPr>
            <w:tcW w:w="2592" w:type="dxa"/>
          </w:tcPr>
          <w:p w:rsidR="00062085" w:rsidRDefault="00062085" w:rsidP="008302E0">
            <w:r>
              <w:t>Dwerg cipres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Dwergkwee</w:t>
            </w:r>
          </w:p>
        </w:tc>
        <w:tc>
          <w:tcPr>
            <w:tcW w:w="2592" w:type="dxa"/>
          </w:tcPr>
          <w:p w:rsidR="00062085" w:rsidRDefault="00062085" w:rsidP="008302E0">
            <w:r>
              <w:t>Dwergkwee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Dwergmispel</w:t>
            </w:r>
          </w:p>
        </w:tc>
        <w:tc>
          <w:tcPr>
            <w:tcW w:w="2592" w:type="dxa"/>
          </w:tcPr>
          <w:p w:rsidR="00062085" w:rsidRDefault="00062085" w:rsidP="008302E0">
            <w:r>
              <w:t>Dwergmispel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Eik</w:t>
            </w:r>
          </w:p>
        </w:tc>
        <w:tc>
          <w:tcPr>
            <w:tcW w:w="2592" w:type="dxa"/>
          </w:tcPr>
          <w:p w:rsidR="00062085" w:rsidRDefault="00062085" w:rsidP="008302E0">
            <w:r>
              <w:t>Eik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Els</w:t>
            </w:r>
          </w:p>
        </w:tc>
        <w:tc>
          <w:tcPr>
            <w:tcW w:w="2592" w:type="dxa"/>
          </w:tcPr>
          <w:p w:rsidR="00062085" w:rsidRDefault="00062085" w:rsidP="008302E0">
            <w:r>
              <w:t>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Epilobium</w:t>
            </w:r>
          </w:p>
        </w:tc>
        <w:tc>
          <w:tcPr>
            <w:tcW w:w="2592" w:type="dxa"/>
          </w:tcPr>
          <w:p w:rsidR="00062085" w:rsidRDefault="00062085" w:rsidP="008302E0">
            <w:r>
              <w:t>Epilobium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Es</w:t>
            </w:r>
          </w:p>
        </w:tc>
        <w:tc>
          <w:tcPr>
            <w:tcW w:w="2592" w:type="dxa"/>
          </w:tcPr>
          <w:p w:rsidR="00062085" w:rsidRDefault="00062085" w:rsidP="008302E0">
            <w:r>
              <w:t>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Esdoorn</w:t>
            </w:r>
          </w:p>
        </w:tc>
        <w:tc>
          <w:tcPr>
            <w:tcW w:w="2592" w:type="dxa"/>
          </w:tcPr>
          <w:p w:rsidR="00062085" w:rsidRDefault="00062085" w:rsidP="008302E0">
            <w:r>
              <w:t>Esdoorn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Euonymus</w:t>
            </w:r>
          </w:p>
        </w:tc>
        <w:tc>
          <w:tcPr>
            <w:tcW w:w="2592" w:type="dxa"/>
          </w:tcPr>
          <w:p w:rsidR="00062085" w:rsidRDefault="00062085" w:rsidP="008302E0">
            <w:r>
              <w:t>Euonymus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Europese hopbeuk</w:t>
            </w:r>
          </w:p>
        </w:tc>
        <w:tc>
          <w:tcPr>
            <w:tcW w:w="2592" w:type="dxa"/>
          </w:tcPr>
          <w:p w:rsidR="00062085" w:rsidRDefault="00062085" w:rsidP="008302E0">
            <w:r>
              <w:t>Europese hopbeuk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Forsythsia</w:t>
            </w:r>
          </w:p>
        </w:tc>
        <w:tc>
          <w:tcPr>
            <w:tcW w:w="2592" w:type="dxa"/>
          </w:tcPr>
          <w:p w:rsidR="00062085" w:rsidRDefault="00062085" w:rsidP="008302E0">
            <w:r>
              <w:t>Forsythsia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Fraxinus</w:t>
            </w:r>
          </w:p>
        </w:tc>
        <w:tc>
          <w:tcPr>
            <w:tcW w:w="2592" w:type="dxa"/>
          </w:tcPr>
          <w:p w:rsidR="00062085" w:rsidRDefault="00062085" w:rsidP="008302E0">
            <w:r>
              <w:t>Fraxinus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Ganzerik</w:t>
            </w:r>
          </w:p>
        </w:tc>
        <w:tc>
          <w:tcPr>
            <w:tcW w:w="2592" w:type="dxa"/>
          </w:tcPr>
          <w:p w:rsidR="00062085" w:rsidRDefault="00062085" w:rsidP="008302E0">
            <w:r>
              <w:t>Ganzerik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Glansmispel</w:t>
            </w:r>
          </w:p>
        </w:tc>
        <w:tc>
          <w:tcPr>
            <w:tcW w:w="2592" w:type="dxa"/>
          </w:tcPr>
          <w:p w:rsidR="00062085" w:rsidRDefault="00062085" w:rsidP="008302E0">
            <w:r>
              <w:t>Glansmispel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Glyceria</w:t>
            </w:r>
          </w:p>
        </w:tc>
        <w:tc>
          <w:tcPr>
            <w:tcW w:w="2592" w:type="dxa"/>
          </w:tcPr>
          <w:p w:rsidR="00062085" w:rsidRDefault="00062085" w:rsidP="008302E0">
            <w:r>
              <w:t>Glyceria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Goudenregen</w:t>
            </w:r>
          </w:p>
        </w:tc>
        <w:tc>
          <w:tcPr>
            <w:tcW w:w="2592" w:type="dxa"/>
          </w:tcPr>
          <w:p w:rsidR="00062085" w:rsidRDefault="00062085" w:rsidP="008302E0">
            <w:r>
              <w:t>Goudenregen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Haagbeuk</w:t>
            </w:r>
          </w:p>
        </w:tc>
        <w:tc>
          <w:tcPr>
            <w:tcW w:w="2592" w:type="dxa"/>
          </w:tcPr>
          <w:p w:rsidR="00062085" w:rsidRDefault="00062085" w:rsidP="008302E0">
            <w:r>
              <w:t>Haagbeuk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Hazelaar</w:t>
            </w:r>
          </w:p>
        </w:tc>
        <w:tc>
          <w:tcPr>
            <w:tcW w:w="2592" w:type="dxa"/>
          </w:tcPr>
          <w:p w:rsidR="00062085" w:rsidRDefault="00062085" w:rsidP="008302E0">
            <w:r>
              <w:t>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Heide</w:t>
            </w:r>
          </w:p>
        </w:tc>
        <w:tc>
          <w:tcPr>
            <w:tcW w:w="2592" w:type="dxa"/>
          </w:tcPr>
          <w:p w:rsidR="00062085" w:rsidRDefault="00062085" w:rsidP="008302E0">
            <w:r>
              <w:t>Heide</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Hemelboom</w:t>
            </w:r>
          </w:p>
        </w:tc>
        <w:tc>
          <w:tcPr>
            <w:tcW w:w="2592" w:type="dxa"/>
          </w:tcPr>
          <w:p w:rsidR="00062085" w:rsidRDefault="00062085" w:rsidP="008302E0">
            <w:r>
              <w:t>Hemelboom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Hippophae</w:t>
            </w:r>
          </w:p>
        </w:tc>
        <w:tc>
          <w:tcPr>
            <w:tcW w:w="2592" w:type="dxa"/>
          </w:tcPr>
          <w:p w:rsidR="00062085" w:rsidRDefault="00062085" w:rsidP="008302E0">
            <w:r>
              <w:t>Hippophae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Honingboom</w:t>
            </w:r>
          </w:p>
        </w:tc>
        <w:tc>
          <w:tcPr>
            <w:tcW w:w="2592" w:type="dxa"/>
          </w:tcPr>
          <w:p w:rsidR="00062085" w:rsidRDefault="00062085" w:rsidP="008302E0">
            <w:r>
              <w:t>Honingboom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Hortensia</w:t>
            </w:r>
          </w:p>
        </w:tc>
        <w:tc>
          <w:tcPr>
            <w:tcW w:w="2592" w:type="dxa"/>
          </w:tcPr>
          <w:p w:rsidR="00062085" w:rsidRDefault="00062085" w:rsidP="008302E0">
            <w:r>
              <w:t>Hortensia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Hulst</w:t>
            </w:r>
          </w:p>
        </w:tc>
        <w:tc>
          <w:tcPr>
            <w:tcW w:w="2592" w:type="dxa"/>
          </w:tcPr>
          <w:p w:rsidR="00062085" w:rsidRDefault="00062085" w:rsidP="008302E0">
            <w:r>
              <w:t>Hulst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Hydrangea</w:t>
            </w:r>
          </w:p>
        </w:tc>
        <w:tc>
          <w:tcPr>
            <w:tcW w:w="2592" w:type="dxa"/>
          </w:tcPr>
          <w:p w:rsidR="00062085" w:rsidRDefault="00062085" w:rsidP="008302E0">
            <w:r>
              <w:t>Hydrangea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Iep</w:t>
            </w:r>
          </w:p>
        </w:tc>
        <w:tc>
          <w:tcPr>
            <w:tcW w:w="2592" w:type="dxa"/>
          </w:tcPr>
          <w:p w:rsidR="00062085" w:rsidRDefault="00062085" w:rsidP="008302E0">
            <w:r>
              <w:t>Iep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Ilex</w:t>
            </w:r>
          </w:p>
        </w:tc>
        <w:tc>
          <w:tcPr>
            <w:tcW w:w="2592" w:type="dxa"/>
          </w:tcPr>
          <w:p w:rsidR="00062085" w:rsidRDefault="00062085" w:rsidP="008302E0">
            <w:r>
              <w:t>Ilex</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Iris</w:t>
            </w:r>
          </w:p>
        </w:tc>
        <w:tc>
          <w:tcPr>
            <w:tcW w:w="2592" w:type="dxa"/>
          </w:tcPr>
          <w:p w:rsidR="00062085" w:rsidRDefault="00062085" w:rsidP="008302E0">
            <w:r>
              <w:t>Iris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Japansenoteboom</w:t>
            </w:r>
          </w:p>
        </w:tc>
        <w:tc>
          <w:tcPr>
            <w:tcW w:w="2592" w:type="dxa"/>
          </w:tcPr>
          <w:p w:rsidR="00062085" w:rsidRDefault="00062085" w:rsidP="008302E0">
            <w:r>
              <w:t>Japansenoteboom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Jasmijn</w:t>
            </w:r>
          </w:p>
        </w:tc>
        <w:tc>
          <w:tcPr>
            <w:tcW w:w="2592" w:type="dxa"/>
          </w:tcPr>
          <w:p w:rsidR="00062085" w:rsidRDefault="00062085" w:rsidP="008302E0">
            <w:r>
              <w:t>Jasmijn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Jeneverbes</w:t>
            </w:r>
          </w:p>
        </w:tc>
        <w:tc>
          <w:tcPr>
            <w:tcW w:w="2592" w:type="dxa"/>
          </w:tcPr>
          <w:p w:rsidR="00062085" w:rsidRDefault="00062085" w:rsidP="008302E0">
            <w:r>
              <w:t>Jeneverbes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Juncus</w:t>
            </w:r>
          </w:p>
        </w:tc>
        <w:tc>
          <w:tcPr>
            <w:tcW w:w="2592" w:type="dxa"/>
          </w:tcPr>
          <w:p w:rsidR="00062085" w:rsidRDefault="00062085" w:rsidP="008302E0">
            <w:r>
              <w:t>Juncus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Kamperfolie</w:t>
            </w:r>
          </w:p>
        </w:tc>
        <w:tc>
          <w:tcPr>
            <w:tcW w:w="2592" w:type="dxa"/>
          </w:tcPr>
          <w:p w:rsidR="00062085" w:rsidRDefault="00062085" w:rsidP="008302E0">
            <w:r>
              <w:t>Kamperfolie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Kardinaalsmust</w:t>
            </w:r>
          </w:p>
        </w:tc>
        <w:tc>
          <w:tcPr>
            <w:tcW w:w="2592" w:type="dxa"/>
          </w:tcPr>
          <w:p w:rsidR="00062085" w:rsidRDefault="00062085" w:rsidP="008302E0">
            <w:r>
              <w:t>Kardinaalsmust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Karnoelje</w:t>
            </w:r>
          </w:p>
        </w:tc>
        <w:tc>
          <w:tcPr>
            <w:tcW w:w="2592" w:type="dxa"/>
          </w:tcPr>
          <w:p w:rsidR="00062085" w:rsidRDefault="00062085" w:rsidP="008302E0">
            <w:r>
              <w:t>Karnoelje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Kastanje</w:t>
            </w:r>
          </w:p>
        </w:tc>
        <w:tc>
          <w:tcPr>
            <w:tcW w:w="2592" w:type="dxa"/>
          </w:tcPr>
          <w:p w:rsidR="00062085" w:rsidRDefault="00062085" w:rsidP="008302E0">
            <w:r>
              <w:t>Kastanje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Kerria</w:t>
            </w:r>
          </w:p>
        </w:tc>
        <w:tc>
          <w:tcPr>
            <w:tcW w:w="2592" w:type="dxa"/>
          </w:tcPr>
          <w:p w:rsidR="00062085" w:rsidRDefault="00062085" w:rsidP="008302E0">
            <w:r>
              <w:t>Kerria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Klimop</w:t>
            </w:r>
          </w:p>
        </w:tc>
        <w:tc>
          <w:tcPr>
            <w:tcW w:w="2592" w:type="dxa"/>
          </w:tcPr>
          <w:p w:rsidR="00062085" w:rsidRDefault="00062085" w:rsidP="008302E0">
            <w:r>
              <w:t>Klimop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Kogelbloem</w:t>
            </w:r>
          </w:p>
        </w:tc>
        <w:tc>
          <w:tcPr>
            <w:tcW w:w="2592" w:type="dxa"/>
          </w:tcPr>
          <w:p w:rsidR="00062085" w:rsidRDefault="00062085" w:rsidP="008302E0">
            <w:r>
              <w:t>Kogelbloem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Krentenboompje</w:t>
            </w:r>
          </w:p>
        </w:tc>
        <w:tc>
          <w:tcPr>
            <w:tcW w:w="2592" w:type="dxa"/>
          </w:tcPr>
          <w:p w:rsidR="00062085" w:rsidRDefault="00062085" w:rsidP="008302E0">
            <w:r>
              <w:t>Krentenboompje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Lariks</w:t>
            </w:r>
          </w:p>
        </w:tc>
        <w:tc>
          <w:tcPr>
            <w:tcW w:w="2592" w:type="dxa"/>
          </w:tcPr>
          <w:p w:rsidR="00062085" w:rsidRDefault="00062085" w:rsidP="008302E0">
            <w:r>
              <w:t>Lariks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Lavandula</w:t>
            </w:r>
          </w:p>
        </w:tc>
        <w:tc>
          <w:tcPr>
            <w:tcW w:w="2592" w:type="dxa"/>
          </w:tcPr>
          <w:p w:rsidR="00062085" w:rsidRDefault="00062085" w:rsidP="008302E0">
            <w:r>
              <w:t>Lavandula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Lavendel</w:t>
            </w:r>
          </w:p>
        </w:tc>
        <w:tc>
          <w:tcPr>
            <w:tcW w:w="2592" w:type="dxa"/>
          </w:tcPr>
          <w:p w:rsidR="00062085" w:rsidRDefault="00062085" w:rsidP="008302E0">
            <w:r>
              <w:t>Lavendel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Levensboom</w:t>
            </w:r>
          </w:p>
        </w:tc>
        <w:tc>
          <w:tcPr>
            <w:tcW w:w="2592" w:type="dxa"/>
          </w:tcPr>
          <w:p w:rsidR="00062085" w:rsidRDefault="00062085" w:rsidP="008302E0">
            <w:r>
              <w:t>Levensboom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Lijsterbes</w:t>
            </w:r>
          </w:p>
        </w:tc>
        <w:tc>
          <w:tcPr>
            <w:tcW w:w="2592" w:type="dxa"/>
          </w:tcPr>
          <w:p w:rsidR="00062085" w:rsidRDefault="00062085" w:rsidP="008302E0">
            <w:r>
              <w:t>Lijsterbes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Linde</w:t>
            </w:r>
          </w:p>
        </w:tc>
        <w:tc>
          <w:tcPr>
            <w:tcW w:w="2592" w:type="dxa"/>
          </w:tcPr>
          <w:p w:rsidR="00062085" w:rsidRDefault="00062085" w:rsidP="008302E0">
            <w:r>
              <w:t>Linde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Lonicera</w:t>
            </w:r>
          </w:p>
        </w:tc>
        <w:tc>
          <w:tcPr>
            <w:tcW w:w="2592" w:type="dxa"/>
          </w:tcPr>
          <w:p w:rsidR="00062085" w:rsidRDefault="00062085" w:rsidP="008302E0">
            <w:r>
              <w:t>Lonicera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Lythrum</w:t>
            </w:r>
          </w:p>
        </w:tc>
        <w:tc>
          <w:tcPr>
            <w:tcW w:w="2592" w:type="dxa"/>
          </w:tcPr>
          <w:p w:rsidR="00062085" w:rsidRDefault="00062085" w:rsidP="008302E0">
            <w:r>
              <w:t>Lythrum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Maagdenpalm</w:t>
            </w:r>
          </w:p>
        </w:tc>
        <w:tc>
          <w:tcPr>
            <w:tcW w:w="2592" w:type="dxa"/>
          </w:tcPr>
          <w:p w:rsidR="00062085" w:rsidRDefault="00062085" w:rsidP="008302E0">
            <w:r>
              <w:t>Maagdenpalm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Mahonia</w:t>
            </w:r>
          </w:p>
        </w:tc>
        <w:tc>
          <w:tcPr>
            <w:tcW w:w="2592" w:type="dxa"/>
          </w:tcPr>
          <w:p w:rsidR="00062085" w:rsidRDefault="00062085" w:rsidP="008302E0">
            <w:r>
              <w:t>Mahonia</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Meelbes</w:t>
            </w:r>
          </w:p>
        </w:tc>
        <w:tc>
          <w:tcPr>
            <w:tcW w:w="2592" w:type="dxa"/>
          </w:tcPr>
          <w:p w:rsidR="00062085" w:rsidRDefault="00062085" w:rsidP="008302E0">
            <w:r>
              <w:t>Meelbes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Meidoorn</w:t>
            </w:r>
          </w:p>
        </w:tc>
        <w:tc>
          <w:tcPr>
            <w:tcW w:w="2592" w:type="dxa"/>
          </w:tcPr>
          <w:p w:rsidR="00062085" w:rsidRDefault="00062085" w:rsidP="008302E0">
            <w:r>
              <w:t>Meidoorn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Moerascipres</w:t>
            </w:r>
          </w:p>
        </w:tc>
        <w:tc>
          <w:tcPr>
            <w:tcW w:w="2592" w:type="dxa"/>
          </w:tcPr>
          <w:p w:rsidR="00062085" w:rsidRDefault="00062085" w:rsidP="008302E0">
            <w:r>
              <w:t>Moerascipres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Moerbei</w:t>
            </w:r>
          </w:p>
        </w:tc>
        <w:tc>
          <w:tcPr>
            <w:tcW w:w="2592" w:type="dxa"/>
          </w:tcPr>
          <w:p w:rsidR="00062085" w:rsidRDefault="00062085" w:rsidP="008302E0">
            <w:r>
              <w:t>Moerbei</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Paardekastanje</w:t>
            </w:r>
          </w:p>
        </w:tc>
        <w:tc>
          <w:tcPr>
            <w:tcW w:w="2592" w:type="dxa"/>
          </w:tcPr>
          <w:p w:rsidR="00062085" w:rsidRDefault="00062085" w:rsidP="008302E0">
            <w:r>
              <w:t>Paardekastanje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Pachysandra</w:t>
            </w:r>
          </w:p>
        </w:tc>
        <w:tc>
          <w:tcPr>
            <w:tcW w:w="2592" w:type="dxa"/>
          </w:tcPr>
          <w:p w:rsidR="00062085" w:rsidRDefault="00062085" w:rsidP="008302E0">
            <w:r>
              <w:t>Pachysandra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Palmboompje</w:t>
            </w:r>
          </w:p>
        </w:tc>
        <w:tc>
          <w:tcPr>
            <w:tcW w:w="2592" w:type="dxa"/>
          </w:tcPr>
          <w:p w:rsidR="00062085" w:rsidRDefault="00062085" w:rsidP="008302E0">
            <w:r>
              <w:t>Palmboompje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Parelstruik</w:t>
            </w:r>
          </w:p>
        </w:tc>
        <w:tc>
          <w:tcPr>
            <w:tcW w:w="2592" w:type="dxa"/>
          </w:tcPr>
          <w:p w:rsidR="00062085" w:rsidRDefault="00062085" w:rsidP="008302E0">
            <w:r>
              <w:t>Parelstruik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Peer</w:t>
            </w:r>
          </w:p>
        </w:tc>
        <w:tc>
          <w:tcPr>
            <w:tcW w:w="2592" w:type="dxa"/>
          </w:tcPr>
          <w:p w:rsidR="00062085" w:rsidRDefault="00062085" w:rsidP="008302E0">
            <w:r>
              <w:t>Peer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Photinia</w:t>
            </w:r>
          </w:p>
        </w:tc>
        <w:tc>
          <w:tcPr>
            <w:tcW w:w="2592" w:type="dxa"/>
          </w:tcPr>
          <w:p w:rsidR="00062085" w:rsidRDefault="00062085" w:rsidP="008302E0">
            <w:r>
              <w:t>Photinia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Phragmites</w:t>
            </w:r>
          </w:p>
        </w:tc>
        <w:tc>
          <w:tcPr>
            <w:tcW w:w="2592" w:type="dxa"/>
          </w:tcPr>
          <w:p w:rsidR="00062085" w:rsidRDefault="00062085" w:rsidP="008302E0">
            <w:r>
              <w:t>Phragmites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Pieris</w:t>
            </w:r>
          </w:p>
        </w:tc>
        <w:tc>
          <w:tcPr>
            <w:tcW w:w="2592" w:type="dxa"/>
          </w:tcPr>
          <w:p w:rsidR="00062085" w:rsidRDefault="00062085" w:rsidP="008302E0">
            <w:r>
              <w:t>Pieris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Pinus</w:t>
            </w:r>
          </w:p>
        </w:tc>
        <w:tc>
          <w:tcPr>
            <w:tcW w:w="2592" w:type="dxa"/>
          </w:tcPr>
          <w:p w:rsidR="00062085" w:rsidRDefault="00062085" w:rsidP="008302E0">
            <w:r>
              <w:t>Pinus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Plataan</w:t>
            </w:r>
          </w:p>
        </w:tc>
        <w:tc>
          <w:tcPr>
            <w:tcW w:w="2592" w:type="dxa"/>
          </w:tcPr>
          <w:p w:rsidR="00062085" w:rsidRDefault="00062085" w:rsidP="008302E0">
            <w:r>
              <w:t>Plataan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Populier</w:t>
            </w:r>
          </w:p>
        </w:tc>
        <w:tc>
          <w:tcPr>
            <w:tcW w:w="2592" w:type="dxa"/>
          </w:tcPr>
          <w:p w:rsidR="00062085" w:rsidRDefault="00062085" w:rsidP="008302E0">
            <w:r>
              <w:t>Populier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Populus</w:t>
            </w:r>
          </w:p>
        </w:tc>
        <w:tc>
          <w:tcPr>
            <w:tcW w:w="2592" w:type="dxa"/>
          </w:tcPr>
          <w:p w:rsidR="00062085" w:rsidRDefault="00062085" w:rsidP="008302E0">
            <w:r>
              <w:t>Populus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Quercus</w:t>
            </w:r>
          </w:p>
        </w:tc>
        <w:tc>
          <w:tcPr>
            <w:tcW w:w="2592" w:type="dxa"/>
          </w:tcPr>
          <w:p w:rsidR="00062085" w:rsidRDefault="00062085" w:rsidP="008302E0">
            <w:r>
              <w:t>Quercus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Rhododendron</w:t>
            </w:r>
          </w:p>
        </w:tc>
        <w:tc>
          <w:tcPr>
            <w:tcW w:w="2592" w:type="dxa"/>
          </w:tcPr>
          <w:p w:rsidR="00062085" w:rsidRDefault="00062085" w:rsidP="008302E0">
            <w:r>
              <w:t>Rhododendron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Robinia</w:t>
            </w:r>
          </w:p>
        </w:tc>
        <w:tc>
          <w:tcPr>
            <w:tcW w:w="2592" w:type="dxa"/>
          </w:tcPr>
          <w:p w:rsidR="00062085" w:rsidRDefault="00062085" w:rsidP="008302E0">
            <w:r>
              <w:t>Robinia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Rododendrom</w:t>
            </w:r>
          </w:p>
        </w:tc>
        <w:tc>
          <w:tcPr>
            <w:tcW w:w="2592" w:type="dxa"/>
          </w:tcPr>
          <w:p w:rsidR="00062085" w:rsidRDefault="00062085" w:rsidP="008302E0">
            <w:r>
              <w:t>Rododendrom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Rubus</w:t>
            </w:r>
          </w:p>
        </w:tc>
        <w:tc>
          <w:tcPr>
            <w:tcW w:w="2592" w:type="dxa"/>
          </w:tcPr>
          <w:p w:rsidR="00062085" w:rsidRDefault="00062085" w:rsidP="008302E0">
            <w:r>
              <w:t>Rubus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Sambucus</w:t>
            </w:r>
          </w:p>
        </w:tc>
        <w:tc>
          <w:tcPr>
            <w:tcW w:w="2592" w:type="dxa"/>
          </w:tcPr>
          <w:p w:rsidR="00062085" w:rsidRDefault="00062085" w:rsidP="008302E0">
            <w:r>
              <w:t>Sambucus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Schijnbeuk</w:t>
            </w:r>
          </w:p>
        </w:tc>
        <w:tc>
          <w:tcPr>
            <w:tcW w:w="2592" w:type="dxa"/>
          </w:tcPr>
          <w:p w:rsidR="00062085" w:rsidRDefault="00062085" w:rsidP="008302E0">
            <w:r>
              <w:t>Schijnbeuk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Schijnhazelaar</w:t>
            </w:r>
          </w:p>
        </w:tc>
        <w:tc>
          <w:tcPr>
            <w:tcW w:w="2592" w:type="dxa"/>
          </w:tcPr>
          <w:p w:rsidR="00062085" w:rsidRDefault="00062085" w:rsidP="008302E0">
            <w:r>
              <w:t>Schijnhazelaar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Schijnhulst</w:t>
            </w:r>
          </w:p>
        </w:tc>
        <w:tc>
          <w:tcPr>
            <w:tcW w:w="2592" w:type="dxa"/>
          </w:tcPr>
          <w:p w:rsidR="00062085" w:rsidRDefault="00062085" w:rsidP="008302E0">
            <w:r>
              <w:t>Schijnhulst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Sering</w:t>
            </w:r>
          </w:p>
        </w:tc>
        <w:tc>
          <w:tcPr>
            <w:tcW w:w="2592" w:type="dxa"/>
          </w:tcPr>
          <w:p w:rsidR="00062085" w:rsidRDefault="00062085" w:rsidP="008302E0">
            <w:r>
              <w:t>Sering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Seringa</w:t>
            </w:r>
          </w:p>
        </w:tc>
        <w:tc>
          <w:tcPr>
            <w:tcW w:w="2592" w:type="dxa"/>
          </w:tcPr>
          <w:p w:rsidR="00062085" w:rsidRDefault="00062085" w:rsidP="008302E0">
            <w:r>
              <w:t>Seringa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Skimmia</w:t>
            </w:r>
          </w:p>
        </w:tc>
        <w:tc>
          <w:tcPr>
            <w:tcW w:w="2592" w:type="dxa"/>
          </w:tcPr>
          <w:p w:rsidR="00062085" w:rsidRDefault="00062085" w:rsidP="008302E0">
            <w:r>
              <w:t>Skimmia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Sneeuwbal</w:t>
            </w:r>
          </w:p>
        </w:tc>
        <w:tc>
          <w:tcPr>
            <w:tcW w:w="2592" w:type="dxa"/>
          </w:tcPr>
          <w:p w:rsidR="00062085" w:rsidRDefault="00062085" w:rsidP="008302E0">
            <w:r>
              <w:t>Sneeuwbal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Sneeuwbes</w:t>
            </w:r>
          </w:p>
        </w:tc>
        <w:tc>
          <w:tcPr>
            <w:tcW w:w="2592" w:type="dxa"/>
          </w:tcPr>
          <w:p w:rsidR="00062085" w:rsidRDefault="00062085" w:rsidP="008302E0">
            <w:r>
              <w:t>Sneeuwbes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Sorbus</w:t>
            </w:r>
          </w:p>
        </w:tc>
        <w:tc>
          <w:tcPr>
            <w:tcW w:w="2592" w:type="dxa"/>
          </w:tcPr>
          <w:p w:rsidR="00062085" w:rsidRDefault="00062085" w:rsidP="008302E0">
            <w:r>
              <w:t>Sorbus</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Spar</w:t>
            </w:r>
          </w:p>
        </w:tc>
        <w:tc>
          <w:tcPr>
            <w:tcW w:w="2592" w:type="dxa"/>
          </w:tcPr>
          <w:p w:rsidR="00062085" w:rsidRDefault="00062085" w:rsidP="008302E0">
            <w:r>
              <w:t>Spar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Spierstruik</w:t>
            </w:r>
          </w:p>
        </w:tc>
        <w:tc>
          <w:tcPr>
            <w:tcW w:w="2592" w:type="dxa"/>
          </w:tcPr>
          <w:p w:rsidR="00062085" w:rsidRDefault="00062085" w:rsidP="008302E0">
            <w:r>
              <w:t>Spierstruik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Spiraea</w:t>
            </w:r>
          </w:p>
        </w:tc>
        <w:tc>
          <w:tcPr>
            <w:tcW w:w="2592" w:type="dxa"/>
          </w:tcPr>
          <w:p w:rsidR="00062085" w:rsidRDefault="00062085" w:rsidP="008302E0">
            <w:r>
              <w:t>Spiraea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Spireae</w:t>
            </w:r>
          </w:p>
        </w:tc>
        <w:tc>
          <w:tcPr>
            <w:tcW w:w="2592" w:type="dxa"/>
          </w:tcPr>
          <w:p w:rsidR="00062085" w:rsidRDefault="00062085" w:rsidP="008302E0">
            <w:r>
              <w:t>Spireae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Symphoricarpus</w:t>
            </w:r>
          </w:p>
        </w:tc>
        <w:tc>
          <w:tcPr>
            <w:tcW w:w="2592" w:type="dxa"/>
          </w:tcPr>
          <w:p w:rsidR="00062085" w:rsidRDefault="00062085" w:rsidP="008302E0">
            <w:r>
              <w:t>Symphoricarpus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Symphoricarus</w:t>
            </w:r>
          </w:p>
        </w:tc>
        <w:tc>
          <w:tcPr>
            <w:tcW w:w="2592" w:type="dxa"/>
          </w:tcPr>
          <w:p w:rsidR="00062085" w:rsidRDefault="00062085" w:rsidP="008302E0">
            <w:r>
              <w:t>Symphoricarus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Symphytum</w:t>
            </w:r>
          </w:p>
        </w:tc>
        <w:tc>
          <w:tcPr>
            <w:tcW w:w="2592" w:type="dxa"/>
          </w:tcPr>
          <w:p w:rsidR="00062085" w:rsidRDefault="00062085" w:rsidP="008302E0">
            <w:r>
              <w:t>Symphytum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Tilia</w:t>
            </w:r>
          </w:p>
        </w:tc>
        <w:tc>
          <w:tcPr>
            <w:tcW w:w="2592" w:type="dxa"/>
          </w:tcPr>
          <w:p w:rsidR="00062085" w:rsidRDefault="00062085" w:rsidP="008302E0">
            <w:r>
              <w:t>Tilia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Toverhazelaar</w:t>
            </w:r>
          </w:p>
        </w:tc>
        <w:tc>
          <w:tcPr>
            <w:tcW w:w="2592" w:type="dxa"/>
          </w:tcPr>
          <w:p w:rsidR="00062085" w:rsidRDefault="00062085" w:rsidP="008302E0">
            <w:r>
              <w:t>Toverhazelaar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Trompetboom</w:t>
            </w:r>
          </w:p>
        </w:tc>
        <w:tc>
          <w:tcPr>
            <w:tcW w:w="2592" w:type="dxa"/>
          </w:tcPr>
          <w:p w:rsidR="00062085" w:rsidRDefault="00062085" w:rsidP="008302E0">
            <w:r>
              <w:t>Trompetboom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Tulpenboom</w:t>
            </w:r>
          </w:p>
        </w:tc>
        <w:tc>
          <w:tcPr>
            <w:tcW w:w="2592" w:type="dxa"/>
          </w:tcPr>
          <w:p w:rsidR="00062085" w:rsidRDefault="00062085" w:rsidP="008302E0">
            <w:r>
              <w:t>Tulpenboom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Typha</w:t>
            </w:r>
          </w:p>
        </w:tc>
        <w:tc>
          <w:tcPr>
            <w:tcW w:w="2592" w:type="dxa"/>
          </w:tcPr>
          <w:p w:rsidR="00062085" w:rsidRDefault="00062085" w:rsidP="008302E0">
            <w:r>
              <w:t>Typha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Typhia</w:t>
            </w:r>
          </w:p>
        </w:tc>
        <w:tc>
          <w:tcPr>
            <w:tcW w:w="2592" w:type="dxa"/>
          </w:tcPr>
          <w:p w:rsidR="00062085" w:rsidRDefault="00062085" w:rsidP="008302E0">
            <w:r>
              <w:t>Typhia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Ulmus</w:t>
            </w:r>
          </w:p>
        </w:tc>
        <w:tc>
          <w:tcPr>
            <w:tcW w:w="2592" w:type="dxa"/>
          </w:tcPr>
          <w:p w:rsidR="00062085" w:rsidRDefault="00062085" w:rsidP="008302E0">
            <w:r>
              <w:t>Ulmus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Valse Acacia</w:t>
            </w:r>
          </w:p>
        </w:tc>
        <w:tc>
          <w:tcPr>
            <w:tcW w:w="2592" w:type="dxa"/>
          </w:tcPr>
          <w:p w:rsidR="00062085" w:rsidRDefault="00062085" w:rsidP="008302E0">
            <w:r>
              <w:t>Valse Acacia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Valse Christusdoorm</w:t>
            </w:r>
          </w:p>
        </w:tc>
        <w:tc>
          <w:tcPr>
            <w:tcW w:w="2592" w:type="dxa"/>
          </w:tcPr>
          <w:p w:rsidR="00062085" w:rsidRDefault="00062085" w:rsidP="008302E0">
            <w:r>
              <w:t>Valse Christusdoorm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Vaste planten</w:t>
            </w:r>
          </w:p>
        </w:tc>
        <w:tc>
          <w:tcPr>
            <w:tcW w:w="2592" w:type="dxa"/>
          </w:tcPr>
          <w:p w:rsidR="00062085" w:rsidRDefault="00062085" w:rsidP="008302E0">
            <w:r>
              <w:t>Vaste planten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Venijnboom</w:t>
            </w:r>
          </w:p>
        </w:tc>
        <w:tc>
          <w:tcPr>
            <w:tcW w:w="2592" w:type="dxa"/>
          </w:tcPr>
          <w:p w:rsidR="00062085" w:rsidRDefault="00062085" w:rsidP="008302E0">
            <w:r>
              <w:t>Venijnboom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Verfbrem</w:t>
            </w:r>
          </w:p>
        </w:tc>
        <w:tc>
          <w:tcPr>
            <w:tcW w:w="2592" w:type="dxa"/>
          </w:tcPr>
          <w:p w:rsidR="00062085" w:rsidRDefault="00062085" w:rsidP="008302E0">
            <w:r>
              <w:t>Verfbrem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Vleugelnoot</w:t>
            </w:r>
          </w:p>
        </w:tc>
        <w:tc>
          <w:tcPr>
            <w:tcW w:w="2592" w:type="dxa"/>
          </w:tcPr>
          <w:p w:rsidR="00062085" w:rsidRDefault="00062085" w:rsidP="008302E0">
            <w:r>
              <w:t>Vleugelnoot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Vlier</w:t>
            </w:r>
          </w:p>
        </w:tc>
        <w:tc>
          <w:tcPr>
            <w:tcW w:w="2592" w:type="dxa"/>
          </w:tcPr>
          <w:p w:rsidR="00062085" w:rsidRDefault="00062085" w:rsidP="008302E0">
            <w:r>
              <w:t>Vlier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Vlinderstruik</w:t>
            </w:r>
          </w:p>
        </w:tc>
        <w:tc>
          <w:tcPr>
            <w:tcW w:w="2592" w:type="dxa"/>
          </w:tcPr>
          <w:p w:rsidR="00062085" w:rsidRDefault="00062085" w:rsidP="008302E0">
            <w:r>
              <w:t>Vlinderstruik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Vogelkers</w:t>
            </w:r>
          </w:p>
        </w:tc>
        <w:tc>
          <w:tcPr>
            <w:tcW w:w="2592" w:type="dxa"/>
          </w:tcPr>
          <w:p w:rsidR="00062085" w:rsidRDefault="00062085" w:rsidP="008302E0">
            <w:r>
              <w:t>Vogelkers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Vuurdoorn</w:t>
            </w:r>
          </w:p>
        </w:tc>
        <w:tc>
          <w:tcPr>
            <w:tcW w:w="2592" w:type="dxa"/>
          </w:tcPr>
          <w:p w:rsidR="00062085" w:rsidRDefault="00062085" w:rsidP="008302E0">
            <w:r>
              <w:t>Vuurdoorn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Walnoot</w:t>
            </w:r>
          </w:p>
        </w:tc>
        <w:tc>
          <w:tcPr>
            <w:tcW w:w="2592" w:type="dxa"/>
          </w:tcPr>
          <w:p w:rsidR="00062085" w:rsidRDefault="00062085" w:rsidP="008302E0">
            <w:r>
              <w:t>Walnoot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Wegedoorn</w:t>
            </w:r>
          </w:p>
        </w:tc>
        <w:tc>
          <w:tcPr>
            <w:tcW w:w="2592" w:type="dxa"/>
          </w:tcPr>
          <w:p w:rsidR="00062085" w:rsidRDefault="00062085" w:rsidP="008302E0">
            <w:r>
              <w:t>Wegedoorn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Weigela</w:t>
            </w:r>
          </w:p>
        </w:tc>
        <w:tc>
          <w:tcPr>
            <w:tcW w:w="2592" w:type="dxa"/>
          </w:tcPr>
          <w:p w:rsidR="00062085" w:rsidRDefault="00062085" w:rsidP="008302E0">
            <w:r>
              <w:t>Weigela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Wilg</w:t>
            </w:r>
          </w:p>
        </w:tc>
        <w:tc>
          <w:tcPr>
            <w:tcW w:w="2592" w:type="dxa"/>
          </w:tcPr>
          <w:p w:rsidR="00062085" w:rsidRDefault="00062085" w:rsidP="008302E0">
            <w:r>
              <w:t>Wilg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Zakdoekenboom</w:t>
            </w:r>
          </w:p>
        </w:tc>
        <w:tc>
          <w:tcPr>
            <w:tcW w:w="2592" w:type="dxa"/>
          </w:tcPr>
          <w:p w:rsidR="00062085" w:rsidRDefault="00062085" w:rsidP="008302E0">
            <w:r>
              <w:t>Zakdoekenboom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Zelkova</w:t>
            </w:r>
          </w:p>
        </w:tc>
        <w:tc>
          <w:tcPr>
            <w:tcW w:w="2592" w:type="dxa"/>
          </w:tcPr>
          <w:p w:rsidR="00062085" w:rsidRDefault="00062085" w:rsidP="008302E0">
            <w:r>
              <w:t>Zelkova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Zilverspar</w:t>
            </w:r>
          </w:p>
        </w:tc>
        <w:tc>
          <w:tcPr>
            <w:tcW w:w="2592" w:type="dxa"/>
          </w:tcPr>
          <w:p w:rsidR="00062085" w:rsidRDefault="00062085" w:rsidP="008302E0">
            <w:r>
              <w:t>Zilverspar</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Zuurbes</w:t>
            </w:r>
          </w:p>
        </w:tc>
        <w:tc>
          <w:tcPr>
            <w:tcW w:w="2592" w:type="dxa"/>
          </w:tcPr>
          <w:p w:rsidR="00062085" w:rsidRDefault="00062085" w:rsidP="008302E0">
            <w:r>
              <w:t>Zuurbes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div</w:t>
            </w:r>
          </w:p>
        </w:tc>
        <w:tc>
          <w:tcPr>
            <w:tcW w:w="2592" w:type="dxa"/>
          </w:tcPr>
          <w:p w:rsidR="00062085" w:rsidRDefault="00062085" w:rsidP="008302E0">
            <w:r>
              <w:t>divers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grassoort</w:t>
            </w:r>
          </w:p>
        </w:tc>
        <w:tc>
          <w:tcPr>
            <w:tcW w:w="2592" w:type="dxa"/>
          </w:tcPr>
          <w:p w:rsidR="00062085" w:rsidRDefault="00062085" w:rsidP="008302E0">
            <w:r>
              <w:t>grassoort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ligustrum</w:t>
            </w:r>
          </w:p>
        </w:tc>
        <w:tc>
          <w:tcPr>
            <w:tcW w:w="2592" w:type="dxa"/>
          </w:tcPr>
          <w:p w:rsidR="00062085" w:rsidRDefault="00062085" w:rsidP="008302E0">
            <w:r>
              <w:t>ligustrum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sneeuwbalspirea</w:t>
            </w:r>
          </w:p>
        </w:tc>
        <w:tc>
          <w:tcPr>
            <w:tcW w:w="2592" w:type="dxa"/>
          </w:tcPr>
          <w:p w:rsidR="00062085" w:rsidRDefault="00062085" w:rsidP="008302E0">
            <w:r>
              <w:t>sneeuwbalspirea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0" w:name="_Toc15381399"/>
      <w:r>
        <w:t>FUNDERING_TYPE</w:t>
      </w:r>
      <w:bookmarkEnd w:id="180"/>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BEP</w:t>
            </w:r>
          </w:p>
        </w:tc>
        <w:tc>
          <w:tcPr>
            <w:tcW w:w="2592" w:type="dxa"/>
          </w:tcPr>
          <w:p w:rsidR="00062085" w:rsidRDefault="00062085" w:rsidP="008302E0">
            <w:r>
              <w:t>Betonpaal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BUP</w:t>
            </w:r>
          </w:p>
        </w:tc>
        <w:tc>
          <w:tcPr>
            <w:tcW w:w="2592" w:type="dxa"/>
          </w:tcPr>
          <w:p w:rsidR="00062085" w:rsidRDefault="00062085" w:rsidP="008302E0">
            <w:r>
              <w:t>Buispaal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HT</w:t>
            </w:r>
          </w:p>
        </w:tc>
        <w:tc>
          <w:tcPr>
            <w:tcW w:w="2592" w:type="dxa"/>
          </w:tcPr>
          <w:p w:rsidR="00062085" w:rsidRDefault="00062085" w:rsidP="008302E0">
            <w:r>
              <w:t>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181" w:name="_Toc15381400"/>
      <w:r>
        <w:t>fysiekVoorkomenBTD</w:t>
      </w:r>
      <w:bookmarkEnd w:id="181"/>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duin</w:t>
            </w:r>
          </w:p>
        </w:tc>
        <w:tc>
          <w:tcPr>
            <w:tcW w:w="2592" w:type="dxa"/>
          </w:tcPr>
          <w:p w:rsidR="005C33DB" w:rsidRDefault="005C33DB" w:rsidP="009D1A83">
            <w:r>
              <w:t>duin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duin:gesloten duinvegetatie</w:t>
            </w:r>
          </w:p>
        </w:tc>
        <w:tc>
          <w:tcPr>
            <w:tcW w:w="2592" w:type="dxa"/>
          </w:tcPr>
          <w:p w:rsidR="005C33DB" w:rsidRDefault="005C33DB" w:rsidP="009D1A83">
            <w:r>
              <w:t>duin: gesloten duinvegetatie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duin:open duinvegetatie</w:t>
            </w:r>
          </w:p>
        </w:tc>
        <w:tc>
          <w:tcPr>
            <w:tcW w:w="2592" w:type="dxa"/>
          </w:tcPr>
          <w:p w:rsidR="005C33DB" w:rsidRDefault="005C33DB" w:rsidP="009D1A83">
            <w:r>
              <w:t>duin: open duinvegetatie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gemengd bos</w:t>
            </w:r>
          </w:p>
        </w:tc>
        <w:tc>
          <w:tcPr>
            <w:tcW w:w="2592" w:type="dxa"/>
          </w:tcPr>
          <w:p w:rsidR="005C33DB" w:rsidRDefault="005C33DB" w:rsidP="009D1A83">
            <w:r>
              <w:t>gemengd bos</w:t>
            </w:r>
          </w:p>
        </w:tc>
        <w:tc>
          <w:tcPr>
            <w:tcW w:w="1296" w:type="dxa"/>
          </w:tcPr>
          <w:p w:rsidR="005C33DB" w:rsidRDefault="005C33DB" w:rsidP="009D1A83">
            <w:r>
              <w:t>DELETE</w:t>
            </w:r>
          </w:p>
        </w:tc>
        <w:tc>
          <w:tcPr>
            <w:tcW w:w="2592" w:type="dxa"/>
          </w:tcPr>
          <w:p w:rsidR="005C33DB" w:rsidRPr="005E1622" w:rsidRDefault="005C33DB" w:rsidP="009D1A83">
            <w:r w:rsidRPr="005E1622">
              <w:t xml:space="preserve">Domein waarde niet </w:t>
            </w:r>
            <w:r w:rsidRPr="005E1622">
              <w:lastRenderedPageBreak/>
              <w:t>meer nodig</w:t>
            </w:r>
          </w:p>
        </w:tc>
      </w:tr>
      <w:tr w:rsidR="005C33DB" w:rsidRPr="005E1622" w:rsidTr="009D1A83">
        <w:tc>
          <w:tcPr>
            <w:tcW w:w="2160" w:type="dxa"/>
          </w:tcPr>
          <w:p w:rsidR="005C33DB" w:rsidRDefault="005C33DB" w:rsidP="009D1A83">
            <w:r>
              <w:lastRenderedPageBreak/>
              <w:t>grasland overig</w:t>
            </w:r>
          </w:p>
        </w:tc>
        <w:tc>
          <w:tcPr>
            <w:tcW w:w="2592" w:type="dxa"/>
          </w:tcPr>
          <w:p w:rsidR="005C33DB" w:rsidRDefault="005C33DB" w:rsidP="009D1A83">
            <w:r>
              <w:t>grasland overig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w:t>
            </w:r>
          </w:p>
        </w:tc>
        <w:tc>
          <w:tcPr>
            <w:tcW w:w="2592" w:type="dxa"/>
          </w:tcPr>
          <w:p w:rsidR="005C33DB" w:rsidRDefault="005C33DB" w:rsidP="009D1A83">
            <w:r>
              <w:t>groenvoorziening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groenvoorziening:bodembedekkers</w:t>
            </w:r>
          </w:p>
        </w:tc>
        <w:tc>
          <w:tcPr>
            <w:tcW w:w="2592" w:type="dxa"/>
          </w:tcPr>
          <w:p w:rsidR="005C33DB" w:rsidRDefault="005C33DB" w:rsidP="009D1A83">
            <w:r>
              <w:t>groenvoorziening: bodembedekkers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groenvoorziening:bosplantsoen</w:t>
            </w:r>
          </w:p>
        </w:tc>
        <w:tc>
          <w:tcPr>
            <w:tcW w:w="2592" w:type="dxa"/>
          </w:tcPr>
          <w:p w:rsidR="005C33DB" w:rsidRDefault="005C33DB" w:rsidP="009D1A83">
            <w:r>
              <w:t>groenvoorziening: bosplantsoen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groenvoorziening:gras- en kruidachtigen</w:t>
            </w:r>
          </w:p>
        </w:tc>
        <w:tc>
          <w:tcPr>
            <w:tcW w:w="2592" w:type="dxa"/>
          </w:tcPr>
          <w:p w:rsidR="005C33DB" w:rsidRDefault="005C33DB" w:rsidP="009D1A83">
            <w:r>
              <w:t>groenvoorziening: gras- en kruidachtigen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groenvoorziening:heesters</w:t>
            </w:r>
          </w:p>
        </w:tc>
        <w:tc>
          <w:tcPr>
            <w:tcW w:w="2592" w:type="dxa"/>
          </w:tcPr>
          <w:p w:rsidR="005C33DB" w:rsidRDefault="005C33DB" w:rsidP="009D1A83">
            <w:r>
              <w:t>groenvoorziening: heesters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groenvoorziening:planten</w:t>
            </w:r>
          </w:p>
        </w:tc>
        <w:tc>
          <w:tcPr>
            <w:tcW w:w="2592" w:type="dxa"/>
          </w:tcPr>
          <w:p w:rsidR="005C33DB" w:rsidRDefault="005C33DB" w:rsidP="009D1A83">
            <w:r>
              <w:t>groenvoorziening: planten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groenvoorziening:struikrozen</w:t>
            </w:r>
          </w:p>
        </w:tc>
        <w:tc>
          <w:tcPr>
            <w:tcW w:w="2592" w:type="dxa"/>
          </w:tcPr>
          <w:p w:rsidR="005C33DB" w:rsidRDefault="005C33DB" w:rsidP="009D1A83">
            <w:r>
              <w:t>groenvoorziening: struikrozen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heide</w:t>
            </w:r>
          </w:p>
        </w:tc>
        <w:tc>
          <w:tcPr>
            <w:tcW w:w="2592" w:type="dxa"/>
          </w:tcPr>
          <w:p w:rsidR="005C33DB" w:rsidRDefault="005C33DB" w:rsidP="009D1A83">
            <w:r>
              <w:t>heide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loofbos</w:t>
            </w:r>
          </w:p>
        </w:tc>
        <w:tc>
          <w:tcPr>
            <w:tcW w:w="2592" w:type="dxa"/>
          </w:tcPr>
          <w:p w:rsidR="005C33DB" w:rsidRDefault="005C33DB" w:rsidP="009D1A83">
            <w:r>
              <w:t>loofbos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loofbos:griend en hakhout</w:t>
            </w:r>
          </w:p>
        </w:tc>
        <w:tc>
          <w:tcPr>
            <w:tcW w:w="2592" w:type="dxa"/>
          </w:tcPr>
          <w:p w:rsidR="005C33DB" w:rsidRDefault="005C33DB" w:rsidP="009D1A83">
            <w:r>
              <w:t>loofbos: griend en hakhout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naaldbos</w:t>
            </w:r>
          </w:p>
        </w:tc>
        <w:tc>
          <w:tcPr>
            <w:tcW w:w="2592" w:type="dxa"/>
          </w:tcPr>
          <w:p w:rsidR="005C33DB" w:rsidRDefault="005C33DB" w:rsidP="009D1A83">
            <w:r>
              <w:t>naaldbos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rietland</w:t>
            </w:r>
          </w:p>
        </w:tc>
        <w:tc>
          <w:tcPr>
            <w:tcW w:w="2592" w:type="dxa"/>
          </w:tcPr>
          <w:p w:rsidR="005C33DB" w:rsidRDefault="005C33DB" w:rsidP="009D1A83">
            <w:r>
              <w:t>rietland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struiken</w:t>
            </w:r>
          </w:p>
        </w:tc>
        <w:tc>
          <w:tcPr>
            <w:tcW w:w="2592" w:type="dxa"/>
          </w:tcPr>
          <w:p w:rsidR="005C33DB" w:rsidRDefault="005C33DB" w:rsidP="009D1A83">
            <w:r>
              <w:t>struiken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5C33DB" w:rsidRDefault="005C33DB" w:rsidP="005C33DB">
      <w:pPr>
        <w:pStyle w:val="Kop3"/>
      </w:pPr>
      <w:bookmarkStart w:id="182" w:name="_Toc15381401"/>
      <w:r>
        <w:lastRenderedPageBreak/>
        <w:t>fysiekVoorkomenBTDB</w:t>
      </w:r>
      <w:bookmarkEnd w:id="182"/>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duin:gesloten duinvegetatie</w:t>
            </w:r>
          </w:p>
        </w:tc>
        <w:tc>
          <w:tcPr>
            <w:tcW w:w="2592" w:type="dxa"/>
          </w:tcPr>
          <w:p w:rsidR="005C33DB" w:rsidRDefault="005C33DB" w:rsidP="009D1A83">
            <w:r>
              <w:t>duin: gesloten duinvegetatie</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duin:open duinvegetatie</w:t>
            </w:r>
          </w:p>
        </w:tc>
        <w:tc>
          <w:tcPr>
            <w:tcW w:w="2592" w:type="dxa"/>
          </w:tcPr>
          <w:p w:rsidR="005C33DB" w:rsidRDefault="005C33DB" w:rsidP="009D1A83">
            <w:r>
              <w:t>duin: open duinvegetatie</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grasland overig</w:t>
            </w:r>
          </w:p>
        </w:tc>
        <w:tc>
          <w:tcPr>
            <w:tcW w:w="2592" w:type="dxa"/>
          </w:tcPr>
          <w:p w:rsidR="005C33DB" w:rsidRDefault="005C33DB" w:rsidP="009D1A83">
            <w:r>
              <w:t>grasland overig</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groenvoorziening</w:t>
            </w:r>
          </w:p>
        </w:tc>
        <w:tc>
          <w:tcPr>
            <w:tcW w:w="2592" w:type="dxa"/>
          </w:tcPr>
          <w:p w:rsidR="005C33DB" w:rsidRDefault="005C33DB" w:rsidP="009D1A83">
            <w:r>
              <w:t>groenvoorziening</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Kop3"/>
      </w:pPr>
      <w:bookmarkStart w:id="183" w:name="_Toc15381402"/>
      <w:r>
        <w:t>GCR_NAAM</w:t>
      </w:r>
      <w:bookmarkEnd w:id="183"/>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AD.53BCE6FBAFE94995AEAF22552FF7734E</w:t>
            </w:r>
          </w:p>
        </w:tc>
        <w:tc>
          <w:tcPr>
            <w:tcW w:w="2592" w:type="dxa"/>
          </w:tcPr>
          <w:p w:rsidR="005C33DB" w:rsidRDefault="005C33DB" w:rsidP="009D1A83">
            <w:r>
              <w:t>Zuid-Kennemerland IJmond</w:t>
            </w:r>
          </w:p>
        </w:tc>
        <w:tc>
          <w:tcPr>
            <w:tcW w:w="1296" w:type="dxa"/>
          </w:tcPr>
          <w:p w:rsidR="005C33DB" w:rsidRDefault="005C33DB" w:rsidP="009D1A83">
            <w:r>
              <w:t>RENAME</w:t>
            </w:r>
          </w:p>
        </w:tc>
        <w:tc>
          <w:tcPr>
            <w:tcW w:w="2592" w:type="dxa"/>
          </w:tcPr>
          <w:p w:rsidR="005C33DB" w:rsidRPr="005E1622" w:rsidRDefault="005C33DB" w:rsidP="009D1A83">
            <w:r w:rsidRPr="005E1622">
              <w:t>Description van "Haarlem IJmond" naar "Zuid-Kennemerland IJmond"</w:t>
            </w:r>
          </w:p>
        </w:tc>
      </w:tr>
      <w:tr w:rsidR="005C33DB" w:rsidTr="009D1A83">
        <w:tc>
          <w:tcPr>
            <w:tcW w:w="2160" w:type="dxa"/>
          </w:tcPr>
          <w:p w:rsidR="005C33DB" w:rsidRDefault="005C33DB" w:rsidP="009D1A83">
            <w:r>
              <w:t>AD.A4DAA42CDC9140E78835429622F23D42</w:t>
            </w:r>
          </w:p>
        </w:tc>
        <w:tc>
          <w:tcPr>
            <w:tcW w:w="2592" w:type="dxa"/>
          </w:tcPr>
          <w:p w:rsidR="005C33DB" w:rsidRDefault="005C33DB" w:rsidP="009D1A83">
            <w:r>
              <w:t>Westfriesland</w:t>
            </w:r>
          </w:p>
        </w:tc>
        <w:tc>
          <w:tcPr>
            <w:tcW w:w="1296" w:type="dxa"/>
          </w:tcPr>
          <w:p w:rsidR="005C33DB" w:rsidRDefault="005C33DB" w:rsidP="009D1A83">
            <w:r>
              <w:t>RENAME</w:t>
            </w:r>
          </w:p>
        </w:tc>
        <w:tc>
          <w:tcPr>
            <w:tcW w:w="2592" w:type="dxa"/>
          </w:tcPr>
          <w:p w:rsidR="005C33DB" w:rsidRDefault="005C33DB" w:rsidP="009D1A83">
            <w:r>
              <w:t>Description van "West Friesland" naar "Westfriesland"</w:t>
            </w:r>
          </w:p>
        </w:tc>
      </w:tr>
      <w:tr w:rsidR="005C33DB" w:rsidRPr="005E1622" w:rsidTr="009D1A83">
        <w:tc>
          <w:tcPr>
            <w:tcW w:w="2160" w:type="dxa"/>
          </w:tcPr>
          <w:p w:rsidR="005C33DB" w:rsidRDefault="005C33DB" w:rsidP="009D1A83">
            <w:r>
              <w:t>AD.AA1B67AEC1A64118B721E1D31E6645FB</w:t>
            </w:r>
          </w:p>
        </w:tc>
        <w:tc>
          <w:tcPr>
            <w:tcW w:w="2592" w:type="dxa"/>
          </w:tcPr>
          <w:p w:rsidR="005C33DB" w:rsidRDefault="005C33DB" w:rsidP="009D1A83">
            <w:r>
              <w:t>Kop van Noord-Holland</w:t>
            </w:r>
          </w:p>
        </w:tc>
        <w:tc>
          <w:tcPr>
            <w:tcW w:w="1296" w:type="dxa"/>
          </w:tcPr>
          <w:p w:rsidR="005C33DB" w:rsidRDefault="005C33DB" w:rsidP="009D1A83">
            <w:r>
              <w:t>RENAME</w:t>
            </w:r>
          </w:p>
        </w:tc>
        <w:tc>
          <w:tcPr>
            <w:tcW w:w="2592" w:type="dxa"/>
          </w:tcPr>
          <w:p w:rsidR="005C33DB" w:rsidRPr="005E1622" w:rsidRDefault="005C33DB" w:rsidP="009D1A83">
            <w:r w:rsidRPr="005E1622">
              <w:t>Description van "Noord-Holland Noord" naar "Kop van Noord-Holland"</w:t>
            </w:r>
          </w:p>
        </w:tc>
      </w:tr>
      <w:tr w:rsidR="005C33DB" w:rsidRPr="005E1622" w:rsidTr="009D1A83">
        <w:tc>
          <w:tcPr>
            <w:tcW w:w="2160" w:type="dxa"/>
          </w:tcPr>
          <w:p w:rsidR="005C33DB" w:rsidRDefault="005C33DB" w:rsidP="009D1A83">
            <w:r>
              <w:t>AD.E340D0AE4CBC4602AA96BA7BAAA42D8F</w:t>
            </w:r>
          </w:p>
        </w:tc>
        <w:tc>
          <w:tcPr>
            <w:tcW w:w="2592" w:type="dxa"/>
          </w:tcPr>
          <w:p w:rsidR="005C33DB" w:rsidRDefault="005C33DB" w:rsidP="009D1A83">
            <w:r>
              <w:t>Regio Alkmaar</w:t>
            </w:r>
          </w:p>
        </w:tc>
        <w:tc>
          <w:tcPr>
            <w:tcW w:w="1296" w:type="dxa"/>
          </w:tcPr>
          <w:p w:rsidR="005C33DB" w:rsidRDefault="005C33DB" w:rsidP="009D1A83">
            <w:r>
              <w:t>RENAME</w:t>
            </w:r>
          </w:p>
        </w:tc>
        <w:tc>
          <w:tcPr>
            <w:tcW w:w="2592" w:type="dxa"/>
          </w:tcPr>
          <w:p w:rsidR="005C33DB" w:rsidRPr="005E1622" w:rsidRDefault="005C33DB" w:rsidP="009D1A83">
            <w:r w:rsidRPr="005E1622">
              <w:t>Description van "Alkmaar" naar "Regio Alkmaar"</w:t>
            </w:r>
          </w:p>
        </w:tc>
      </w:tr>
    </w:tbl>
    <w:p w:rsidR="005C33DB" w:rsidRPr="005E1622" w:rsidRDefault="005C33DB" w:rsidP="005C33DB">
      <w:pPr>
        <w:pStyle w:val="Geenafstand"/>
      </w:pPr>
      <w:r w:rsidRPr="005E1622">
        <w:t xml:space="preserve"> </w:t>
      </w:r>
    </w:p>
    <w:p w:rsidR="005C33DB" w:rsidRDefault="005C33DB" w:rsidP="005C33DB">
      <w:pPr>
        <w:pStyle w:val="Kop3"/>
      </w:pPr>
      <w:bookmarkStart w:id="184" w:name="_Toc15381403"/>
      <w:r>
        <w:t>GEBRUIKSFUNCTIE</w:t>
      </w:r>
      <w:bookmarkEnd w:id="184"/>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PW</w:t>
            </w:r>
          </w:p>
        </w:tc>
        <w:tc>
          <w:tcPr>
            <w:tcW w:w="2592" w:type="dxa"/>
          </w:tcPr>
          <w:p w:rsidR="005C33DB" w:rsidRDefault="005C33DB" w:rsidP="009D1A83">
            <w:r>
              <w:t>Parallelweg (PW)</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VW</w:t>
            </w:r>
          </w:p>
        </w:tc>
        <w:tc>
          <w:tcPr>
            <w:tcW w:w="2592" w:type="dxa"/>
          </w:tcPr>
          <w:p w:rsidR="005C33DB" w:rsidRDefault="005C33DB" w:rsidP="009D1A83">
            <w:r>
              <w:t>Vaarweg (VW)</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p>
    <w:p w:rsidR="00062085" w:rsidRDefault="00062085" w:rsidP="008302E0">
      <w:pPr>
        <w:pStyle w:val="Kop3"/>
      </w:pPr>
      <w:bookmarkStart w:id="185" w:name="_Toc15381404"/>
      <w:r>
        <w:t>GEMEENTE</w:t>
      </w:r>
      <w:bookmarkEnd w:id="18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Graft-De Rijp</w:t>
            </w:r>
          </w:p>
        </w:tc>
        <w:tc>
          <w:tcPr>
            <w:tcW w:w="2592" w:type="dxa"/>
          </w:tcPr>
          <w:p w:rsidR="00062085" w:rsidRDefault="00062085" w:rsidP="008302E0">
            <w:r>
              <w:t>Graft-De Rijp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Harrlemmermeer</w:t>
            </w:r>
          </w:p>
        </w:tc>
        <w:tc>
          <w:tcPr>
            <w:tcW w:w="2592" w:type="dxa"/>
          </w:tcPr>
          <w:p w:rsidR="00062085" w:rsidRDefault="00062085" w:rsidP="008302E0">
            <w:r>
              <w:t>Harrlemmermeer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6" w:name="_Toc15381405"/>
      <w:r>
        <w:t>LEVENSCYCLUS</w:t>
      </w:r>
      <w:bookmarkEnd w:id="18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10 jaar</w:t>
            </w:r>
          </w:p>
        </w:tc>
        <w:tc>
          <w:tcPr>
            <w:tcW w:w="2592" w:type="dxa"/>
          </w:tcPr>
          <w:p w:rsidR="00062085" w:rsidRDefault="00062085" w:rsidP="008302E0">
            <w:r>
              <w:t>10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15 jaar</w:t>
            </w:r>
          </w:p>
        </w:tc>
        <w:tc>
          <w:tcPr>
            <w:tcW w:w="2592" w:type="dxa"/>
          </w:tcPr>
          <w:p w:rsidR="00062085" w:rsidRDefault="00062085" w:rsidP="008302E0">
            <w:r>
              <w:t>15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20 jaar</w:t>
            </w:r>
          </w:p>
        </w:tc>
        <w:tc>
          <w:tcPr>
            <w:tcW w:w="2592" w:type="dxa"/>
          </w:tcPr>
          <w:p w:rsidR="00062085" w:rsidRDefault="00062085" w:rsidP="008302E0">
            <w:r>
              <w:t>20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w:t>
            </w:r>
          </w:p>
        </w:tc>
        <w:tc>
          <w:tcPr>
            <w:tcW w:w="2592" w:type="dxa"/>
          </w:tcPr>
          <w:p w:rsidR="00062085" w:rsidRDefault="00062085" w:rsidP="008302E0">
            <w:r>
              <w:t>Ontwikkeling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7" w:name="_Toc15381406"/>
      <w:r>
        <w:t>MATERIAALSOORT</w:t>
      </w:r>
      <w:bookmarkEnd w:id="18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10</w:t>
            </w:r>
          </w:p>
        </w:tc>
        <w:tc>
          <w:tcPr>
            <w:tcW w:w="2592" w:type="dxa"/>
          </w:tcPr>
          <w:p w:rsidR="00062085" w:rsidRDefault="00062085" w:rsidP="008302E0">
            <w:r>
              <w:t>Gras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101</w:t>
            </w:r>
          </w:p>
        </w:tc>
        <w:tc>
          <w:tcPr>
            <w:tcW w:w="2592" w:type="dxa"/>
          </w:tcPr>
          <w:p w:rsidR="00062085" w:rsidRDefault="00062085" w:rsidP="008302E0">
            <w:r>
              <w:t>Beplanting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102</w:t>
            </w:r>
          </w:p>
        </w:tc>
        <w:tc>
          <w:tcPr>
            <w:tcW w:w="2592" w:type="dxa"/>
          </w:tcPr>
          <w:p w:rsidR="00062085" w:rsidRDefault="00062085" w:rsidP="008302E0">
            <w:r>
              <w:t>Bomen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103</w:t>
            </w:r>
          </w:p>
        </w:tc>
        <w:tc>
          <w:tcPr>
            <w:tcW w:w="2592" w:type="dxa"/>
          </w:tcPr>
          <w:p w:rsidR="00062085" w:rsidRDefault="00062085" w:rsidP="008302E0">
            <w:r>
              <w:t>Halfverhard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104</w:t>
            </w:r>
          </w:p>
        </w:tc>
        <w:tc>
          <w:tcPr>
            <w:tcW w:w="2592" w:type="dxa"/>
          </w:tcPr>
          <w:p w:rsidR="00062085" w:rsidRDefault="00062085" w:rsidP="008302E0">
            <w:r>
              <w:t>Onverhard</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105</w:t>
            </w:r>
          </w:p>
        </w:tc>
        <w:tc>
          <w:tcPr>
            <w:tcW w:w="2592" w:type="dxa"/>
          </w:tcPr>
          <w:p w:rsidR="00062085" w:rsidRDefault="00062085" w:rsidP="008302E0">
            <w:r>
              <w:t>Asfaltbeton (ZOAB)</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106</w:t>
            </w:r>
          </w:p>
        </w:tc>
        <w:tc>
          <w:tcPr>
            <w:tcW w:w="2592" w:type="dxa"/>
          </w:tcPr>
          <w:p w:rsidR="00062085" w:rsidRDefault="00062085" w:rsidP="008302E0">
            <w:r>
              <w:t>Fauna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107</w:t>
            </w:r>
          </w:p>
        </w:tc>
        <w:tc>
          <w:tcPr>
            <w:tcW w:w="2592" w:type="dxa"/>
          </w:tcPr>
          <w:p w:rsidR="00062085" w:rsidRDefault="00062085" w:rsidP="008302E0">
            <w:r>
              <w:t>Kunstgras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108</w:t>
            </w:r>
          </w:p>
        </w:tc>
        <w:tc>
          <w:tcPr>
            <w:tcW w:w="2592" w:type="dxa"/>
          </w:tcPr>
          <w:p w:rsidR="00062085" w:rsidRDefault="00062085" w:rsidP="008302E0">
            <w:r>
              <w:t>Keramiek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109</w:t>
            </w:r>
          </w:p>
        </w:tc>
        <w:tc>
          <w:tcPr>
            <w:tcW w:w="2592" w:type="dxa"/>
          </w:tcPr>
          <w:p w:rsidR="00062085" w:rsidRDefault="00062085" w:rsidP="008302E0">
            <w:r>
              <w:t>Granulaat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w:t>
            </w:r>
          </w:p>
        </w:tc>
        <w:tc>
          <w:tcPr>
            <w:tcW w:w="2592" w:type="dxa"/>
          </w:tcPr>
          <w:p w:rsidR="00062085" w:rsidRDefault="00062085" w:rsidP="008302E0">
            <w:r>
              <w:t>Mechaniek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110</w:t>
            </w:r>
          </w:p>
        </w:tc>
        <w:tc>
          <w:tcPr>
            <w:tcW w:w="2592" w:type="dxa"/>
          </w:tcPr>
          <w:p w:rsidR="00062085" w:rsidRDefault="00062085" w:rsidP="008302E0">
            <w:r>
              <w:t>Betonpuin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111</w:t>
            </w:r>
          </w:p>
        </w:tc>
        <w:tc>
          <w:tcPr>
            <w:tcW w:w="2592" w:type="dxa"/>
          </w:tcPr>
          <w:p w:rsidR="00062085" w:rsidRDefault="00062085" w:rsidP="008302E0">
            <w:r>
              <w:t>Steenpuin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112</w:t>
            </w:r>
          </w:p>
        </w:tc>
        <w:tc>
          <w:tcPr>
            <w:tcW w:w="2592" w:type="dxa"/>
          </w:tcPr>
          <w:p w:rsidR="00062085" w:rsidRDefault="00062085" w:rsidP="008302E0">
            <w:r>
              <w:t>Stortsteen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113</w:t>
            </w:r>
          </w:p>
        </w:tc>
        <w:tc>
          <w:tcPr>
            <w:tcW w:w="2592" w:type="dxa"/>
          </w:tcPr>
          <w:p w:rsidR="00062085" w:rsidRDefault="00062085" w:rsidP="008302E0">
            <w:r>
              <w:t>Zetsteen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12</w:t>
            </w:r>
          </w:p>
        </w:tc>
        <w:tc>
          <w:tcPr>
            <w:tcW w:w="2592" w:type="dxa"/>
          </w:tcPr>
          <w:p w:rsidR="00062085" w:rsidRDefault="00062085" w:rsidP="008302E0">
            <w:r>
              <w:t>Elektrotechniek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13</w:t>
            </w:r>
          </w:p>
        </w:tc>
        <w:tc>
          <w:tcPr>
            <w:tcW w:w="2592" w:type="dxa"/>
          </w:tcPr>
          <w:p w:rsidR="00062085" w:rsidRDefault="00062085" w:rsidP="008302E0">
            <w:r>
              <w:t>Hydrauliek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14</w:t>
            </w:r>
          </w:p>
        </w:tc>
        <w:tc>
          <w:tcPr>
            <w:tcW w:w="2592" w:type="dxa"/>
          </w:tcPr>
          <w:p w:rsidR="00062085" w:rsidRDefault="00062085" w:rsidP="008302E0">
            <w:r>
              <w:t>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15</w:t>
            </w:r>
          </w:p>
        </w:tc>
        <w:tc>
          <w:tcPr>
            <w:tcW w:w="2592" w:type="dxa"/>
          </w:tcPr>
          <w:p w:rsidR="00062085" w:rsidRDefault="00062085" w:rsidP="008302E0">
            <w:r>
              <w:t>Aluminium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16</w:t>
            </w:r>
          </w:p>
        </w:tc>
        <w:tc>
          <w:tcPr>
            <w:tcW w:w="2592" w:type="dxa"/>
          </w:tcPr>
          <w:p w:rsidR="00062085" w:rsidRDefault="00062085" w:rsidP="008302E0">
            <w:r>
              <w:t>Zink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17</w:t>
            </w:r>
          </w:p>
        </w:tc>
        <w:tc>
          <w:tcPr>
            <w:tcW w:w="2592" w:type="dxa"/>
          </w:tcPr>
          <w:p w:rsidR="00062085" w:rsidRDefault="00062085" w:rsidP="008302E0">
            <w:r>
              <w:t>Gietijzer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18</w:t>
            </w:r>
          </w:p>
        </w:tc>
        <w:tc>
          <w:tcPr>
            <w:tcW w:w="2592" w:type="dxa"/>
          </w:tcPr>
          <w:p w:rsidR="00062085" w:rsidRDefault="00062085" w:rsidP="008302E0">
            <w:r>
              <w:t>Metaal;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19</w:t>
            </w:r>
          </w:p>
        </w:tc>
        <w:tc>
          <w:tcPr>
            <w:tcW w:w="2592" w:type="dxa"/>
          </w:tcPr>
          <w:p w:rsidR="00062085" w:rsidRDefault="00062085" w:rsidP="008302E0">
            <w:r>
              <w:t>Rubber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w:t>
            </w:r>
          </w:p>
        </w:tc>
        <w:tc>
          <w:tcPr>
            <w:tcW w:w="2592" w:type="dxa"/>
          </w:tcPr>
          <w:p w:rsidR="00062085" w:rsidRDefault="00062085" w:rsidP="008302E0">
            <w:r>
              <w:t>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201</w:t>
            </w:r>
          </w:p>
        </w:tc>
        <w:tc>
          <w:tcPr>
            <w:tcW w:w="2592" w:type="dxa"/>
          </w:tcPr>
          <w:p w:rsidR="00062085" w:rsidRDefault="00062085" w:rsidP="008302E0">
            <w:r>
              <w:t>Metselwerk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202</w:t>
            </w:r>
          </w:p>
        </w:tc>
        <w:tc>
          <w:tcPr>
            <w:tcW w:w="2592" w:type="dxa"/>
          </w:tcPr>
          <w:p w:rsidR="00062085" w:rsidRDefault="00062085" w:rsidP="008302E0">
            <w:r>
              <w:t>Riet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21</w:t>
            </w:r>
          </w:p>
        </w:tc>
        <w:tc>
          <w:tcPr>
            <w:tcW w:w="2592" w:type="dxa"/>
          </w:tcPr>
          <w:p w:rsidR="00062085" w:rsidRDefault="00062085" w:rsidP="008302E0">
            <w:r>
              <w:t>Asfalt (ZOAB)</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22</w:t>
            </w:r>
          </w:p>
        </w:tc>
        <w:tc>
          <w:tcPr>
            <w:tcW w:w="2592" w:type="dxa"/>
          </w:tcPr>
          <w:p w:rsidR="00062085" w:rsidRDefault="00062085" w:rsidP="008302E0">
            <w:r>
              <w:t>Koper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23</w:t>
            </w:r>
          </w:p>
        </w:tc>
        <w:tc>
          <w:tcPr>
            <w:tcW w:w="2592" w:type="dxa"/>
          </w:tcPr>
          <w:p w:rsidR="00062085" w:rsidRDefault="00062085" w:rsidP="008302E0">
            <w:r>
              <w:t>Pneumatiek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24</w:t>
            </w:r>
          </w:p>
        </w:tc>
        <w:tc>
          <w:tcPr>
            <w:tcW w:w="2592" w:type="dxa"/>
          </w:tcPr>
          <w:p w:rsidR="00062085" w:rsidRDefault="00062085" w:rsidP="008302E0">
            <w:r>
              <w:t>Kurk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25</w:t>
            </w:r>
          </w:p>
        </w:tc>
        <w:tc>
          <w:tcPr>
            <w:tcW w:w="2592" w:type="dxa"/>
          </w:tcPr>
          <w:p w:rsidR="00062085" w:rsidRDefault="00062085" w:rsidP="008302E0">
            <w:r>
              <w:t>Textiel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26</w:t>
            </w:r>
          </w:p>
        </w:tc>
        <w:tc>
          <w:tcPr>
            <w:tcW w:w="2592" w:type="dxa"/>
          </w:tcPr>
          <w:p w:rsidR="00062085" w:rsidRDefault="00062085" w:rsidP="008302E0">
            <w:r>
              <w:t>Vilt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27</w:t>
            </w:r>
          </w:p>
        </w:tc>
        <w:tc>
          <w:tcPr>
            <w:tcW w:w="2592" w:type="dxa"/>
          </w:tcPr>
          <w:p w:rsidR="00062085" w:rsidRDefault="00062085" w:rsidP="008302E0">
            <w:r>
              <w:t>Jute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28</w:t>
            </w:r>
          </w:p>
        </w:tc>
        <w:tc>
          <w:tcPr>
            <w:tcW w:w="2592" w:type="dxa"/>
          </w:tcPr>
          <w:p w:rsidR="00062085" w:rsidRDefault="00062085" w:rsidP="008302E0">
            <w:r>
              <w:t>Emaille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29</w:t>
            </w:r>
          </w:p>
        </w:tc>
        <w:tc>
          <w:tcPr>
            <w:tcW w:w="2592" w:type="dxa"/>
          </w:tcPr>
          <w:p w:rsidR="00062085" w:rsidRDefault="00062085" w:rsidP="008302E0">
            <w:r>
              <w:t>Installaties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w:t>
            </w:r>
          </w:p>
        </w:tc>
        <w:tc>
          <w:tcPr>
            <w:tcW w:w="2592" w:type="dxa"/>
          </w:tcPr>
          <w:p w:rsidR="00062085" w:rsidRDefault="00062085" w:rsidP="008302E0">
            <w:r>
              <w:t>Beton</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30</w:t>
            </w:r>
          </w:p>
        </w:tc>
        <w:tc>
          <w:tcPr>
            <w:tcW w:w="2592" w:type="dxa"/>
          </w:tcPr>
          <w:p w:rsidR="00062085" w:rsidRDefault="00062085" w:rsidP="008302E0">
            <w:r>
              <w:t>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31</w:t>
            </w:r>
          </w:p>
        </w:tc>
        <w:tc>
          <w:tcPr>
            <w:tcW w:w="2592" w:type="dxa"/>
          </w:tcPr>
          <w:p w:rsidR="00062085" w:rsidRDefault="00062085" w:rsidP="008302E0">
            <w:r>
              <w:t>Grind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32</w:t>
            </w:r>
          </w:p>
        </w:tc>
        <w:tc>
          <w:tcPr>
            <w:tcW w:w="2592" w:type="dxa"/>
          </w:tcPr>
          <w:p w:rsidR="00062085" w:rsidRDefault="00062085" w:rsidP="008302E0">
            <w:r>
              <w:t>Zand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33</w:t>
            </w:r>
          </w:p>
        </w:tc>
        <w:tc>
          <w:tcPr>
            <w:tcW w:w="2592" w:type="dxa"/>
          </w:tcPr>
          <w:p w:rsidR="00062085" w:rsidRDefault="00062085" w:rsidP="008302E0">
            <w:r>
              <w:t>Schelpen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34</w:t>
            </w:r>
          </w:p>
        </w:tc>
        <w:tc>
          <w:tcPr>
            <w:tcW w:w="2592" w:type="dxa"/>
          </w:tcPr>
          <w:p w:rsidR="00062085" w:rsidRDefault="00062085" w:rsidP="008302E0">
            <w:r>
              <w:t>Boomschors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4</w:t>
            </w:r>
          </w:p>
        </w:tc>
        <w:tc>
          <w:tcPr>
            <w:tcW w:w="2592" w:type="dxa"/>
          </w:tcPr>
          <w:p w:rsidR="00062085" w:rsidRDefault="00062085" w:rsidP="008302E0">
            <w:r>
              <w: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5</w:t>
            </w:r>
          </w:p>
        </w:tc>
        <w:tc>
          <w:tcPr>
            <w:tcW w:w="2592" w:type="dxa"/>
          </w:tcPr>
          <w:p w:rsidR="00062085" w:rsidRDefault="00062085" w:rsidP="008302E0">
            <w:r>
              <w:t>Glas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6</w:t>
            </w:r>
          </w:p>
        </w:tc>
        <w:tc>
          <w:tcPr>
            <w:tcW w:w="2592" w:type="dxa"/>
          </w:tcPr>
          <w:p w:rsidR="00062085" w:rsidRDefault="00062085" w:rsidP="008302E0">
            <w:r>
              <w:t>Kunststof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7</w:t>
            </w:r>
          </w:p>
        </w:tc>
        <w:tc>
          <w:tcPr>
            <w:tcW w:w="2592" w:type="dxa"/>
          </w:tcPr>
          <w:p w:rsidR="00062085" w:rsidRDefault="00062085" w:rsidP="008302E0">
            <w:r>
              <w:t>Asfalt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8</w:t>
            </w:r>
          </w:p>
        </w:tc>
        <w:tc>
          <w:tcPr>
            <w:tcW w:w="2592" w:type="dxa"/>
          </w:tcPr>
          <w:p w:rsidR="00062085" w:rsidRDefault="00062085" w:rsidP="008302E0">
            <w:r>
              <w:t>Grond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8888887</w:t>
            </w:r>
          </w:p>
        </w:tc>
        <w:tc>
          <w:tcPr>
            <w:tcW w:w="2592" w:type="dxa"/>
          </w:tcPr>
          <w:p w:rsidR="00062085" w:rsidRDefault="00062085" w:rsidP="008302E0">
            <w:r>
              <w:t>Epoxy</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91</w:t>
            </w:r>
          </w:p>
        </w:tc>
        <w:tc>
          <w:tcPr>
            <w:tcW w:w="2592" w:type="dxa"/>
          </w:tcPr>
          <w:p w:rsidR="00062085" w:rsidRDefault="00062085" w:rsidP="008302E0">
            <w:r>
              <w:t>Asfaltbeton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92</w:t>
            </w:r>
          </w:p>
        </w:tc>
        <w:tc>
          <w:tcPr>
            <w:tcW w:w="2592" w:type="dxa"/>
          </w:tcPr>
          <w:p w:rsidR="00062085" w:rsidRDefault="00062085" w:rsidP="008302E0">
            <w:r>
              <w:t>Elementen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93</w:t>
            </w:r>
          </w:p>
        </w:tc>
        <w:tc>
          <w:tcPr>
            <w:tcW w:w="2592" w:type="dxa"/>
          </w:tcPr>
          <w:p w:rsidR="00062085" w:rsidRDefault="00062085" w:rsidP="008302E0">
            <w:r>
              <w:t>Cementbeton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95</w:t>
            </w:r>
          </w:p>
        </w:tc>
        <w:tc>
          <w:tcPr>
            <w:tcW w:w="2592" w:type="dxa"/>
          </w:tcPr>
          <w:p w:rsidR="00062085" w:rsidRDefault="00062085" w:rsidP="008302E0">
            <w:r>
              <w:t>Thermoplast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96</w:t>
            </w:r>
          </w:p>
        </w:tc>
        <w:tc>
          <w:tcPr>
            <w:tcW w:w="2592" w:type="dxa"/>
          </w:tcPr>
          <w:p w:rsidR="00062085" w:rsidRDefault="00062085" w:rsidP="008302E0">
            <w:r>
              <w:t>Wegenverf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97</w:t>
            </w:r>
          </w:p>
        </w:tc>
        <w:tc>
          <w:tcPr>
            <w:tcW w:w="2592" w:type="dxa"/>
          </w:tcPr>
          <w:p w:rsidR="00062085" w:rsidRDefault="00062085" w:rsidP="008302E0">
            <w:r>
              <w:t>Gravel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999</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8" w:name="_Toc15381407"/>
      <w:r>
        <w:t>MATERIAALTYPE</w:t>
      </w:r>
      <w:bookmarkEnd w:id="18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10xpvc</w:t>
            </w:r>
          </w:p>
        </w:tc>
        <w:tc>
          <w:tcPr>
            <w:tcW w:w="2592" w:type="dxa"/>
          </w:tcPr>
          <w:p w:rsidR="00062085" w:rsidRDefault="00062085" w:rsidP="008302E0">
            <w:r>
              <w:t>10xpvc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1xhdpe</w:t>
            </w:r>
          </w:p>
        </w:tc>
        <w:tc>
          <w:tcPr>
            <w:tcW w:w="2592" w:type="dxa"/>
          </w:tcPr>
          <w:p w:rsidR="00062085" w:rsidRDefault="00062085" w:rsidP="008302E0">
            <w:r>
              <w:t>1xhdpe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1xstaal</w:t>
            </w:r>
          </w:p>
        </w:tc>
        <w:tc>
          <w:tcPr>
            <w:tcW w:w="2592" w:type="dxa"/>
          </w:tcPr>
          <w:p w:rsidR="00062085" w:rsidRDefault="00062085" w:rsidP="008302E0">
            <w:r>
              <w:t>1xstaal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2xhdpe</w:t>
            </w:r>
          </w:p>
        </w:tc>
        <w:tc>
          <w:tcPr>
            <w:tcW w:w="2592" w:type="dxa"/>
          </w:tcPr>
          <w:p w:rsidR="00062085" w:rsidRDefault="00062085" w:rsidP="008302E0">
            <w:r>
              <w:t>2xhdpe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2xpvc</w:t>
            </w:r>
          </w:p>
        </w:tc>
        <w:tc>
          <w:tcPr>
            <w:tcW w:w="2592" w:type="dxa"/>
          </w:tcPr>
          <w:p w:rsidR="00062085" w:rsidRDefault="00062085" w:rsidP="008302E0">
            <w:r>
              <w:t>2xpvc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2xstaal</w:t>
            </w:r>
          </w:p>
        </w:tc>
        <w:tc>
          <w:tcPr>
            <w:tcW w:w="2592" w:type="dxa"/>
          </w:tcPr>
          <w:p w:rsidR="00062085" w:rsidRDefault="00062085" w:rsidP="008302E0">
            <w:r>
              <w:t>2xstaal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3xhdpe</w:t>
            </w:r>
          </w:p>
        </w:tc>
        <w:tc>
          <w:tcPr>
            <w:tcW w:w="2592" w:type="dxa"/>
          </w:tcPr>
          <w:p w:rsidR="00062085" w:rsidRDefault="00062085" w:rsidP="008302E0">
            <w:r>
              <w:t>3xhdpe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3xpe(flex)</w:t>
            </w:r>
          </w:p>
        </w:tc>
        <w:tc>
          <w:tcPr>
            <w:tcW w:w="2592" w:type="dxa"/>
          </w:tcPr>
          <w:p w:rsidR="00062085" w:rsidRDefault="00062085" w:rsidP="008302E0">
            <w:r>
              <w:t>3xpe(flex)</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3xpvc</w:t>
            </w:r>
          </w:p>
        </w:tc>
        <w:tc>
          <w:tcPr>
            <w:tcW w:w="2592" w:type="dxa"/>
          </w:tcPr>
          <w:p w:rsidR="00062085" w:rsidRDefault="00062085" w:rsidP="008302E0">
            <w:r>
              <w:t>3xpvc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3xstaal</w:t>
            </w:r>
          </w:p>
        </w:tc>
        <w:tc>
          <w:tcPr>
            <w:tcW w:w="2592" w:type="dxa"/>
          </w:tcPr>
          <w:p w:rsidR="00062085" w:rsidRDefault="00062085" w:rsidP="008302E0">
            <w:r>
              <w:t>3xstaal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4xhdpe</w:t>
            </w:r>
          </w:p>
        </w:tc>
        <w:tc>
          <w:tcPr>
            <w:tcW w:w="2592" w:type="dxa"/>
          </w:tcPr>
          <w:p w:rsidR="00062085" w:rsidRDefault="00062085" w:rsidP="008302E0">
            <w:r>
              <w:t>4xhdpe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4xpvc</w:t>
            </w:r>
          </w:p>
        </w:tc>
        <w:tc>
          <w:tcPr>
            <w:tcW w:w="2592" w:type="dxa"/>
          </w:tcPr>
          <w:p w:rsidR="00062085" w:rsidRDefault="00062085" w:rsidP="008302E0">
            <w:r>
              <w:t>4xpvc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4xstaal</w:t>
            </w:r>
          </w:p>
        </w:tc>
        <w:tc>
          <w:tcPr>
            <w:tcW w:w="2592" w:type="dxa"/>
          </w:tcPr>
          <w:p w:rsidR="00062085" w:rsidRDefault="00062085" w:rsidP="008302E0">
            <w:r>
              <w:t>4xstaal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Hdpe</w:t>
            </w:r>
          </w:p>
        </w:tc>
        <w:tc>
          <w:tcPr>
            <w:tcW w:w="2592" w:type="dxa"/>
          </w:tcPr>
          <w:p w:rsidR="00062085" w:rsidRDefault="00062085" w:rsidP="008302E0">
            <w:r>
              <w:t>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Pvc</w:t>
            </w:r>
          </w:p>
        </w:tc>
        <w:tc>
          <w:tcPr>
            <w:tcW w:w="2592" w:type="dxa"/>
          </w:tcPr>
          <w:p w:rsidR="00062085" w:rsidRDefault="00062085" w:rsidP="008302E0">
            <w:r>
              <w:t>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WIU</w:t>
            </w:r>
          </w:p>
        </w:tc>
        <w:tc>
          <w:tcPr>
            <w:tcW w:w="2592" w:type="dxa"/>
          </w:tcPr>
          <w:p w:rsidR="00062085" w:rsidRDefault="00062085" w:rsidP="008302E0">
            <w:r>
              <w:t>Werk in uitvoering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ac</w:t>
            </w:r>
          </w:p>
        </w:tc>
        <w:tc>
          <w:tcPr>
            <w:tcW w:w="2592" w:type="dxa"/>
          </w:tcPr>
          <w:p w:rsidR="00062085" w:rsidRDefault="00062085" w:rsidP="008302E0">
            <w:r>
              <w:t>ac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fe</w:t>
            </w:r>
          </w:p>
        </w:tc>
        <w:tc>
          <w:tcPr>
            <w:tcW w:w="2592" w:type="dxa"/>
          </w:tcPr>
          <w:p w:rsidR="00062085" w:rsidRDefault="00062085" w:rsidP="008302E0">
            <w:r>
              <w:t>fe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glasvezelVersterkteKunststof</w:t>
            </w:r>
          </w:p>
        </w:tc>
        <w:tc>
          <w:tcPr>
            <w:tcW w:w="2592" w:type="dxa"/>
          </w:tcPr>
          <w:p w:rsidR="00062085" w:rsidRDefault="00062085" w:rsidP="008302E0">
            <w:r>
              <w:t>Glasvezel versterkte kunststof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hpe</w:t>
            </w:r>
          </w:p>
        </w:tc>
        <w:tc>
          <w:tcPr>
            <w:tcW w:w="2592" w:type="dxa"/>
          </w:tcPr>
          <w:p w:rsidR="00062085" w:rsidRDefault="00062085" w:rsidP="008302E0">
            <w:r>
              <w:t>hpe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w:t>
            </w:r>
          </w:p>
        </w:tc>
        <w:tc>
          <w:tcPr>
            <w:tcW w:w="2592" w:type="dxa"/>
          </w:tcPr>
          <w:p w:rsidR="00062085" w:rsidRDefault="00062085" w:rsidP="008302E0">
            <w:r>
              <w:t>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persing</w:t>
            </w:r>
          </w:p>
        </w:tc>
        <w:tc>
          <w:tcPr>
            <w:tcW w:w="2592" w:type="dxa"/>
          </w:tcPr>
          <w:p w:rsidR="00062085" w:rsidRDefault="00062085" w:rsidP="008302E0">
            <w:r>
              <w:t>persing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w:t>
            </w:r>
          </w:p>
        </w:tc>
        <w:tc>
          <w:tcPr>
            <w:tcW w:w="2592" w:type="dxa"/>
          </w:tcPr>
          <w:p w:rsidR="00062085" w:rsidRDefault="00062085" w:rsidP="008302E0">
            <w:r>
              <w:t>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staal (o.v)</w:t>
            </w:r>
          </w:p>
        </w:tc>
        <w:tc>
          <w:tcPr>
            <w:tcW w:w="2592" w:type="dxa"/>
          </w:tcPr>
          <w:p w:rsidR="00062085" w:rsidRDefault="00062085" w:rsidP="008302E0">
            <w:r>
              <w:t>staal (o.v)</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stalen persing</w:t>
            </w:r>
          </w:p>
        </w:tc>
        <w:tc>
          <w:tcPr>
            <w:tcW w:w="2592" w:type="dxa"/>
          </w:tcPr>
          <w:p w:rsidR="00062085" w:rsidRDefault="00062085" w:rsidP="008302E0">
            <w:r>
              <w:t>stalen persing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tyleen</w:t>
            </w:r>
          </w:p>
        </w:tc>
        <w:tc>
          <w:tcPr>
            <w:tcW w:w="2592" w:type="dxa"/>
          </w:tcPr>
          <w:p w:rsidR="00062085" w:rsidRDefault="00062085" w:rsidP="008302E0">
            <w:r>
              <w:t>tyleen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AC</w:t>
            </w:r>
          </w:p>
        </w:tc>
        <w:tc>
          <w:tcPr>
            <w:tcW w:w="2592" w:type="dxa"/>
          </w:tcPr>
          <w:p w:rsidR="00062085" w:rsidRDefault="00062085" w:rsidP="008302E0">
            <w:r>
              <w:t>AC</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lastRenderedPageBreak/>
              <w:t>Aluminium geschilderd</w:t>
            </w:r>
          </w:p>
        </w:tc>
        <w:tc>
          <w:tcPr>
            <w:tcW w:w="2592" w:type="dxa"/>
          </w:tcPr>
          <w:p w:rsidR="00062085" w:rsidRDefault="00062085" w:rsidP="008302E0">
            <w:r>
              <w:t>Aluminium geschilderd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FE</w:t>
            </w:r>
          </w:p>
        </w:tc>
        <w:tc>
          <w:tcPr>
            <w:tcW w:w="2592" w:type="dxa"/>
          </w:tcPr>
          <w:p w:rsidR="00062085" w:rsidRDefault="00062085" w:rsidP="008302E0">
            <w:r>
              <w:t>FE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GVK</w:t>
            </w:r>
          </w:p>
        </w:tc>
        <w:tc>
          <w:tcPr>
            <w:tcW w:w="2592" w:type="dxa"/>
          </w:tcPr>
          <w:p w:rsidR="00062085" w:rsidRDefault="00062085" w:rsidP="008302E0">
            <w:r>
              <w:t>glasvezelVersterkteKunststof</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HDPE</w:t>
            </w:r>
          </w:p>
        </w:tc>
        <w:tc>
          <w:tcPr>
            <w:tcW w:w="2592" w:type="dxa"/>
          </w:tcPr>
          <w:p w:rsidR="00062085" w:rsidRDefault="00062085" w:rsidP="008302E0">
            <w:r>
              <w:t>HDPE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HPE</w:t>
            </w:r>
          </w:p>
        </w:tc>
        <w:tc>
          <w:tcPr>
            <w:tcW w:w="2592" w:type="dxa"/>
          </w:tcPr>
          <w:p w:rsidR="00062085" w:rsidRDefault="00062085" w:rsidP="008302E0">
            <w:r>
              <w:t>HPE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PE</w:t>
            </w:r>
          </w:p>
        </w:tc>
        <w:tc>
          <w:tcPr>
            <w:tcW w:w="2592" w:type="dxa"/>
          </w:tcPr>
          <w:p w:rsidR="00062085" w:rsidRDefault="00062085" w:rsidP="008302E0">
            <w:r>
              <w:t>PE</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PVC</w:t>
            </w:r>
          </w:p>
        </w:tc>
        <w:tc>
          <w:tcPr>
            <w:tcW w:w="2592" w:type="dxa"/>
          </w:tcPr>
          <w:p w:rsidR="00062085" w:rsidRDefault="00062085" w:rsidP="008302E0">
            <w:r>
              <w:t>PVC</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Persing</w:t>
            </w:r>
          </w:p>
        </w:tc>
        <w:tc>
          <w:tcPr>
            <w:tcW w:w="2592" w:type="dxa"/>
          </w:tcPr>
          <w:p w:rsidR="00062085" w:rsidRDefault="00062085" w:rsidP="008302E0">
            <w:r>
              <w:t>Persing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w:t>
            </w:r>
          </w:p>
        </w:tc>
        <w:tc>
          <w:tcPr>
            <w:tcW w:w="2592" w:type="dxa"/>
          </w:tcPr>
          <w:p w:rsidR="00062085" w:rsidRDefault="00062085" w:rsidP="008302E0">
            <w:r>
              <w:t>ST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Staal thermisch verzinkt</w:t>
            </w:r>
          </w:p>
        </w:tc>
        <w:tc>
          <w:tcPr>
            <w:tcW w:w="2592" w:type="dxa"/>
          </w:tcPr>
          <w:p w:rsidR="00062085" w:rsidRDefault="00062085" w:rsidP="008302E0">
            <w:r>
              <w:t>Staal thermisch verzinkt</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Staal thermisch verzinkt geschilderd</w:t>
            </w:r>
          </w:p>
        </w:tc>
        <w:tc>
          <w:tcPr>
            <w:tcW w:w="2592" w:type="dxa"/>
          </w:tcPr>
          <w:p w:rsidR="00062085" w:rsidRDefault="00062085" w:rsidP="008302E0">
            <w:r>
              <w:t>Staal thermisch verzinkt geschilderd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Stalen persing</w:t>
            </w:r>
          </w:p>
        </w:tc>
        <w:tc>
          <w:tcPr>
            <w:tcW w:w="2592" w:type="dxa"/>
          </w:tcPr>
          <w:p w:rsidR="00062085" w:rsidRDefault="00062085" w:rsidP="008302E0">
            <w:r>
              <w:t>Stalen persing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Steen</w:t>
            </w:r>
          </w:p>
        </w:tc>
        <w:tc>
          <w:tcPr>
            <w:tcW w:w="2592" w:type="dxa"/>
          </w:tcPr>
          <w:p w:rsidR="00062085" w:rsidRDefault="00062085" w:rsidP="008302E0">
            <w:r>
              <w:t>Steen</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Tyleen</w:t>
            </w:r>
          </w:p>
        </w:tc>
        <w:tc>
          <w:tcPr>
            <w:tcW w:w="2592" w:type="dxa"/>
          </w:tcPr>
          <w:p w:rsidR="00062085" w:rsidRDefault="00062085" w:rsidP="008302E0">
            <w:r>
              <w:t>Tyleen</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89" w:name="_Toc15381408"/>
      <w:r>
        <w:t>NENBEHEEROBJECT</w:t>
      </w:r>
      <w:bookmarkEnd w:id="18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AA</w:t>
            </w:r>
          </w:p>
        </w:tc>
        <w:tc>
          <w:tcPr>
            <w:tcW w:w="2592" w:type="dxa"/>
          </w:tcPr>
          <w:p w:rsidR="00062085" w:rsidRDefault="00062085" w:rsidP="008302E0">
            <w:r>
              <w:t>Aanleginrichtingen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AC</w:t>
            </w:r>
          </w:p>
        </w:tc>
        <w:tc>
          <w:tcPr>
            <w:tcW w:w="2592" w:type="dxa"/>
          </w:tcPr>
          <w:p w:rsidR="00062085" w:rsidRDefault="00062085" w:rsidP="008302E0">
            <w:r>
              <w:t>Begraafplaatsen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AE</w:t>
            </w:r>
          </w:p>
        </w:tc>
        <w:tc>
          <w:tcPr>
            <w:tcW w:w="2592" w:type="dxa"/>
          </w:tcPr>
          <w:p w:rsidR="00062085" w:rsidRDefault="00062085" w:rsidP="008302E0">
            <w:r>
              <w:t>Bosgebieden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AH</w:t>
            </w:r>
          </w:p>
        </w:tc>
        <w:tc>
          <w:tcPr>
            <w:tcW w:w="2592" w:type="dxa"/>
          </w:tcPr>
          <w:p w:rsidR="00062085" w:rsidRDefault="00062085" w:rsidP="008302E0">
            <w:r>
              <w:t>Buffers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AJ</w:t>
            </w:r>
          </w:p>
        </w:tc>
        <w:tc>
          <w:tcPr>
            <w:tcW w:w="2592" w:type="dxa"/>
          </w:tcPr>
          <w:p w:rsidR="00062085" w:rsidRDefault="00062085" w:rsidP="008302E0">
            <w:r>
              <w:t>Dammen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AK</w:t>
            </w:r>
          </w:p>
        </w:tc>
        <w:tc>
          <w:tcPr>
            <w:tcW w:w="2592" w:type="dxa"/>
          </w:tcPr>
          <w:p w:rsidR="00062085" w:rsidRDefault="00062085" w:rsidP="008302E0">
            <w:r>
              <w:t>Dijken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AL</w:t>
            </w:r>
          </w:p>
        </w:tc>
        <w:tc>
          <w:tcPr>
            <w:tcW w:w="2592" w:type="dxa"/>
          </w:tcPr>
          <w:p w:rsidR="00062085" w:rsidRDefault="00062085" w:rsidP="008302E0">
            <w:r>
              <w:t>Drinkwaterinlaten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AN</w:t>
            </w:r>
          </w:p>
        </w:tc>
        <w:tc>
          <w:tcPr>
            <w:tcW w:w="2592" w:type="dxa"/>
          </w:tcPr>
          <w:p w:rsidR="00062085" w:rsidRDefault="00062085" w:rsidP="008302E0">
            <w:r>
              <w:t>Duingebieden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AP</w:t>
            </w:r>
          </w:p>
        </w:tc>
        <w:tc>
          <w:tcPr>
            <w:tcW w:w="2592" w:type="dxa"/>
          </w:tcPr>
          <w:p w:rsidR="00062085" w:rsidRDefault="00062085" w:rsidP="008302E0">
            <w:r>
              <w:t>Faunatunnels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AQ</w:t>
            </w:r>
          </w:p>
        </w:tc>
        <w:tc>
          <w:tcPr>
            <w:tcW w:w="2592" w:type="dxa"/>
          </w:tcPr>
          <w:p w:rsidR="00062085" w:rsidRDefault="00062085" w:rsidP="008302E0">
            <w:r>
              <w:t>Gebouwen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AT</w:t>
            </w:r>
          </w:p>
        </w:tc>
        <w:tc>
          <w:tcPr>
            <w:tcW w:w="2592" w:type="dxa"/>
          </w:tcPr>
          <w:p w:rsidR="00062085" w:rsidRDefault="00062085" w:rsidP="008302E0">
            <w:r>
              <w:t>Havens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AV</w:t>
            </w:r>
          </w:p>
        </w:tc>
        <w:tc>
          <w:tcPr>
            <w:tcW w:w="2592" w:type="dxa"/>
          </w:tcPr>
          <w:p w:rsidR="00062085" w:rsidRDefault="00062085" w:rsidP="008302E0">
            <w:r>
              <w:t>Kabels &amp; Leidingen derden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AW</w:t>
            </w:r>
          </w:p>
        </w:tc>
        <w:tc>
          <w:tcPr>
            <w:tcW w:w="2592" w:type="dxa"/>
          </w:tcPr>
          <w:p w:rsidR="00062085" w:rsidRDefault="00062085" w:rsidP="008302E0">
            <w:r>
              <w:t>Kades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AX</w:t>
            </w:r>
          </w:p>
        </w:tc>
        <w:tc>
          <w:tcPr>
            <w:tcW w:w="2592" w:type="dxa"/>
          </w:tcPr>
          <w:p w:rsidR="00062085" w:rsidRDefault="00062085" w:rsidP="008302E0">
            <w:r>
              <w:t>Kanalen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AY</w:t>
            </w:r>
          </w:p>
        </w:tc>
        <w:tc>
          <w:tcPr>
            <w:tcW w:w="2592" w:type="dxa"/>
          </w:tcPr>
          <w:p w:rsidR="00062085" w:rsidRDefault="00062085" w:rsidP="008302E0">
            <w:r>
              <w:t>Landbouwgebieden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AZ</w:t>
            </w:r>
          </w:p>
        </w:tc>
        <w:tc>
          <w:tcPr>
            <w:tcW w:w="2592" w:type="dxa"/>
          </w:tcPr>
          <w:p w:rsidR="00062085" w:rsidRDefault="00062085" w:rsidP="008302E0">
            <w:r>
              <w:t>Meren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BA</w:t>
            </w:r>
          </w:p>
        </w:tc>
        <w:tc>
          <w:tcPr>
            <w:tcW w:w="2592" w:type="dxa"/>
          </w:tcPr>
          <w:p w:rsidR="00062085" w:rsidRDefault="00062085" w:rsidP="008302E0">
            <w:r>
              <w:t>Natuurgebieden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BG</w:t>
            </w:r>
          </w:p>
        </w:tc>
        <w:tc>
          <w:tcPr>
            <w:tcW w:w="2592" w:type="dxa"/>
          </w:tcPr>
          <w:p w:rsidR="00062085" w:rsidRDefault="00062085" w:rsidP="008302E0">
            <w:r>
              <w:t>Parken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BH</w:t>
            </w:r>
          </w:p>
        </w:tc>
        <w:tc>
          <w:tcPr>
            <w:tcW w:w="2592" w:type="dxa"/>
          </w:tcPr>
          <w:p w:rsidR="00062085" w:rsidRDefault="00062085" w:rsidP="008302E0">
            <w:r>
              <w:t>Rioleringen</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BI</w:t>
            </w:r>
          </w:p>
        </w:tc>
        <w:tc>
          <w:tcPr>
            <w:tcW w:w="2592" w:type="dxa"/>
          </w:tcPr>
          <w:p w:rsidR="00062085" w:rsidRDefault="00062085" w:rsidP="008302E0">
            <w:r>
              <w:t>Rivieren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BK</w:t>
            </w:r>
          </w:p>
        </w:tc>
        <w:tc>
          <w:tcPr>
            <w:tcW w:w="2592" w:type="dxa"/>
          </w:tcPr>
          <w:p w:rsidR="00062085" w:rsidRDefault="00062085" w:rsidP="008302E0">
            <w:r>
              <w:t>Schutsluizen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BM</w:t>
            </w:r>
          </w:p>
        </w:tc>
        <w:tc>
          <w:tcPr>
            <w:tcW w:w="2592" w:type="dxa"/>
          </w:tcPr>
          <w:p w:rsidR="00062085" w:rsidRDefault="00062085" w:rsidP="008302E0">
            <w:r>
              <w:t>Sport- en spelvoorzieningen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BN</w:t>
            </w:r>
          </w:p>
        </w:tc>
        <w:tc>
          <w:tcPr>
            <w:tcW w:w="2592" w:type="dxa"/>
          </w:tcPr>
          <w:p w:rsidR="00062085" w:rsidRDefault="00062085" w:rsidP="008302E0">
            <w:r>
              <w:t>Spuisluizen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w:t>
            </w:r>
          </w:p>
        </w:tc>
        <w:tc>
          <w:tcPr>
            <w:tcW w:w="2592" w:type="dxa"/>
          </w:tcPr>
          <w:p w:rsidR="00062085" w:rsidRDefault="00062085" w:rsidP="008302E0">
            <w:r>
              <w:t>Stormvloedkeringen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BP</w:t>
            </w:r>
          </w:p>
        </w:tc>
        <w:tc>
          <w:tcPr>
            <w:tcW w:w="2592" w:type="dxa"/>
          </w:tcPr>
          <w:p w:rsidR="00062085" w:rsidRDefault="00062085" w:rsidP="008302E0">
            <w:r>
              <w:t>Stuwen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BQ</w:t>
            </w:r>
          </w:p>
        </w:tc>
        <w:tc>
          <w:tcPr>
            <w:tcW w:w="2592" w:type="dxa"/>
          </w:tcPr>
          <w:p w:rsidR="00062085" w:rsidRDefault="00062085" w:rsidP="008302E0">
            <w:r>
              <w:t>Terreinen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BS</w:t>
            </w:r>
          </w:p>
        </w:tc>
        <w:tc>
          <w:tcPr>
            <w:tcW w:w="2592" w:type="dxa"/>
          </w:tcPr>
          <w:p w:rsidR="00062085" w:rsidRDefault="00062085" w:rsidP="008302E0">
            <w:r>
              <w:t>Uiterwaarden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BU</w:t>
            </w:r>
          </w:p>
        </w:tc>
        <w:tc>
          <w:tcPr>
            <w:tcW w:w="2592" w:type="dxa"/>
          </w:tcPr>
          <w:p w:rsidR="00062085" w:rsidRDefault="00062085" w:rsidP="008302E0">
            <w:r>
              <w:t>Verkeerscentrales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BV</w:t>
            </w:r>
          </w:p>
        </w:tc>
        <w:tc>
          <w:tcPr>
            <w:tcW w:w="2592" w:type="dxa"/>
          </w:tcPr>
          <w:p w:rsidR="00062085" w:rsidRDefault="00062085" w:rsidP="008302E0">
            <w:r>
              <w:t>Verzorgingsplaatsen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w:t>
            </w:r>
          </w:p>
        </w:tc>
        <w:tc>
          <w:tcPr>
            <w:tcW w:w="2592" w:type="dxa"/>
          </w:tcPr>
          <w:p w:rsidR="00062085" w:rsidRDefault="00062085" w:rsidP="008302E0">
            <w:r>
              <w:t>Wegen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CB</w:t>
            </w:r>
          </w:p>
        </w:tc>
        <w:tc>
          <w:tcPr>
            <w:tcW w:w="2592" w:type="dxa"/>
          </w:tcPr>
          <w:p w:rsidR="00062085" w:rsidRDefault="00062085" w:rsidP="008302E0">
            <w:r>
              <w:t>Zee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CF</w:t>
            </w:r>
          </w:p>
        </w:tc>
        <w:tc>
          <w:tcPr>
            <w:tcW w:w="2592" w:type="dxa"/>
          </w:tcPr>
          <w:p w:rsidR="00062085" w:rsidRDefault="00062085" w:rsidP="008302E0">
            <w:r>
              <w:t>Bunkers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CH</w:t>
            </w:r>
          </w:p>
        </w:tc>
        <w:tc>
          <w:tcPr>
            <w:tcW w:w="2592" w:type="dxa"/>
          </w:tcPr>
          <w:p w:rsidR="00062085" w:rsidRDefault="00062085" w:rsidP="008302E0">
            <w:r>
              <w:t>Hevels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190" w:name="_Toc15381409"/>
      <w:r>
        <w:lastRenderedPageBreak/>
        <w:t>RISICO_AFSTAND_WEG</w:t>
      </w:r>
      <w:bookmarkEnd w:id="190"/>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5 - 10m</w:t>
            </w:r>
          </w:p>
        </w:tc>
        <w:tc>
          <w:tcPr>
            <w:tcW w:w="2592" w:type="dxa"/>
          </w:tcPr>
          <w:p w:rsidR="005C33DB" w:rsidRDefault="005C33DB" w:rsidP="009D1A83">
            <w:r>
              <w:t>5 - 10m, 1 punt</w:t>
            </w:r>
          </w:p>
        </w:tc>
        <w:tc>
          <w:tcPr>
            <w:tcW w:w="1296" w:type="dxa"/>
          </w:tcPr>
          <w:p w:rsidR="005C33DB" w:rsidRDefault="005C33DB" w:rsidP="009D1A83">
            <w:r>
              <w:t>RENAME</w:t>
            </w:r>
          </w:p>
        </w:tc>
        <w:tc>
          <w:tcPr>
            <w:tcW w:w="2592" w:type="dxa"/>
          </w:tcPr>
          <w:p w:rsidR="005C33DB" w:rsidRPr="005E1622" w:rsidRDefault="005C33DB" w:rsidP="009D1A83">
            <w:r w:rsidRPr="005E1622">
              <w:t>Description van "5 - 10m" naar "5 - 10m, 1 punt"</w:t>
            </w:r>
          </w:p>
        </w:tc>
      </w:tr>
      <w:tr w:rsidR="005C33DB" w:rsidRPr="005E1622" w:rsidTr="009D1A83">
        <w:tc>
          <w:tcPr>
            <w:tcW w:w="2160" w:type="dxa"/>
          </w:tcPr>
          <w:p w:rsidR="005C33DB" w:rsidRDefault="005C33DB" w:rsidP="009D1A83">
            <w:r>
              <w:t>&lt;5m</w:t>
            </w:r>
          </w:p>
        </w:tc>
        <w:tc>
          <w:tcPr>
            <w:tcW w:w="2592" w:type="dxa"/>
          </w:tcPr>
          <w:p w:rsidR="005C33DB" w:rsidRDefault="005C33DB" w:rsidP="009D1A83">
            <w:r>
              <w:t>&lt;5m,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"&lt;5m" naar "&lt;5m, 2 punten"</w:t>
            </w:r>
          </w:p>
        </w:tc>
      </w:tr>
      <w:tr w:rsidR="005C33DB" w:rsidRPr="005E1622" w:rsidTr="009D1A83">
        <w:tc>
          <w:tcPr>
            <w:tcW w:w="2160" w:type="dxa"/>
          </w:tcPr>
          <w:p w:rsidR="005C33DB" w:rsidRDefault="005C33DB" w:rsidP="009D1A83">
            <w:r>
              <w:t>&gt;10m</w:t>
            </w:r>
          </w:p>
        </w:tc>
        <w:tc>
          <w:tcPr>
            <w:tcW w:w="2592" w:type="dxa"/>
          </w:tcPr>
          <w:p w:rsidR="005C33DB" w:rsidRDefault="005C33DB" w:rsidP="009D1A83">
            <w:r>
              <w:t>&gt;10m, 0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"&gt;10m" naar "&gt;10m, 0 punten"</w:t>
            </w:r>
          </w:p>
        </w:tc>
      </w:tr>
      <w:tr w:rsidR="005C33DB" w:rsidRPr="005E1622" w:rsidTr="009D1A83">
        <w:tc>
          <w:tcPr>
            <w:tcW w:w="2160" w:type="dxa"/>
          </w:tcPr>
          <w:p w:rsidR="005C33DB" w:rsidRDefault="005C33DB" w:rsidP="009D1A83">
            <w:r>
              <w:t>onbekend</w:t>
            </w:r>
          </w:p>
        </w:tc>
        <w:tc>
          <w:tcPr>
            <w:tcW w:w="2592" w:type="dxa"/>
          </w:tcPr>
          <w:p w:rsidR="005C33DB" w:rsidRDefault="005C33DB" w:rsidP="009D1A83">
            <w:r>
              <w:t>onbekend,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"onbekend" naar "onbekend, 2 punten"</w:t>
            </w:r>
          </w:p>
        </w:tc>
      </w:tr>
    </w:tbl>
    <w:p w:rsidR="005C33DB" w:rsidRPr="005E1622" w:rsidRDefault="005C33DB" w:rsidP="005C33DB">
      <w:pPr>
        <w:pStyle w:val="Geenafstand"/>
      </w:pPr>
      <w:r w:rsidRPr="005E1622">
        <w:t xml:space="preserve"> </w:t>
      </w:r>
    </w:p>
    <w:p w:rsidR="005C33DB" w:rsidRDefault="005C33DB" w:rsidP="005C33DB">
      <w:pPr>
        <w:pStyle w:val="Kop3"/>
      </w:pPr>
      <w:bookmarkStart w:id="191" w:name="_Toc15381410"/>
      <w:r>
        <w:t>RISICO_STEILTE_TALUD</w:t>
      </w:r>
      <w:bookmarkEnd w:id="191"/>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beetje steil (&lt;1:1)</w:t>
            </w:r>
          </w:p>
        </w:tc>
        <w:tc>
          <w:tcPr>
            <w:tcW w:w="2592" w:type="dxa"/>
          </w:tcPr>
          <w:p w:rsidR="005C33DB" w:rsidRDefault="005C33DB" w:rsidP="009D1A83">
            <w:r>
              <w:t>beetje steil (&lt;1:1), 1 punt</w:t>
            </w:r>
          </w:p>
        </w:tc>
        <w:tc>
          <w:tcPr>
            <w:tcW w:w="1296" w:type="dxa"/>
          </w:tcPr>
          <w:p w:rsidR="005C33DB" w:rsidRDefault="005C33DB" w:rsidP="009D1A83">
            <w:r>
              <w:t>RENAME</w:t>
            </w:r>
          </w:p>
        </w:tc>
        <w:tc>
          <w:tcPr>
            <w:tcW w:w="2592" w:type="dxa"/>
          </w:tcPr>
          <w:p w:rsidR="005C33DB" w:rsidRPr="005E1622" w:rsidRDefault="005C33DB" w:rsidP="009D1A83">
            <w:r w:rsidRPr="005E1622">
              <w:t>Description van "beetje steil (&lt;1:1)" naar "beetje steil (&lt;1:1), 1 punt"</w:t>
            </w:r>
          </w:p>
        </w:tc>
      </w:tr>
      <w:tr w:rsidR="005C33DB" w:rsidRPr="005E1622" w:rsidTr="009D1A83">
        <w:tc>
          <w:tcPr>
            <w:tcW w:w="2160" w:type="dxa"/>
          </w:tcPr>
          <w:p w:rsidR="005C33DB" w:rsidRDefault="005C33DB" w:rsidP="009D1A83">
            <w:r>
              <w:t>heel steil (&gt;1:1)</w:t>
            </w:r>
          </w:p>
        </w:tc>
        <w:tc>
          <w:tcPr>
            <w:tcW w:w="2592" w:type="dxa"/>
          </w:tcPr>
          <w:p w:rsidR="005C33DB" w:rsidRDefault="005C33DB" w:rsidP="009D1A83">
            <w:r>
              <w:t>heel steil (&gt;1:1),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"heel steil (&gt;1:1)" naar "heel steil (&gt;1:1), 2 punten"</w:t>
            </w:r>
          </w:p>
        </w:tc>
      </w:tr>
      <w:tr w:rsidR="005C33DB" w:rsidRPr="005E1622" w:rsidTr="009D1A83">
        <w:tc>
          <w:tcPr>
            <w:tcW w:w="2160" w:type="dxa"/>
          </w:tcPr>
          <w:p w:rsidR="005C33DB" w:rsidRDefault="005C33DB" w:rsidP="009D1A83">
            <w:r>
              <w:t>vlak</w:t>
            </w:r>
          </w:p>
        </w:tc>
        <w:tc>
          <w:tcPr>
            <w:tcW w:w="2592" w:type="dxa"/>
          </w:tcPr>
          <w:p w:rsidR="005C33DB" w:rsidRDefault="005C33DB" w:rsidP="009D1A83">
            <w:r>
              <w:t>vlak, 0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"vlak" naar "vlak, 0 punten"</w:t>
            </w:r>
          </w:p>
        </w:tc>
      </w:tr>
    </w:tbl>
    <w:p w:rsidR="005C33DB" w:rsidRPr="005E1622" w:rsidRDefault="005C33DB" w:rsidP="005C33DB">
      <w:pPr>
        <w:pStyle w:val="Geenafstand"/>
      </w:pPr>
      <w:r w:rsidRPr="005E1622">
        <w:t xml:space="preserve"> </w:t>
      </w:r>
    </w:p>
    <w:p w:rsidR="005C33DB" w:rsidRDefault="005C33DB" w:rsidP="005C33DB">
      <w:pPr>
        <w:pStyle w:val="Kop3"/>
      </w:pPr>
      <w:bookmarkStart w:id="192" w:name="_Toc15381411"/>
      <w:r>
        <w:t>RISICO_WATERKERING</w:t>
      </w:r>
      <w:bookmarkEnd w:id="192"/>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onbekend</w:t>
            </w:r>
          </w:p>
        </w:tc>
        <w:tc>
          <w:tcPr>
            <w:tcW w:w="2592" w:type="dxa"/>
          </w:tcPr>
          <w:p w:rsidR="005C33DB" w:rsidRDefault="005C33DB" w:rsidP="009D1A83">
            <w:r>
              <w:t>onbekend, 2 punten</w:t>
            </w:r>
          </w:p>
        </w:tc>
        <w:tc>
          <w:tcPr>
            <w:tcW w:w="1296" w:type="dxa"/>
          </w:tcPr>
          <w:p w:rsidR="005C33DB" w:rsidRDefault="005C33DB" w:rsidP="009D1A83">
            <w:r>
              <w:t>INSERT</w:t>
            </w:r>
          </w:p>
        </w:tc>
        <w:tc>
          <w:tcPr>
            <w:tcW w:w="2592" w:type="dxa"/>
          </w:tcPr>
          <w:p w:rsidR="005C33DB" w:rsidRDefault="005C33DB" w:rsidP="009D1A83">
            <w:r>
              <w:t>-</w:t>
            </w:r>
          </w:p>
        </w:tc>
      </w:tr>
      <w:tr w:rsidR="005C33DB" w:rsidRPr="005E1622" w:rsidTr="009D1A83">
        <w:tc>
          <w:tcPr>
            <w:tcW w:w="2160" w:type="dxa"/>
          </w:tcPr>
          <w:p w:rsidR="005C33DB" w:rsidRDefault="005C33DB" w:rsidP="009D1A83">
            <w:r>
              <w:t>Hoog</w:t>
            </w:r>
          </w:p>
        </w:tc>
        <w:tc>
          <w:tcPr>
            <w:tcW w:w="2592" w:type="dxa"/>
          </w:tcPr>
          <w:p w:rsidR="005C33DB" w:rsidRDefault="005C33DB" w:rsidP="009D1A83">
            <w:r>
              <w:t>Hoog, 0 punten</w:t>
            </w:r>
          </w:p>
        </w:tc>
        <w:tc>
          <w:tcPr>
            <w:tcW w:w="1296" w:type="dxa"/>
          </w:tcPr>
          <w:p w:rsidR="005C33DB" w:rsidRDefault="005C33DB" w:rsidP="009D1A83">
            <w:r>
              <w:t>RENAME</w:t>
            </w:r>
          </w:p>
        </w:tc>
        <w:tc>
          <w:tcPr>
            <w:tcW w:w="2592" w:type="dxa"/>
          </w:tcPr>
          <w:p w:rsidR="005C33DB" w:rsidRPr="005E1622" w:rsidRDefault="005C33DB" w:rsidP="009D1A83">
            <w:r w:rsidRPr="005E1622">
              <w:t xml:space="preserve">Description van "Hoog" naar "Hoog, 0 </w:t>
            </w:r>
            <w:r w:rsidRPr="005E1622">
              <w:lastRenderedPageBreak/>
              <w:t>punten"</w:t>
            </w:r>
          </w:p>
        </w:tc>
      </w:tr>
      <w:tr w:rsidR="005C33DB" w:rsidRPr="005E1622" w:rsidTr="009D1A83">
        <w:tc>
          <w:tcPr>
            <w:tcW w:w="2160" w:type="dxa"/>
          </w:tcPr>
          <w:p w:rsidR="005C33DB" w:rsidRDefault="005C33DB" w:rsidP="009D1A83">
            <w:r>
              <w:lastRenderedPageBreak/>
              <w:t>Laag</w:t>
            </w:r>
          </w:p>
        </w:tc>
        <w:tc>
          <w:tcPr>
            <w:tcW w:w="2592" w:type="dxa"/>
          </w:tcPr>
          <w:p w:rsidR="005C33DB" w:rsidRDefault="005C33DB" w:rsidP="009D1A83">
            <w:r>
              <w:t>Laag, 2 punten</w:t>
            </w:r>
          </w:p>
        </w:tc>
        <w:tc>
          <w:tcPr>
            <w:tcW w:w="1296" w:type="dxa"/>
          </w:tcPr>
          <w:p w:rsidR="005C33DB" w:rsidRDefault="005C33DB" w:rsidP="009D1A83">
            <w:r>
              <w:t>RENAME</w:t>
            </w:r>
          </w:p>
        </w:tc>
        <w:tc>
          <w:tcPr>
            <w:tcW w:w="2592" w:type="dxa"/>
          </w:tcPr>
          <w:p w:rsidR="005C33DB" w:rsidRPr="005E1622" w:rsidRDefault="005C33DB" w:rsidP="009D1A83">
            <w:r w:rsidRPr="005E1622">
              <w:t>Description van "Laag" naar "Laag, 2 punten"</w:t>
            </w:r>
          </w:p>
        </w:tc>
      </w:tr>
    </w:tbl>
    <w:p w:rsidR="005C33DB" w:rsidRPr="005E1622" w:rsidRDefault="005C33DB" w:rsidP="005C33DB">
      <w:pPr>
        <w:pStyle w:val="Geenafstand"/>
      </w:pPr>
      <w:r w:rsidRPr="005E1622">
        <w:t xml:space="preserve"> </w:t>
      </w:r>
    </w:p>
    <w:p w:rsidR="00062085" w:rsidRDefault="00062085" w:rsidP="008302E0">
      <w:pPr>
        <w:pStyle w:val="Kop3"/>
      </w:pPr>
      <w:bookmarkStart w:id="193" w:name="_Toc15381412"/>
      <w:r>
        <w:t>TRAJECT_NAAM</w:t>
      </w:r>
      <w:bookmarkEnd w:id="193"/>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AD.F6A0FE7C6D81432E9BAD47E4C4BA3316</w:t>
            </w:r>
          </w:p>
        </w:tc>
        <w:tc>
          <w:tcPr>
            <w:tcW w:w="2592" w:type="dxa"/>
          </w:tcPr>
          <w:p w:rsidR="00062085" w:rsidRDefault="00062085" w:rsidP="008302E0">
            <w:r>
              <w:t>9999: Fietspad (FP)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AD.26ABFEA2850E41E699118538E9CC74DE</w:t>
            </w:r>
          </w:p>
        </w:tc>
        <w:tc>
          <w:tcPr>
            <w:tcW w:w="2592" w:type="dxa"/>
          </w:tcPr>
          <w:p w:rsidR="00062085" w:rsidRDefault="00062085" w:rsidP="008302E0">
            <w:r>
              <w:t>K16: Vaarweg</w:t>
            </w:r>
          </w:p>
        </w:tc>
        <w:tc>
          <w:tcPr>
            <w:tcW w:w="1296" w:type="dxa"/>
          </w:tcPr>
          <w:p w:rsidR="00062085" w:rsidRDefault="00062085" w:rsidP="008302E0">
            <w:r>
              <w:t>RENAME</w:t>
            </w:r>
          </w:p>
        </w:tc>
        <w:tc>
          <w:tcPr>
            <w:tcW w:w="2592" w:type="dxa"/>
          </w:tcPr>
          <w:p w:rsidR="00062085" w:rsidRPr="005E1622" w:rsidRDefault="00062085" w:rsidP="008302E0">
            <w:r w:rsidRPr="005E1622">
              <w:t>Description van "K16:" naar "K16: Vaarweg"</w:t>
            </w:r>
          </w:p>
        </w:tc>
      </w:tr>
      <w:tr w:rsidR="00062085" w:rsidRPr="005E1622" w:rsidTr="0035331A">
        <w:tc>
          <w:tcPr>
            <w:tcW w:w="2160" w:type="dxa"/>
          </w:tcPr>
          <w:p w:rsidR="00062085" w:rsidRDefault="00062085" w:rsidP="008302E0">
            <w:r>
              <w:t>AD.D843BBA1D8744617A8B2B246CB25D526</w:t>
            </w:r>
          </w:p>
        </w:tc>
        <w:tc>
          <w:tcPr>
            <w:tcW w:w="2592" w:type="dxa"/>
          </w:tcPr>
          <w:p w:rsidR="00062085" w:rsidRDefault="00062085" w:rsidP="008302E0">
            <w:r>
              <w:t>K09: Vaarweg</w:t>
            </w:r>
          </w:p>
        </w:tc>
        <w:tc>
          <w:tcPr>
            <w:tcW w:w="1296" w:type="dxa"/>
          </w:tcPr>
          <w:p w:rsidR="00062085" w:rsidRDefault="00062085" w:rsidP="008302E0">
            <w:r>
              <w:t>RENAME</w:t>
            </w:r>
          </w:p>
        </w:tc>
        <w:tc>
          <w:tcPr>
            <w:tcW w:w="2592" w:type="dxa"/>
          </w:tcPr>
          <w:p w:rsidR="00062085" w:rsidRPr="005E1622" w:rsidRDefault="00062085" w:rsidP="008302E0">
            <w:r w:rsidRPr="005E1622">
              <w:t>Description van "K09:" naar "K09: Vaarweg"</w:t>
            </w:r>
          </w:p>
        </w:tc>
      </w:tr>
    </w:tbl>
    <w:p w:rsidR="00062085" w:rsidRPr="005E1622" w:rsidRDefault="00062085" w:rsidP="008302E0">
      <w:pPr>
        <w:pStyle w:val="Geenafstand"/>
      </w:pPr>
      <w:r w:rsidRPr="005E1622">
        <w:t xml:space="preserve"> </w:t>
      </w:r>
    </w:p>
    <w:p w:rsidR="005C33DB" w:rsidRDefault="005C33DB" w:rsidP="005C33DB">
      <w:pPr>
        <w:pStyle w:val="Kop3"/>
      </w:pPr>
      <w:bookmarkStart w:id="194" w:name="_Toc15381413"/>
      <w:r>
        <w:t>TYPE_BEHEER</w:t>
      </w:r>
      <w:bookmarkEnd w:id="194"/>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RM</w:t>
            </w:r>
          </w:p>
        </w:tc>
        <w:tc>
          <w:tcPr>
            <w:tcW w:w="2592" w:type="dxa"/>
          </w:tcPr>
          <w:p w:rsidR="005C33DB" w:rsidRDefault="005C33DB" w:rsidP="009D1A83">
            <w:r>
              <w:t>Rietmaaien 1x per 3 jaar</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UZ</w:t>
            </w:r>
          </w:p>
        </w:tc>
        <w:tc>
          <w:tcPr>
            <w:tcW w:w="2592" w:type="dxa"/>
          </w:tcPr>
          <w:p w:rsidR="005C33DB" w:rsidRDefault="005C33DB" w:rsidP="009D1A83">
            <w:r>
              <w:t>Maaien uitzichthoeken</w:t>
            </w:r>
          </w:p>
        </w:tc>
        <w:tc>
          <w:tcPr>
            <w:tcW w:w="1296" w:type="dxa"/>
          </w:tcPr>
          <w:p w:rsidR="005C33DB" w:rsidRDefault="005C33DB" w:rsidP="009D1A83">
            <w:r>
              <w:t>INSERT</w:t>
            </w:r>
          </w:p>
        </w:tc>
        <w:tc>
          <w:tcPr>
            <w:tcW w:w="2592" w:type="dxa"/>
          </w:tcPr>
          <w:p w:rsidR="005C33DB" w:rsidRDefault="005C33DB" w:rsidP="009D1A83">
            <w:r>
              <w:t>-</w:t>
            </w:r>
          </w:p>
        </w:tc>
      </w:tr>
      <w:tr w:rsidR="00D00C7E" w:rsidTr="009D1A83">
        <w:tc>
          <w:tcPr>
            <w:tcW w:w="2160" w:type="dxa"/>
          </w:tcPr>
          <w:p w:rsidR="00D00C7E" w:rsidRDefault="00D00C7E" w:rsidP="00D00C7E">
            <w:r w:rsidRPr="002455A3">
              <w:t>MZ1</w:t>
            </w:r>
          </w:p>
        </w:tc>
        <w:tc>
          <w:tcPr>
            <w:tcW w:w="2592" w:type="dxa"/>
          </w:tcPr>
          <w:p w:rsidR="00D00C7E" w:rsidRDefault="00D00C7E" w:rsidP="00D00C7E">
            <w:r>
              <w:t>Maaien-</w:t>
            </w:r>
            <w:r w:rsidRPr="002455A3">
              <w:t>zuigen 1x per jaar</w:t>
            </w:r>
          </w:p>
        </w:tc>
        <w:tc>
          <w:tcPr>
            <w:tcW w:w="1296" w:type="dxa"/>
          </w:tcPr>
          <w:p w:rsidR="00D00C7E" w:rsidRDefault="00D00C7E" w:rsidP="00D00C7E">
            <w:r w:rsidRPr="002E25FF">
              <w:t>INSERT</w:t>
            </w:r>
          </w:p>
        </w:tc>
        <w:tc>
          <w:tcPr>
            <w:tcW w:w="2592" w:type="dxa"/>
          </w:tcPr>
          <w:p w:rsidR="00D00C7E" w:rsidRDefault="00D00C7E" w:rsidP="00D00C7E">
            <w:r>
              <w:t>Verzoek Camiel Dijkers (BSP)</w:t>
            </w:r>
          </w:p>
        </w:tc>
      </w:tr>
      <w:tr w:rsidR="00D00C7E" w:rsidTr="009D1A83">
        <w:tc>
          <w:tcPr>
            <w:tcW w:w="2160" w:type="dxa"/>
          </w:tcPr>
          <w:p w:rsidR="00D00C7E" w:rsidRDefault="00D00C7E" w:rsidP="00D00C7E">
            <w:r w:rsidRPr="002455A3">
              <w:t>MZ2</w:t>
            </w:r>
          </w:p>
        </w:tc>
        <w:tc>
          <w:tcPr>
            <w:tcW w:w="2592" w:type="dxa"/>
          </w:tcPr>
          <w:p w:rsidR="00D00C7E" w:rsidRDefault="00D00C7E" w:rsidP="00D00C7E">
            <w:r w:rsidRPr="002455A3">
              <w:t>Maaien-zuigen 2x per jaar</w:t>
            </w:r>
          </w:p>
        </w:tc>
        <w:tc>
          <w:tcPr>
            <w:tcW w:w="1296" w:type="dxa"/>
          </w:tcPr>
          <w:p w:rsidR="00D00C7E" w:rsidRDefault="00D00C7E" w:rsidP="00D00C7E">
            <w:r w:rsidRPr="002E25FF">
              <w:t>INSERT</w:t>
            </w:r>
          </w:p>
        </w:tc>
        <w:tc>
          <w:tcPr>
            <w:tcW w:w="2592" w:type="dxa"/>
          </w:tcPr>
          <w:p w:rsidR="00D00C7E" w:rsidRDefault="00D00C7E" w:rsidP="00D00C7E">
            <w:r>
              <w:t>Verzoek Camiel Dijkers (BSP)</w:t>
            </w:r>
          </w:p>
        </w:tc>
      </w:tr>
      <w:tr w:rsidR="00D00C7E" w:rsidTr="009D1A83">
        <w:tc>
          <w:tcPr>
            <w:tcW w:w="2160" w:type="dxa"/>
          </w:tcPr>
          <w:p w:rsidR="00D00C7E" w:rsidRDefault="00D00C7E" w:rsidP="00D00C7E">
            <w:r w:rsidRPr="002455A3">
              <w:t>EB</w:t>
            </w:r>
          </w:p>
        </w:tc>
        <w:tc>
          <w:tcPr>
            <w:tcW w:w="2592" w:type="dxa"/>
          </w:tcPr>
          <w:p w:rsidR="00D00C7E" w:rsidRDefault="00D00C7E" w:rsidP="00D00C7E">
            <w:r w:rsidRPr="002455A3">
              <w:t>Ecologisch beheer</w:t>
            </w:r>
          </w:p>
        </w:tc>
        <w:tc>
          <w:tcPr>
            <w:tcW w:w="1296" w:type="dxa"/>
          </w:tcPr>
          <w:p w:rsidR="00D00C7E" w:rsidRDefault="00D00C7E" w:rsidP="00D00C7E">
            <w:r w:rsidRPr="002E25FF">
              <w:t>INSERT</w:t>
            </w:r>
          </w:p>
        </w:tc>
        <w:tc>
          <w:tcPr>
            <w:tcW w:w="2592" w:type="dxa"/>
          </w:tcPr>
          <w:p w:rsidR="00D00C7E" w:rsidRDefault="00D00C7E" w:rsidP="00D00C7E">
            <w:r>
              <w:t>Verzoek Camiel Dijkers (BSP)</w:t>
            </w:r>
          </w:p>
        </w:tc>
      </w:tr>
    </w:tbl>
    <w:p w:rsidR="005C33DB" w:rsidRDefault="005C33DB" w:rsidP="005C33DB">
      <w:pPr>
        <w:pStyle w:val="Geenafstand"/>
      </w:pPr>
      <w:r>
        <w:t xml:space="preserve"> </w:t>
      </w:r>
    </w:p>
    <w:p w:rsidR="00062085" w:rsidRDefault="00062085" w:rsidP="008302E0">
      <w:pPr>
        <w:pStyle w:val="Kop3"/>
      </w:pPr>
      <w:bookmarkStart w:id="195" w:name="_Toc15381414"/>
      <w:r>
        <w:lastRenderedPageBreak/>
        <w:t>typeSHDLijn</w:t>
      </w:r>
      <w:bookmarkEnd w:id="19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damwand</w:t>
            </w:r>
          </w:p>
        </w:tc>
        <w:tc>
          <w:tcPr>
            <w:tcW w:w="2592" w:type="dxa"/>
          </w:tcPr>
          <w:p w:rsidR="00062085" w:rsidRDefault="00062085" w:rsidP="008302E0">
            <w:r>
              <w:t>damwand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geluidsscherm</w:t>
            </w:r>
          </w:p>
        </w:tc>
        <w:tc>
          <w:tcPr>
            <w:tcW w:w="2592" w:type="dxa"/>
          </w:tcPr>
          <w:p w:rsidR="00062085" w:rsidRDefault="00062085" w:rsidP="008302E0">
            <w:r>
              <w:t>geluidsscherm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kademuur</w:t>
            </w:r>
          </w:p>
        </w:tc>
        <w:tc>
          <w:tcPr>
            <w:tcW w:w="2592" w:type="dxa"/>
          </w:tcPr>
          <w:p w:rsidR="00062085" w:rsidRDefault="00062085" w:rsidP="008302E0">
            <w:r>
              <w:t>kademuur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walbescherming</w:t>
            </w:r>
          </w:p>
        </w:tc>
        <w:tc>
          <w:tcPr>
            <w:tcW w:w="2592" w:type="dxa"/>
          </w:tcPr>
          <w:p w:rsidR="00062085" w:rsidRDefault="00062085" w:rsidP="008302E0">
            <w:r>
              <w:t>walbescherming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196" w:name="_Toc15381415"/>
      <w:r>
        <w:t>typeSpecBRD</w:t>
      </w:r>
      <w:bookmarkEnd w:id="196"/>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Aankondigingsbord</w:t>
            </w:r>
          </w:p>
        </w:tc>
        <w:tc>
          <w:tcPr>
            <w:tcW w:w="2592" w:type="dxa"/>
          </w:tcPr>
          <w:p w:rsidR="005C33DB" w:rsidRDefault="005C33DB" w:rsidP="009D1A83">
            <w:r>
              <w:t>Aankondigingsbord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Bord: onbekend</w:t>
            </w:r>
          </w:p>
        </w:tc>
        <w:tc>
          <w:tcPr>
            <w:tcW w:w="2592" w:type="dxa"/>
          </w:tcPr>
          <w:p w:rsidR="005C33DB" w:rsidRDefault="005C33DB" w:rsidP="009D1A83">
            <w:r>
              <w:t>Bord: 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Bushaltebord</w:t>
            </w:r>
          </w:p>
        </w:tc>
        <w:tc>
          <w:tcPr>
            <w:tcW w:w="2592" w:type="dxa"/>
          </w:tcPr>
          <w:p w:rsidR="005C33DB" w:rsidRDefault="005C33DB" w:rsidP="009D1A83">
            <w:r>
              <w:t>Bushaltebord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DrisPaneel: onbekend</w:t>
            </w:r>
          </w:p>
        </w:tc>
        <w:tc>
          <w:tcPr>
            <w:tcW w:w="2592" w:type="dxa"/>
          </w:tcPr>
          <w:p w:rsidR="005C33DB" w:rsidRDefault="005C33DB" w:rsidP="009D1A83">
            <w:r>
              <w:t>DrisPaneel: 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Informatiebord</w:t>
            </w:r>
          </w:p>
        </w:tc>
        <w:tc>
          <w:tcPr>
            <w:tcW w:w="2592" w:type="dxa"/>
          </w:tcPr>
          <w:p w:rsidR="005C33DB" w:rsidRDefault="005C33DB" w:rsidP="009D1A83">
            <w:r>
              <w:t>Informatiebord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Matrix: onbekend</w:t>
            </w:r>
          </w:p>
        </w:tc>
        <w:tc>
          <w:tcPr>
            <w:tcW w:w="2592" w:type="dxa"/>
          </w:tcPr>
          <w:p w:rsidR="005C33DB" w:rsidRDefault="005C33DB" w:rsidP="009D1A83">
            <w:r>
              <w:t>Matrix: 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Naambord</w:t>
            </w:r>
          </w:p>
        </w:tc>
        <w:tc>
          <w:tcPr>
            <w:tcW w:w="2592" w:type="dxa"/>
          </w:tcPr>
          <w:p w:rsidR="005C33DB" w:rsidRDefault="005C33DB" w:rsidP="009D1A83">
            <w:r>
              <w:t>Naambord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Onderbord</w:t>
            </w:r>
          </w:p>
        </w:tc>
        <w:tc>
          <w:tcPr>
            <w:tcW w:w="2592" w:type="dxa"/>
          </w:tcPr>
          <w:p w:rsidR="005C33DB" w:rsidRDefault="005C33DB" w:rsidP="009D1A83">
            <w:r>
              <w:t>Onderbord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Reclamebord</w:t>
            </w:r>
          </w:p>
        </w:tc>
        <w:tc>
          <w:tcPr>
            <w:tcW w:w="2592" w:type="dxa"/>
          </w:tcPr>
          <w:p w:rsidR="005C33DB" w:rsidRDefault="005C33DB" w:rsidP="009D1A83">
            <w:r>
              <w:t>Reclamebord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Rvv Verkeersbord</w:t>
            </w:r>
          </w:p>
        </w:tc>
        <w:tc>
          <w:tcPr>
            <w:tcW w:w="2592" w:type="dxa"/>
          </w:tcPr>
          <w:p w:rsidR="005C33DB" w:rsidRDefault="005C33DB" w:rsidP="009D1A83">
            <w:r>
              <w:t>Rvv Verkeersbord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algemeen</w:t>
            </w:r>
          </w:p>
        </w:tc>
        <w:tc>
          <w:tcPr>
            <w:tcW w:w="2592" w:type="dxa"/>
          </w:tcPr>
          <w:p w:rsidR="005C33DB" w:rsidRDefault="005C33DB" w:rsidP="009D1A83">
            <w:r>
              <w:t>Verklikker algemeen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gasleiding</w:t>
            </w:r>
          </w:p>
        </w:tc>
        <w:tc>
          <w:tcPr>
            <w:tcW w:w="2592" w:type="dxa"/>
          </w:tcPr>
          <w:p w:rsidR="005C33DB" w:rsidRDefault="005C33DB" w:rsidP="009D1A83">
            <w:r>
              <w:t>Verklikker gasleiding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kabel</w:t>
            </w:r>
          </w:p>
        </w:tc>
        <w:tc>
          <w:tcPr>
            <w:tcW w:w="2592" w:type="dxa"/>
          </w:tcPr>
          <w:p w:rsidR="005C33DB" w:rsidRDefault="005C33DB" w:rsidP="009D1A83">
            <w:r>
              <w:t>Verklikker kabel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Verklikker waterleiding</w:t>
            </w:r>
          </w:p>
        </w:tc>
        <w:tc>
          <w:tcPr>
            <w:tcW w:w="2592" w:type="dxa"/>
          </w:tcPr>
          <w:p w:rsidR="005C33DB" w:rsidRDefault="005C33DB" w:rsidP="009D1A83">
            <w:r>
              <w:t>Verklikker waterleiding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Zinkerbord gasleiding</w:t>
            </w:r>
          </w:p>
        </w:tc>
        <w:tc>
          <w:tcPr>
            <w:tcW w:w="2592" w:type="dxa"/>
          </w:tcPr>
          <w:p w:rsidR="005C33DB" w:rsidRDefault="005C33DB" w:rsidP="009D1A83">
            <w:r>
              <w:t>Zinkerbord gasleiding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Zinkerbord kabel</w:t>
            </w:r>
          </w:p>
        </w:tc>
        <w:tc>
          <w:tcPr>
            <w:tcW w:w="2592" w:type="dxa"/>
          </w:tcPr>
          <w:p w:rsidR="005C33DB" w:rsidRDefault="005C33DB" w:rsidP="009D1A83">
            <w:r>
              <w:t>Zinkerbord kabel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Zinkerbord waterleiding</w:t>
            </w:r>
          </w:p>
        </w:tc>
        <w:tc>
          <w:tcPr>
            <w:tcW w:w="2592" w:type="dxa"/>
          </w:tcPr>
          <w:p w:rsidR="005C33DB" w:rsidRDefault="005C33DB" w:rsidP="009D1A83">
            <w:r>
              <w:t>Zinkerbord waterleiding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bewegwijzeringsbord</w:t>
            </w:r>
          </w:p>
        </w:tc>
        <w:tc>
          <w:tcPr>
            <w:tcW w:w="2592" w:type="dxa"/>
          </w:tcPr>
          <w:p w:rsidR="005C33DB" w:rsidRDefault="005C33DB" w:rsidP="009D1A83">
            <w:r>
              <w:t>bewegwijzeringsbord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bord kabels/leidingen</w:t>
            </w:r>
          </w:p>
        </w:tc>
        <w:tc>
          <w:tcPr>
            <w:tcW w:w="2592" w:type="dxa"/>
          </w:tcPr>
          <w:p w:rsidR="005C33DB" w:rsidRDefault="005C33DB" w:rsidP="009D1A83">
            <w:r>
              <w:t>bord kabels/leidingen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route verwijsbord</w:t>
            </w:r>
          </w:p>
        </w:tc>
        <w:tc>
          <w:tcPr>
            <w:tcW w:w="2592" w:type="dxa"/>
          </w:tcPr>
          <w:p w:rsidR="005C33DB" w:rsidRDefault="005C33DB" w:rsidP="009D1A83">
            <w:r>
              <w:t>route verwijsbord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Tr="009D1A83">
        <w:tc>
          <w:tcPr>
            <w:tcW w:w="2160" w:type="dxa"/>
          </w:tcPr>
          <w:p w:rsidR="005C33DB" w:rsidRDefault="005C33DB" w:rsidP="009D1A83">
            <w:r>
              <w:t>IB</w:t>
            </w:r>
          </w:p>
        </w:tc>
        <w:tc>
          <w:tcPr>
            <w:tcW w:w="2592" w:type="dxa"/>
          </w:tcPr>
          <w:p w:rsidR="005C33DB" w:rsidRDefault="005C33DB" w:rsidP="009D1A83">
            <w:r>
              <w:t>Informatiebord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OB</w:t>
            </w:r>
          </w:p>
        </w:tc>
        <w:tc>
          <w:tcPr>
            <w:tcW w:w="2592" w:type="dxa"/>
          </w:tcPr>
          <w:p w:rsidR="005C33DB" w:rsidRDefault="005C33DB" w:rsidP="009D1A83">
            <w:r>
              <w:t>Onderbord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ONB</w:t>
            </w:r>
          </w:p>
        </w:tc>
        <w:tc>
          <w:tcPr>
            <w:tcW w:w="2592" w:type="dxa"/>
          </w:tcPr>
          <w:p w:rsidR="005C33DB" w:rsidRDefault="005C33DB" w:rsidP="009D1A83">
            <w:r>
              <w:t>Onbekend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RVVV</w:t>
            </w:r>
          </w:p>
        </w:tc>
        <w:tc>
          <w:tcPr>
            <w:tcW w:w="2592" w:type="dxa"/>
          </w:tcPr>
          <w:p w:rsidR="005C33DB" w:rsidRDefault="005C33DB" w:rsidP="009D1A83">
            <w:r>
              <w:t>RVV Verkeersbord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TS</w:t>
            </w:r>
          </w:p>
        </w:tc>
        <w:tc>
          <w:tcPr>
            <w:tcW w:w="2592" w:type="dxa"/>
          </w:tcPr>
          <w:p w:rsidR="005C33DB" w:rsidRDefault="005C33DB" w:rsidP="009D1A83">
            <w:r>
              <w:t>Thematische Strokenbord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VB</w:t>
            </w:r>
          </w:p>
        </w:tc>
        <w:tc>
          <w:tcPr>
            <w:tcW w:w="2592" w:type="dxa"/>
          </w:tcPr>
          <w:p w:rsidR="005C33DB" w:rsidRDefault="005C33DB" w:rsidP="009D1A83">
            <w:r>
              <w:t>Verklikkerbord</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062085" w:rsidRDefault="00062085" w:rsidP="008302E0">
      <w:pPr>
        <w:pStyle w:val="Kop3"/>
      </w:pPr>
      <w:bookmarkStart w:id="197" w:name="_Toc15381416"/>
      <w:r>
        <w:lastRenderedPageBreak/>
        <w:t>typeSpecBRDScheepvaart</w:t>
      </w:r>
      <w:bookmarkEnd w:id="19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BPR bord</w:t>
            </w:r>
          </w:p>
        </w:tc>
        <w:tc>
          <w:tcPr>
            <w:tcW w:w="2592" w:type="dxa"/>
          </w:tcPr>
          <w:p w:rsidR="00062085" w:rsidRDefault="00062085" w:rsidP="008302E0">
            <w:r>
              <w:t>BPR bord</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98" w:name="_Toc15381417"/>
      <w:r>
        <w:t>typeSpecBRDWegwijzer</w:t>
      </w:r>
      <w:bookmarkEnd w:id="19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Informatiebord</w:t>
            </w:r>
          </w:p>
        </w:tc>
        <w:tc>
          <w:tcPr>
            <w:tcW w:w="2592" w:type="dxa"/>
          </w:tcPr>
          <w:p w:rsidR="00062085" w:rsidRDefault="00062085" w:rsidP="008302E0">
            <w:r>
              <w:t>Informatiebord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9" w:name="_Toc15381418"/>
      <w:r>
        <w:t>typeSpecBRDZwemwater</w:t>
      </w:r>
      <w:bookmarkEnd w:id="19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0" w:name="_Toc15381419"/>
      <w:r>
        <w:t>typeSpecBTDPlantvak</w:t>
      </w:r>
      <w:bookmarkEnd w:id="200"/>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VT</w:t>
            </w:r>
          </w:p>
        </w:tc>
        <w:tc>
          <w:tcPr>
            <w:tcW w:w="2592" w:type="dxa"/>
          </w:tcPr>
          <w:p w:rsidR="00062085" w:rsidRDefault="00062085" w:rsidP="008302E0">
            <w:r>
              <w:t>Volkstuin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WISP</w:t>
            </w:r>
          </w:p>
        </w:tc>
        <w:tc>
          <w:tcPr>
            <w:tcW w:w="2592" w:type="dxa"/>
          </w:tcPr>
          <w:p w:rsidR="00062085" w:rsidRDefault="00062085" w:rsidP="008302E0">
            <w:r>
              <w:t>Wisselperken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1" w:name="_Toc15381420"/>
      <w:r>
        <w:t>typeSpecBUI</w:t>
      </w:r>
      <w:bookmarkEnd w:id="201"/>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BLG</w:t>
            </w:r>
          </w:p>
        </w:tc>
        <w:tc>
          <w:tcPr>
            <w:tcW w:w="2592" w:type="dxa"/>
          </w:tcPr>
          <w:p w:rsidR="00062085" w:rsidRDefault="00062085" w:rsidP="008302E0">
            <w:r>
              <w:t>Buisleiding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DTT</w:t>
            </w:r>
          </w:p>
        </w:tc>
        <w:tc>
          <w:tcPr>
            <w:tcW w:w="2592" w:type="dxa"/>
          </w:tcPr>
          <w:p w:rsidR="00062085" w:rsidRDefault="00062085" w:rsidP="008302E0">
            <w:r>
              <w:t>Datatransport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GHD</w:t>
            </w:r>
          </w:p>
        </w:tc>
        <w:tc>
          <w:tcPr>
            <w:tcW w:w="2592" w:type="dxa"/>
          </w:tcPr>
          <w:p w:rsidR="00062085" w:rsidRDefault="00062085" w:rsidP="008302E0">
            <w:r>
              <w:t>Gas hoge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GID</w:t>
            </w:r>
          </w:p>
        </w:tc>
        <w:tc>
          <w:tcPr>
            <w:tcW w:w="2592" w:type="dxa"/>
          </w:tcPr>
          <w:p w:rsidR="00062085" w:rsidRDefault="00062085" w:rsidP="008302E0">
            <w:r>
              <w:t>Gevaarlijke inhoud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GLD</w:t>
            </w:r>
          </w:p>
        </w:tc>
        <w:tc>
          <w:tcPr>
            <w:tcW w:w="2592" w:type="dxa"/>
          </w:tcPr>
          <w:p w:rsidR="00062085" w:rsidRDefault="00062085" w:rsidP="008302E0">
            <w:r>
              <w:t>Gas lage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HSG</w:t>
            </w:r>
          </w:p>
        </w:tc>
        <w:tc>
          <w:tcPr>
            <w:tcW w:w="2592" w:type="dxa"/>
          </w:tcPr>
          <w:p w:rsidR="00062085" w:rsidRDefault="00062085" w:rsidP="008302E0">
            <w:r>
              <w:t>Hoogspanning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LHS</w:t>
            </w:r>
          </w:p>
        </w:tc>
        <w:tc>
          <w:tcPr>
            <w:tcW w:w="2592" w:type="dxa"/>
          </w:tcPr>
          <w:p w:rsidR="00062085" w:rsidRDefault="00062085" w:rsidP="008302E0">
            <w:r>
              <w:t>Landelijk Hoogspanningsnet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LSG</w:t>
            </w:r>
          </w:p>
        </w:tc>
        <w:tc>
          <w:tcPr>
            <w:tcW w:w="2592" w:type="dxa"/>
          </w:tcPr>
          <w:p w:rsidR="00062085" w:rsidRDefault="00062085" w:rsidP="008302E0">
            <w:r>
              <w:t>Laagspanning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MSG</w:t>
            </w:r>
          </w:p>
        </w:tc>
        <w:tc>
          <w:tcPr>
            <w:tcW w:w="2592" w:type="dxa"/>
          </w:tcPr>
          <w:p w:rsidR="00062085" w:rsidRDefault="00062085" w:rsidP="008302E0">
            <w:r>
              <w:t>Middenspanning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PCE</w:t>
            </w:r>
          </w:p>
        </w:tc>
        <w:tc>
          <w:tcPr>
            <w:tcW w:w="2592" w:type="dxa"/>
          </w:tcPr>
          <w:p w:rsidR="00062085" w:rsidRDefault="00062085" w:rsidP="008302E0">
            <w:r>
              <w:t>(Petro)chemie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ROD</w:t>
            </w:r>
          </w:p>
        </w:tc>
        <w:tc>
          <w:tcPr>
            <w:tcW w:w="2592" w:type="dxa"/>
          </w:tcPr>
          <w:p w:rsidR="00062085" w:rsidRDefault="00062085" w:rsidP="008302E0">
            <w:r>
              <w:t>Riool onder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RVV</w:t>
            </w:r>
          </w:p>
        </w:tc>
        <w:tc>
          <w:tcPr>
            <w:tcW w:w="2592" w:type="dxa"/>
          </w:tcPr>
          <w:p w:rsidR="00062085" w:rsidRDefault="00062085" w:rsidP="008302E0">
            <w:r>
              <w:t>Riool vrijverval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Riool vrij verval</w:t>
            </w:r>
          </w:p>
        </w:tc>
        <w:tc>
          <w:tcPr>
            <w:tcW w:w="2592" w:type="dxa"/>
          </w:tcPr>
          <w:p w:rsidR="00062085" w:rsidRDefault="00062085" w:rsidP="008302E0">
            <w:r>
              <w:t>Riool vrij verval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WEE</w:t>
            </w:r>
          </w:p>
        </w:tc>
        <w:tc>
          <w:tcPr>
            <w:tcW w:w="2592" w:type="dxa"/>
          </w:tcPr>
          <w:p w:rsidR="00062085" w:rsidRDefault="00062085" w:rsidP="008302E0">
            <w:r>
              <w:t>Wees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WRM</w:t>
            </w:r>
          </w:p>
        </w:tc>
        <w:tc>
          <w:tcPr>
            <w:tcW w:w="2592" w:type="dxa"/>
          </w:tcPr>
          <w:p w:rsidR="00062085" w:rsidRDefault="00062085" w:rsidP="008302E0">
            <w:r>
              <w:t>Warmte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WTR</w:t>
            </w:r>
          </w:p>
        </w:tc>
        <w:tc>
          <w:tcPr>
            <w:tcW w:w="2592" w:type="dxa"/>
          </w:tcPr>
          <w:p w:rsidR="00062085" w:rsidRDefault="00062085" w:rsidP="008302E0">
            <w:r>
              <w:t>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energie</w:t>
            </w:r>
          </w:p>
        </w:tc>
        <w:tc>
          <w:tcPr>
            <w:tcW w:w="2592" w:type="dxa"/>
          </w:tcPr>
          <w:p w:rsidR="00062085" w:rsidRDefault="00062085" w:rsidP="008302E0">
            <w:r>
              <w:t>energie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aansluitleiding</w:t>
            </w:r>
          </w:p>
        </w:tc>
        <w:tc>
          <w:tcPr>
            <w:tcW w:w="2592" w:type="dxa"/>
          </w:tcPr>
          <w:p w:rsidR="00062085" w:rsidRDefault="00062085" w:rsidP="008302E0">
            <w:r>
              <w:t>http://data.gwsw.nl/aansluitleiding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bergbezinkleiding</w:t>
            </w:r>
          </w:p>
        </w:tc>
        <w:tc>
          <w:tcPr>
            <w:tcW w:w="2592" w:type="dxa"/>
          </w:tcPr>
          <w:p w:rsidR="00062085" w:rsidRDefault="00062085" w:rsidP="008302E0">
            <w:r>
              <w:t>http://data.gwsw.nl/bergbezinkleiding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bergingsleiding</w:t>
            </w:r>
          </w:p>
        </w:tc>
        <w:tc>
          <w:tcPr>
            <w:tcW w:w="2592" w:type="dxa"/>
          </w:tcPr>
          <w:p w:rsidR="00062085" w:rsidRDefault="00062085" w:rsidP="008302E0">
            <w:r>
              <w:t>http://data.gwsw.nl/bergingsleiding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doorlatendeleiding</w:t>
            </w:r>
          </w:p>
        </w:tc>
        <w:tc>
          <w:tcPr>
            <w:tcW w:w="2592" w:type="dxa"/>
          </w:tcPr>
          <w:p w:rsidR="00062085" w:rsidRDefault="00062085" w:rsidP="008302E0">
            <w:r>
              <w:t>http://data.gwsw.nl/doorlatendeleiding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gemengd riool</w:t>
            </w:r>
          </w:p>
        </w:tc>
        <w:tc>
          <w:tcPr>
            <w:tcW w:w="2592" w:type="dxa"/>
          </w:tcPr>
          <w:p w:rsidR="00062085" w:rsidRDefault="00062085" w:rsidP="008302E0">
            <w:r>
              <w:t>http://data.gwsw.nl/gemengdRiool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hemelwaterriool</w:t>
            </w:r>
          </w:p>
        </w:tc>
        <w:tc>
          <w:tcPr>
            <w:tcW w:w="2592" w:type="dxa"/>
          </w:tcPr>
          <w:p w:rsidR="00062085" w:rsidRDefault="00062085" w:rsidP="008302E0">
            <w:r>
              <w:t>http://data.gwsw.nl/h</w:t>
            </w:r>
            <w:r>
              <w:lastRenderedPageBreak/>
              <w:t>emelwaterriool</w:t>
            </w:r>
          </w:p>
        </w:tc>
        <w:tc>
          <w:tcPr>
            <w:tcW w:w="1296" w:type="dxa"/>
          </w:tcPr>
          <w:p w:rsidR="00062085" w:rsidRDefault="00062085" w:rsidP="008302E0">
            <w:r>
              <w:lastRenderedPageBreak/>
              <w:t>INSERT</w:t>
            </w:r>
          </w:p>
        </w:tc>
        <w:tc>
          <w:tcPr>
            <w:tcW w:w="2592" w:type="dxa"/>
          </w:tcPr>
          <w:p w:rsidR="00062085" w:rsidRDefault="00062085" w:rsidP="008302E0">
            <w:r>
              <w:t>-</w:t>
            </w:r>
          </w:p>
        </w:tc>
      </w:tr>
      <w:tr w:rsidR="00062085" w:rsidTr="0035331A">
        <w:tc>
          <w:tcPr>
            <w:tcW w:w="2160" w:type="dxa"/>
          </w:tcPr>
          <w:p w:rsidR="00062085" w:rsidRDefault="00062085" w:rsidP="008302E0">
            <w:r>
              <w:t>openLeiding</w:t>
            </w:r>
          </w:p>
        </w:tc>
        <w:tc>
          <w:tcPr>
            <w:tcW w:w="2592" w:type="dxa"/>
          </w:tcPr>
          <w:p w:rsidR="00062085" w:rsidRDefault="00062085" w:rsidP="008302E0">
            <w:r>
              <w:t>http://data.gwsw.nl/openLeiding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overstortleiding</w:t>
            </w:r>
          </w:p>
        </w:tc>
        <w:tc>
          <w:tcPr>
            <w:tcW w:w="2592" w:type="dxa"/>
          </w:tcPr>
          <w:p w:rsidR="00062085" w:rsidRDefault="00062085" w:rsidP="008302E0">
            <w:r>
              <w:t>http://data.gwsw.nl/overstortleiding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stuwrioolleiding</w:t>
            </w:r>
          </w:p>
        </w:tc>
        <w:tc>
          <w:tcPr>
            <w:tcW w:w="2592" w:type="dxa"/>
          </w:tcPr>
          <w:p w:rsidR="00062085" w:rsidRDefault="00062085" w:rsidP="008302E0">
            <w:r>
              <w:t>http://data.gwsw.nl/stuwrioolleiding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transportrioolleiding</w:t>
            </w:r>
          </w:p>
        </w:tc>
        <w:tc>
          <w:tcPr>
            <w:tcW w:w="2592" w:type="dxa"/>
          </w:tcPr>
          <w:p w:rsidR="00062085" w:rsidRDefault="00062085" w:rsidP="008302E0">
            <w:r>
              <w:t>http://data.gwsw.nl/transportrioolleiding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vuilwaterriool</w:t>
            </w:r>
          </w:p>
        </w:tc>
        <w:tc>
          <w:tcPr>
            <w:tcW w:w="2592" w:type="dxa"/>
          </w:tcPr>
          <w:p w:rsidR="00062085" w:rsidRDefault="00062085" w:rsidP="008302E0">
            <w:r>
              <w:t>http://data.gwsw.nl/vuilwaterriool</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zinker</w:t>
            </w:r>
          </w:p>
        </w:tc>
        <w:tc>
          <w:tcPr>
            <w:tcW w:w="2592" w:type="dxa"/>
          </w:tcPr>
          <w:p w:rsidR="00062085" w:rsidRDefault="00062085" w:rsidP="008302E0">
            <w:r>
              <w:t>http://data.gwsw.nl/zinker</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02" w:name="_Toc15381421"/>
      <w:r>
        <w:t>typeSpecFNV</w:t>
      </w:r>
      <w:bookmarkEnd w:id="202"/>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AMSG</w:t>
            </w:r>
          </w:p>
        </w:tc>
        <w:tc>
          <w:tcPr>
            <w:tcW w:w="2592" w:type="dxa"/>
          </w:tcPr>
          <w:p w:rsidR="005C33DB" w:rsidRDefault="005C33DB" w:rsidP="009D1A83">
            <w:r>
              <w:t>Amfibieënscherm/geleidewand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AMT</w:t>
            </w:r>
          </w:p>
        </w:tc>
        <w:tc>
          <w:tcPr>
            <w:tcW w:w="2592" w:type="dxa"/>
          </w:tcPr>
          <w:p w:rsidR="005C33DB" w:rsidRDefault="005C33DB" w:rsidP="009D1A83">
            <w:r>
              <w:t>Amfibieëntunnel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BD</w:t>
            </w:r>
          </w:p>
        </w:tc>
        <w:tc>
          <w:tcPr>
            <w:tcW w:w="2592" w:type="dxa"/>
          </w:tcPr>
          <w:p w:rsidR="005C33DB" w:rsidRDefault="005C33DB" w:rsidP="009D1A83">
            <w:r>
              <w:t>Brug en duiker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BDO</w:t>
            </w:r>
          </w:p>
        </w:tc>
        <w:tc>
          <w:tcPr>
            <w:tcW w:w="2592" w:type="dxa"/>
          </w:tcPr>
          <w:p w:rsidR="005C33DB" w:rsidRDefault="005C33DB" w:rsidP="009D1A83">
            <w:r>
              <w:t>Brug met doorlopende oever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GBV</w:t>
            </w:r>
          </w:p>
        </w:tc>
        <w:tc>
          <w:tcPr>
            <w:tcW w:w="2592" w:type="dxa"/>
          </w:tcPr>
          <w:p w:rsidR="005C33DB" w:rsidRDefault="005C33DB" w:rsidP="009D1A83">
            <w:r>
              <w:t>Grote brug of viaduct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GFT</w:t>
            </w:r>
          </w:p>
        </w:tc>
        <w:tc>
          <w:tcPr>
            <w:tcW w:w="2592" w:type="dxa"/>
          </w:tcPr>
          <w:p w:rsidR="005C33DB" w:rsidRDefault="005C33DB" w:rsidP="009D1A83">
            <w:r>
              <w:t>Grote faunatunnel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GP</w:t>
            </w:r>
          </w:p>
        </w:tc>
        <w:tc>
          <w:tcPr>
            <w:tcW w:w="2592" w:type="dxa"/>
          </w:tcPr>
          <w:p w:rsidR="005C33DB" w:rsidRDefault="005C33DB" w:rsidP="009D1A83">
            <w:r>
              <w:t>Geleidende beplanting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KFT</w:t>
            </w:r>
          </w:p>
        </w:tc>
        <w:tc>
          <w:tcPr>
            <w:tcW w:w="2592" w:type="dxa"/>
          </w:tcPr>
          <w:p w:rsidR="005C33DB" w:rsidRDefault="005C33DB" w:rsidP="009D1A83">
            <w:r>
              <w:t>Kleine fauna-/dassentunnel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LG</w:t>
            </w:r>
          </w:p>
        </w:tc>
        <w:tc>
          <w:tcPr>
            <w:tcW w:w="2592" w:type="dxa"/>
          </w:tcPr>
          <w:p w:rsidR="005C33DB" w:rsidRDefault="005C33DB" w:rsidP="009D1A83">
            <w:r>
              <w:t>Loopplank/gronddam</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ONB</w:t>
            </w:r>
          </w:p>
        </w:tc>
        <w:tc>
          <w:tcPr>
            <w:tcW w:w="2592" w:type="dxa"/>
          </w:tcPr>
          <w:p w:rsidR="005C33DB" w:rsidRDefault="005C33DB" w:rsidP="009D1A83">
            <w:r>
              <w:t>Onbekend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OV</w:t>
            </w:r>
          </w:p>
        </w:tc>
        <w:tc>
          <w:tcPr>
            <w:tcW w:w="2592" w:type="dxa"/>
          </w:tcPr>
          <w:p w:rsidR="005C33DB" w:rsidRDefault="005C33DB" w:rsidP="009D1A83">
            <w:r>
              <w:t>Overig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RGZ</w:t>
            </w:r>
          </w:p>
        </w:tc>
        <w:tc>
          <w:tcPr>
            <w:tcW w:w="2592" w:type="dxa"/>
          </w:tcPr>
          <w:p w:rsidR="005C33DB" w:rsidRDefault="005C33DB" w:rsidP="009D1A83">
            <w:r>
              <w:t>Raster, grote zoogdieren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RKZ</w:t>
            </w:r>
          </w:p>
        </w:tc>
        <w:tc>
          <w:tcPr>
            <w:tcW w:w="2592" w:type="dxa"/>
          </w:tcPr>
          <w:p w:rsidR="005C33DB" w:rsidRDefault="005C33DB" w:rsidP="009D1A83">
            <w:r>
              <w:t>Raster, kleine zoogdieren</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SW</w:t>
            </w:r>
          </w:p>
        </w:tc>
        <w:tc>
          <w:tcPr>
            <w:tcW w:w="2592" w:type="dxa"/>
          </w:tcPr>
          <w:p w:rsidR="005C33DB" w:rsidRDefault="005C33DB" w:rsidP="009D1A83">
            <w:r>
              <w:t>Stobbenwal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TV</w:t>
            </w:r>
          </w:p>
        </w:tc>
        <w:tc>
          <w:tcPr>
            <w:tcW w:w="2592" w:type="dxa"/>
          </w:tcPr>
          <w:p w:rsidR="005C33DB" w:rsidRDefault="005C33DB" w:rsidP="009D1A83">
            <w:r>
              <w:t>Tunnel en viaduct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buis</w:t>
            </w:r>
          </w:p>
        </w:tc>
        <w:tc>
          <w:tcPr>
            <w:tcW w:w="2592" w:type="dxa"/>
          </w:tcPr>
          <w:p w:rsidR="005C33DB" w:rsidRDefault="005C33DB" w:rsidP="009D1A83">
            <w:r>
              <w:t>betonnen 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duiker</w:t>
            </w:r>
          </w:p>
        </w:tc>
        <w:tc>
          <w:tcPr>
            <w:tcW w:w="2592" w:type="dxa"/>
          </w:tcPr>
          <w:p w:rsidR="005C33DB" w:rsidRDefault="005C33DB" w:rsidP="009D1A83">
            <w:r>
              <w:t>betonnen duiker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faunapassage</w:t>
            </w:r>
          </w:p>
        </w:tc>
        <w:tc>
          <w:tcPr>
            <w:tcW w:w="2592" w:type="dxa"/>
          </w:tcPr>
          <w:p w:rsidR="005C33DB" w:rsidRDefault="005C33DB" w:rsidP="009D1A83">
            <w:r>
              <w:t>betonnen faunapassage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w:t>
            </w:r>
          </w:p>
        </w:tc>
        <w:tc>
          <w:tcPr>
            <w:tcW w:w="2592" w:type="dxa"/>
          </w:tcPr>
          <w:p w:rsidR="005C33DB" w:rsidRDefault="005C33DB" w:rsidP="009D1A83">
            <w:r>
              <w:t>betonnen paddentunnel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 lin</w:t>
            </w:r>
          </w:p>
        </w:tc>
        <w:tc>
          <w:tcPr>
            <w:tcW w:w="2592" w:type="dxa"/>
          </w:tcPr>
          <w:p w:rsidR="005C33DB" w:rsidRDefault="005C33DB" w:rsidP="009D1A83">
            <w:r>
              <w:t>betonnen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 rec</w:t>
            </w:r>
          </w:p>
        </w:tc>
        <w:tc>
          <w:tcPr>
            <w:tcW w:w="2592" w:type="dxa"/>
          </w:tcPr>
          <w:p w:rsidR="005C33DB" w:rsidRDefault="005C33DB" w:rsidP="009D1A83">
            <w:r>
              <w:t>betonnen paddentunnel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paddentunnel/roo</w:t>
            </w:r>
          </w:p>
        </w:tc>
        <w:tc>
          <w:tcPr>
            <w:tcW w:w="2592" w:type="dxa"/>
          </w:tcPr>
          <w:p w:rsidR="005C33DB" w:rsidRDefault="005C33DB" w:rsidP="009D1A83">
            <w:r>
              <w:t xml:space="preserve">betonnen paddentunnel/rooster </w:t>
            </w:r>
            <w:r>
              <w:lastRenderedPageBreak/>
              <w:t>linkerkant</w:t>
            </w:r>
          </w:p>
        </w:tc>
        <w:tc>
          <w:tcPr>
            <w:tcW w:w="1296" w:type="dxa"/>
          </w:tcPr>
          <w:p w:rsidR="005C33DB" w:rsidRDefault="005C33DB" w:rsidP="009D1A83">
            <w:r>
              <w:lastRenderedPageBreak/>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betonnen tunnel met loopp</w:t>
            </w:r>
          </w:p>
        </w:tc>
        <w:tc>
          <w:tcPr>
            <w:tcW w:w="2592" w:type="dxa"/>
          </w:tcPr>
          <w:p w:rsidR="005C33DB" w:rsidRDefault="005C33DB" w:rsidP="009D1A83">
            <w:r>
              <w:t>betonnen tunnel met loopplank</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bocht paddenwand busbaan</w:t>
            </w:r>
          </w:p>
        </w:tc>
        <w:tc>
          <w:tcPr>
            <w:tcW w:w="2592" w:type="dxa"/>
          </w:tcPr>
          <w:p w:rsidR="005C33DB" w:rsidRDefault="005C33DB" w:rsidP="009D1A83">
            <w:r>
              <w:t>bocht paddenwand busbaan over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buis metaal</w:t>
            </w:r>
          </w:p>
        </w:tc>
        <w:tc>
          <w:tcPr>
            <w:tcW w:w="2592" w:type="dxa"/>
          </w:tcPr>
          <w:p w:rsidR="005C33DB" w:rsidRDefault="005C33DB" w:rsidP="009D1A83">
            <w:r>
              <w:t>buis metaal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dassentunnel</w:t>
            </w:r>
          </w:p>
        </w:tc>
        <w:tc>
          <w:tcPr>
            <w:tcW w:w="2592" w:type="dxa"/>
          </w:tcPr>
          <w:p w:rsidR="005C33DB" w:rsidRDefault="005C33DB" w:rsidP="009D1A83">
            <w:r>
              <w:t>dassentunnel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dassentunnel linkerkant</w:t>
            </w:r>
          </w:p>
        </w:tc>
        <w:tc>
          <w:tcPr>
            <w:tcW w:w="2592" w:type="dxa"/>
          </w:tcPr>
          <w:p w:rsidR="005C33DB" w:rsidRDefault="005C33DB" w:rsidP="009D1A83">
            <w:r>
              <w:t>dassentunnel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dassentunnel rechterkant</w:t>
            </w:r>
          </w:p>
        </w:tc>
        <w:tc>
          <w:tcPr>
            <w:tcW w:w="2592" w:type="dxa"/>
          </w:tcPr>
          <w:p w:rsidR="005C33DB" w:rsidRDefault="005C33DB" w:rsidP="009D1A83">
            <w:r>
              <w:t>dassentunnel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doorlopende oever</w:t>
            </w:r>
          </w:p>
        </w:tc>
        <w:tc>
          <w:tcPr>
            <w:tcW w:w="2592" w:type="dxa"/>
          </w:tcPr>
          <w:p w:rsidR="005C33DB" w:rsidRDefault="005C33DB" w:rsidP="009D1A83">
            <w:r>
              <w:t>doorlopende oever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doorlopende oever onder n</w:t>
            </w:r>
          </w:p>
        </w:tc>
        <w:tc>
          <w:tcPr>
            <w:tcW w:w="2592" w:type="dxa"/>
          </w:tcPr>
          <w:p w:rsidR="005C33DB" w:rsidRDefault="005C33DB" w:rsidP="009D1A83">
            <w:r>
              <w:t>doorlopende oever onder n246</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droge betonnen tunnel</w:t>
            </w:r>
          </w:p>
        </w:tc>
        <w:tc>
          <w:tcPr>
            <w:tcW w:w="2592" w:type="dxa"/>
          </w:tcPr>
          <w:p w:rsidR="005C33DB" w:rsidRDefault="005C33DB" w:rsidP="009D1A83">
            <w:r>
              <w:t>droge betonnen tunnel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grote betonnen faunapassa</w:t>
            </w:r>
          </w:p>
        </w:tc>
        <w:tc>
          <w:tcPr>
            <w:tcW w:w="2592" w:type="dxa"/>
          </w:tcPr>
          <w:p w:rsidR="005C33DB" w:rsidRDefault="005C33DB" w:rsidP="009D1A83">
            <w:r>
              <w:t>grote betonnen faunapassage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grote betonnen paddentunn</w:t>
            </w:r>
          </w:p>
        </w:tc>
        <w:tc>
          <w:tcPr>
            <w:tcW w:w="2592" w:type="dxa"/>
          </w:tcPr>
          <w:p w:rsidR="005C33DB" w:rsidRDefault="005C33DB" w:rsidP="009D1A83">
            <w:r>
              <w:t>grote betonnen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w:t>
            </w:r>
          </w:p>
        </w:tc>
        <w:tc>
          <w:tcPr>
            <w:tcW w:w="2592" w:type="dxa"/>
          </w:tcPr>
          <w:p w:rsidR="005C33DB" w:rsidRDefault="005C33DB" w:rsidP="009D1A83">
            <w:r>
              <w:t>hekwerk</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kant 23.1</w:t>
            </w:r>
          </w:p>
        </w:tc>
        <w:tc>
          <w:tcPr>
            <w:tcW w:w="2592" w:type="dxa"/>
          </w:tcPr>
          <w:p w:rsidR="005C33DB" w:rsidRDefault="005C33DB" w:rsidP="009D1A83">
            <w:r>
              <w:t>hekwerk kant 23.1</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kant 23.2</w:t>
            </w:r>
          </w:p>
        </w:tc>
        <w:tc>
          <w:tcPr>
            <w:tcW w:w="2592" w:type="dxa"/>
          </w:tcPr>
          <w:p w:rsidR="005C33DB" w:rsidRDefault="005C33DB" w:rsidP="009D1A83">
            <w:r>
              <w:t>hekwerk kant 23.2</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lastRenderedPageBreak/>
              <w:t>hekwerk kant weiland</w:t>
            </w:r>
          </w:p>
        </w:tc>
        <w:tc>
          <w:tcPr>
            <w:tcW w:w="2592" w:type="dxa"/>
          </w:tcPr>
          <w:p w:rsidR="005C33DB" w:rsidRDefault="005C33DB" w:rsidP="009D1A83">
            <w:r>
              <w:t>hekwerk kant weiland</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linkerkant</w:t>
            </w:r>
          </w:p>
        </w:tc>
        <w:tc>
          <w:tcPr>
            <w:tcW w:w="2592" w:type="dxa"/>
          </w:tcPr>
          <w:p w:rsidR="005C33DB" w:rsidRDefault="005C33DB" w:rsidP="009D1A83">
            <w:r>
              <w:t>hekwerk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hekwerk rechterkant</w:t>
            </w:r>
          </w:p>
        </w:tc>
        <w:tc>
          <w:tcPr>
            <w:tcW w:w="2592" w:type="dxa"/>
          </w:tcPr>
          <w:p w:rsidR="005C33DB" w:rsidRDefault="005C33DB" w:rsidP="009D1A83">
            <w:r>
              <w:t>hekwerk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ingang duinreservaat roos</w:t>
            </w:r>
          </w:p>
        </w:tc>
        <w:tc>
          <w:tcPr>
            <w:tcW w:w="2592" w:type="dxa"/>
          </w:tcPr>
          <w:p w:rsidR="005C33DB" w:rsidRDefault="005C33DB" w:rsidP="009D1A83">
            <w:r>
              <w:t>ingang duinreservaat rooster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inrit nr 91 en 93 linkerk</w:t>
            </w:r>
          </w:p>
        </w:tc>
        <w:tc>
          <w:tcPr>
            <w:tcW w:w="2592" w:type="dxa"/>
          </w:tcPr>
          <w:p w:rsidR="005C33DB" w:rsidRDefault="005C33DB" w:rsidP="009D1A83">
            <w:r>
              <w:t>inrit nr 91 en 93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kunststof buis</w:t>
            </w:r>
          </w:p>
        </w:tc>
        <w:tc>
          <w:tcPr>
            <w:tcW w:w="2592" w:type="dxa"/>
          </w:tcPr>
          <w:p w:rsidR="005C33DB" w:rsidRDefault="005C33DB" w:rsidP="009D1A83">
            <w:r>
              <w:t>kunststof 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kunststof buis paddentunn</w:t>
            </w:r>
          </w:p>
        </w:tc>
        <w:tc>
          <w:tcPr>
            <w:tcW w:w="2592" w:type="dxa"/>
          </w:tcPr>
          <w:p w:rsidR="005C33DB" w:rsidRDefault="005C33DB" w:rsidP="009D1A83">
            <w:r>
              <w:t>kunststof buis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linkerkant</w:t>
            </w:r>
          </w:p>
        </w:tc>
        <w:tc>
          <w:tcPr>
            <w:tcW w:w="2592" w:type="dxa"/>
          </w:tcPr>
          <w:p w:rsidR="005C33DB" w:rsidRDefault="005C33DB" w:rsidP="009D1A83">
            <w:r>
              <w:t>loopplank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brug</w:t>
            </w:r>
          </w:p>
        </w:tc>
        <w:tc>
          <w:tcPr>
            <w:tcW w:w="2592" w:type="dxa"/>
          </w:tcPr>
          <w:p w:rsidR="005C33DB" w:rsidRDefault="005C33DB" w:rsidP="009D1A83">
            <w:r>
              <w:t>loopplank onder 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gerard ve</w:t>
            </w:r>
          </w:p>
        </w:tc>
        <w:tc>
          <w:tcPr>
            <w:tcW w:w="2592" w:type="dxa"/>
          </w:tcPr>
          <w:p w:rsidR="005C33DB" w:rsidRDefault="005C33DB" w:rsidP="009D1A83">
            <w:r>
              <w:t>loopplank onder gerard veldmanbrug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n243</w:t>
            </w:r>
          </w:p>
        </w:tc>
        <w:tc>
          <w:tcPr>
            <w:tcW w:w="2592" w:type="dxa"/>
          </w:tcPr>
          <w:p w:rsidR="005C33DB" w:rsidRDefault="005C33DB" w:rsidP="009D1A83">
            <w:r>
              <w:t>loopplank onder n243</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n244</w:t>
            </w:r>
          </w:p>
        </w:tc>
        <w:tc>
          <w:tcPr>
            <w:tcW w:w="2592" w:type="dxa"/>
          </w:tcPr>
          <w:p w:rsidR="005C33DB" w:rsidRDefault="005C33DB" w:rsidP="009D1A83">
            <w:r>
              <w:t>loopplank onder n244</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n244 link</w:t>
            </w:r>
          </w:p>
        </w:tc>
        <w:tc>
          <w:tcPr>
            <w:tcW w:w="2592" w:type="dxa"/>
          </w:tcPr>
          <w:p w:rsidR="005C33DB" w:rsidRDefault="005C33DB" w:rsidP="009D1A83">
            <w:r>
              <w:t>loopplank onder n244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loopplank onder n247 link</w:t>
            </w:r>
          </w:p>
        </w:tc>
        <w:tc>
          <w:tcPr>
            <w:tcW w:w="2592" w:type="dxa"/>
          </w:tcPr>
          <w:p w:rsidR="005C33DB" w:rsidRPr="005E1622" w:rsidRDefault="005C33DB" w:rsidP="009D1A83">
            <w:r w:rsidRPr="005E1622">
              <w:t>loopplank onder n247 linkerkant hekwerk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 xml:space="preserve">loopplank onder </w:t>
            </w:r>
            <w:r>
              <w:lastRenderedPageBreak/>
              <w:t>n508</w:t>
            </w:r>
          </w:p>
        </w:tc>
        <w:tc>
          <w:tcPr>
            <w:tcW w:w="2592" w:type="dxa"/>
          </w:tcPr>
          <w:p w:rsidR="005C33DB" w:rsidRDefault="005C33DB" w:rsidP="009D1A83">
            <w:r>
              <w:lastRenderedPageBreak/>
              <w:t xml:space="preserve">loopplank onder </w:t>
            </w:r>
            <w:r>
              <w:lastRenderedPageBreak/>
              <w:t>n508</w:t>
            </w:r>
          </w:p>
        </w:tc>
        <w:tc>
          <w:tcPr>
            <w:tcW w:w="1296" w:type="dxa"/>
          </w:tcPr>
          <w:p w:rsidR="005C33DB" w:rsidRDefault="005C33DB" w:rsidP="009D1A83">
            <w:r>
              <w:lastRenderedPageBreak/>
              <w:t>DELETE</w:t>
            </w:r>
          </w:p>
        </w:tc>
        <w:tc>
          <w:tcPr>
            <w:tcW w:w="2592" w:type="dxa"/>
          </w:tcPr>
          <w:p w:rsidR="005C33DB" w:rsidRPr="005E1622" w:rsidRDefault="005C33DB" w:rsidP="009D1A83">
            <w:r w:rsidRPr="005E1622">
              <w:t xml:space="preserve">Domein waarde niet </w:t>
            </w:r>
            <w:r w:rsidRPr="005E1622">
              <w:lastRenderedPageBreak/>
              <w:t>meer nodig</w:t>
            </w:r>
          </w:p>
        </w:tc>
      </w:tr>
      <w:tr w:rsidR="005C33DB" w:rsidRPr="005E1622" w:rsidTr="009D1A83">
        <w:tc>
          <w:tcPr>
            <w:tcW w:w="2160" w:type="dxa"/>
          </w:tcPr>
          <w:p w:rsidR="005C33DB" w:rsidRDefault="005C33DB" w:rsidP="009D1A83">
            <w:r>
              <w:lastRenderedPageBreak/>
              <w:t>loopplank onder spoor</w:t>
            </w:r>
          </w:p>
        </w:tc>
        <w:tc>
          <w:tcPr>
            <w:tcW w:w="2592" w:type="dxa"/>
          </w:tcPr>
          <w:p w:rsidR="005C33DB" w:rsidRDefault="005C33DB" w:rsidP="009D1A83">
            <w:r>
              <w:t>loopplank onder spoor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looprichel en hekwerk rec</w:t>
            </w:r>
          </w:p>
        </w:tc>
        <w:tc>
          <w:tcPr>
            <w:tcW w:w="2592" w:type="dxa"/>
          </w:tcPr>
          <w:p w:rsidR="005C33DB" w:rsidRDefault="005C33DB" w:rsidP="009D1A83">
            <w:r>
              <w:t>looprichel en hekwerk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looprichel onder n247</w:t>
            </w:r>
          </w:p>
        </w:tc>
        <w:tc>
          <w:tcPr>
            <w:tcW w:w="2592" w:type="dxa"/>
          </w:tcPr>
          <w:p w:rsidR="005C33DB" w:rsidRDefault="005C33DB" w:rsidP="009D1A83">
            <w:r>
              <w:t>looprichel onder n247</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looprichel onder n247 en</w:t>
            </w:r>
          </w:p>
        </w:tc>
        <w:tc>
          <w:tcPr>
            <w:tcW w:w="2592" w:type="dxa"/>
          </w:tcPr>
          <w:p w:rsidR="005C33DB" w:rsidRPr="005E1622" w:rsidRDefault="005C33DB" w:rsidP="009D1A83">
            <w:r w:rsidRPr="005E1622">
              <w:t>looprichel onder n247 en ventweg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looprichel onder ventweg</w:t>
            </w:r>
          </w:p>
        </w:tc>
        <w:tc>
          <w:tcPr>
            <w:tcW w:w="2592" w:type="dxa"/>
          </w:tcPr>
          <w:p w:rsidR="005C33DB" w:rsidRPr="005E1622" w:rsidRDefault="005C33DB" w:rsidP="009D1A83">
            <w:r w:rsidRPr="005E1622">
              <w:t>looprichel onder ventweg en n247</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paddentunn paddentunnel l</w:t>
            </w:r>
          </w:p>
        </w:tc>
        <w:tc>
          <w:tcPr>
            <w:tcW w:w="2592" w:type="dxa"/>
          </w:tcPr>
          <w:p w:rsidR="005C33DB" w:rsidRDefault="005C33DB" w:rsidP="009D1A83">
            <w:r>
              <w:t>paddentunn 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paddentunnel linkerkant</w:t>
            </w:r>
          </w:p>
        </w:tc>
        <w:tc>
          <w:tcPr>
            <w:tcW w:w="2592" w:type="dxa"/>
          </w:tcPr>
          <w:p w:rsidR="005C33DB" w:rsidRDefault="005C33DB" w:rsidP="009D1A83">
            <w:r>
              <w:t>paddentunnel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paddentunnel rechterkant</w:t>
            </w:r>
          </w:p>
        </w:tc>
        <w:tc>
          <w:tcPr>
            <w:tcW w:w="2592" w:type="dxa"/>
          </w:tcPr>
          <w:p w:rsidR="005C33DB" w:rsidRDefault="005C33DB" w:rsidP="009D1A83">
            <w:r>
              <w:t>paddentunnel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extra bij fiet</w:t>
            </w:r>
          </w:p>
        </w:tc>
        <w:tc>
          <w:tcPr>
            <w:tcW w:w="2592" w:type="dxa"/>
          </w:tcPr>
          <w:p w:rsidR="005C33DB" w:rsidRDefault="005C33DB" w:rsidP="009D1A83">
            <w:r>
              <w:t>paddenwand extra bij fietsovergang</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langs water</w:t>
            </w:r>
          </w:p>
        </w:tc>
        <w:tc>
          <w:tcPr>
            <w:tcW w:w="2592" w:type="dxa"/>
          </w:tcPr>
          <w:p w:rsidR="005C33DB" w:rsidRDefault="005C33DB" w:rsidP="009D1A83">
            <w:r>
              <w:t>paddenwand langs water</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linkerkant</w:t>
            </w:r>
          </w:p>
        </w:tc>
        <w:tc>
          <w:tcPr>
            <w:tcW w:w="2592" w:type="dxa"/>
          </w:tcPr>
          <w:p w:rsidR="005C33DB" w:rsidRDefault="005C33DB" w:rsidP="009D1A83">
            <w:r>
              <w:t>paddenwand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rechterkant</w:t>
            </w:r>
          </w:p>
        </w:tc>
        <w:tc>
          <w:tcPr>
            <w:tcW w:w="2592" w:type="dxa"/>
          </w:tcPr>
          <w:p w:rsidR="005C33DB" w:rsidRDefault="005C33DB" w:rsidP="009D1A83">
            <w:r>
              <w:t>paddenwand rechterkant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paddenwand rechterkant bo</w:t>
            </w:r>
          </w:p>
        </w:tc>
        <w:tc>
          <w:tcPr>
            <w:tcW w:w="2592" w:type="dxa"/>
          </w:tcPr>
          <w:p w:rsidR="005C33DB" w:rsidRDefault="005C33DB" w:rsidP="009D1A83">
            <w:r>
              <w:t>paddenwand rechterkant bocht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palenmuur linkerkant</w:t>
            </w:r>
          </w:p>
        </w:tc>
        <w:tc>
          <w:tcPr>
            <w:tcW w:w="2592" w:type="dxa"/>
          </w:tcPr>
          <w:p w:rsidR="005C33DB" w:rsidRDefault="005C33DB" w:rsidP="009D1A83">
            <w:r>
              <w:t>palenmuur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buis</w:t>
            </w:r>
          </w:p>
        </w:tc>
        <w:tc>
          <w:tcPr>
            <w:tcW w:w="2592" w:type="dxa"/>
          </w:tcPr>
          <w:p w:rsidR="005C33DB" w:rsidRDefault="005C33DB" w:rsidP="009D1A83">
            <w:r>
              <w:t>stalen buis</w:t>
            </w:r>
          </w:p>
        </w:tc>
        <w:tc>
          <w:tcPr>
            <w:tcW w:w="1296" w:type="dxa"/>
          </w:tcPr>
          <w:p w:rsidR="005C33DB" w:rsidRDefault="005C33DB" w:rsidP="009D1A83">
            <w:r>
              <w:t>DELETE</w:t>
            </w:r>
          </w:p>
        </w:tc>
        <w:tc>
          <w:tcPr>
            <w:tcW w:w="2592" w:type="dxa"/>
          </w:tcPr>
          <w:p w:rsidR="005C33DB" w:rsidRPr="005E1622" w:rsidRDefault="005C33DB" w:rsidP="009D1A83">
            <w:r w:rsidRPr="005E1622">
              <w:t xml:space="preserve">Domein waarde niet </w:t>
            </w:r>
            <w:r w:rsidRPr="005E1622">
              <w:lastRenderedPageBreak/>
              <w:t>meer nodig</w:t>
            </w:r>
          </w:p>
        </w:tc>
      </w:tr>
      <w:tr w:rsidR="005C33DB" w:rsidRPr="005E1622" w:rsidTr="009D1A83">
        <w:tc>
          <w:tcPr>
            <w:tcW w:w="2160" w:type="dxa"/>
          </w:tcPr>
          <w:p w:rsidR="005C33DB" w:rsidRDefault="005C33DB" w:rsidP="009D1A83">
            <w:r>
              <w:lastRenderedPageBreak/>
              <w:t>stalen buis ribbel</w:t>
            </w:r>
          </w:p>
        </w:tc>
        <w:tc>
          <w:tcPr>
            <w:tcW w:w="2592" w:type="dxa"/>
          </w:tcPr>
          <w:p w:rsidR="005C33DB" w:rsidRDefault="005C33DB" w:rsidP="009D1A83">
            <w:r>
              <w:t>stalen buis ribbel</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buis/duiker linker</w:t>
            </w:r>
          </w:p>
        </w:tc>
        <w:tc>
          <w:tcPr>
            <w:tcW w:w="2592" w:type="dxa"/>
          </w:tcPr>
          <w:p w:rsidR="005C33DB" w:rsidRDefault="005C33DB" w:rsidP="009D1A83">
            <w:r>
              <w:t>stalen buis/duiker linkerkant</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ribbel natte passa</w:t>
            </w:r>
          </w:p>
        </w:tc>
        <w:tc>
          <w:tcPr>
            <w:tcW w:w="2592" w:type="dxa"/>
          </w:tcPr>
          <w:p w:rsidR="005C33DB" w:rsidRDefault="005C33DB" w:rsidP="009D1A83">
            <w:r>
              <w:t>stalen ribbel natte passage</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RPr="005E1622" w:rsidTr="009D1A83">
        <w:tc>
          <w:tcPr>
            <w:tcW w:w="2160" w:type="dxa"/>
          </w:tcPr>
          <w:p w:rsidR="005C33DB" w:rsidRDefault="005C33DB" w:rsidP="009D1A83">
            <w:r>
              <w:t>stalen ribbelbuis</w:t>
            </w:r>
          </w:p>
        </w:tc>
        <w:tc>
          <w:tcPr>
            <w:tcW w:w="2592" w:type="dxa"/>
          </w:tcPr>
          <w:p w:rsidR="005C33DB" w:rsidRDefault="005C33DB" w:rsidP="009D1A83">
            <w:r>
              <w:t>stalen ribbelbuis</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r w:rsidR="005C33DB" w:rsidTr="009D1A83">
        <w:tc>
          <w:tcPr>
            <w:tcW w:w="2160" w:type="dxa"/>
          </w:tcPr>
          <w:p w:rsidR="005C33DB" w:rsidRDefault="005C33DB" w:rsidP="009D1A83">
            <w:r>
              <w:t>Dassentunnel</w:t>
            </w:r>
          </w:p>
        </w:tc>
        <w:tc>
          <w:tcPr>
            <w:tcW w:w="2592" w:type="dxa"/>
          </w:tcPr>
          <w:p w:rsidR="005C33DB" w:rsidRDefault="005C33DB" w:rsidP="009D1A83">
            <w:r>
              <w:t>dassentunnel</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Looprichel</w:t>
            </w:r>
          </w:p>
        </w:tc>
        <w:tc>
          <w:tcPr>
            <w:tcW w:w="2592" w:type="dxa"/>
          </w:tcPr>
          <w:p w:rsidR="005C33DB" w:rsidRDefault="005C33DB" w:rsidP="009D1A83">
            <w:r>
              <w:t>Looprichel</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Vleermuisbunker</w:t>
            </w:r>
          </w:p>
        </w:tc>
        <w:tc>
          <w:tcPr>
            <w:tcW w:w="2592" w:type="dxa"/>
          </w:tcPr>
          <w:p w:rsidR="005C33DB" w:rsidRDefault="005C33DB" w:rsidP="009D1A83">
            <w:r>
              <w:t>Vleermuisbunker</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5C33DB" w:rsidRDefault="005C33DB" w:rsidP="005C33DB">
      <w:pPr>
        <w:pStyle w:val="Geenafstand"/>
      </w:pPr>
    </w:p>
    <w:p w:rsidR="00062085" w:rsidRDefault="00062085" w:rsidP="008302E0">
      <w:pPr>
        <w:pStyle w:val="Kop3"/>
      </w:pPr>
      <w:bookmarkStart w:id="203" w:name="_Toc15381422"/>
      <w:r>
        <w:t>typeSpecINS</w:t>
      </w:r>
      <w:bookmarkEnd w:id="203"/>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Peilbuis</w:t>
            </w:r>
          </w:p>
        </w:tc>
        <w:tc>
          <w:tcPr>
            <w:tcW w:w="2592" w:type="dxa"/>
          </w:tcPr>
          <w:p w:rsidR="00062085" w:rsidRDefault="00062085" w:rsidP="008302E0">
            <w:r>
              <w:t>Peilbuis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4" w:name="_Toc15381423"/>
      <w:r>
        <w:t>typeSpecKST</w:t>
      </w:r>
      <w:bookmarkEnd w:id="204"/>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Accukast</w:t>
            </w:r>
          </w:p>
        </w:tc>
        <w:tc>
          <w:tcPr>
            <w:tcW w:w="2592" w:type="dxa"/>
          </w:tcPr>
          <w:p w:rsidR="00062085" w:rsidRDefault="00062085" w:rsidP="008302E0">
            <w:r>
              <w:t>accukast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Brugkast</w:t>
            </w:r>
          </w:p>
        </w:tc>
        <w:tc>
          <w:tcPr>
            <w:tcW w:w="2592" w:type="dxa"/>
          </w:tcPr>
          <w:p w:rsidR="00062085" w:rsidRDefault="00062085" w:rsidP="008302E0">
            <w:r>
              <w:t>Brugkast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Cai</w:t>
            </w:r>
          </w:p>
        </w:tc>
        <w:tc>
          <w:tcPr>
            <w:tcW w:w="2592" w:type="dxa"/>
          </w:tcPr>
          <w:p w:rsidR="00062085" w:rsidRDefault="00062085" w:rsidP="008302E0">
            <w:r>
              <w:t>Cai</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Gas</w:t>
            </w:r>
          </w:p>
        </w:tc>
        <w:tc>
          <w:tcPr>
            <w:tcW w:w="2592" w:type="dxa"/>
          </w:tcPr>
          <w:p w:rsidR="00062085" w:rsidRDefault="00062085" w:rsidP="008302E0">
            <w:r>
              <w:t>Gas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KPN</w:t>
            </w:r>
          </w:p>
        </w:tc>
        <w:tc>
          <w:tcPr>
            <w:tcW w:w="2592" w:type="dxa"/>
          </w:tcPr>
          <w:p w:rsidR="00062085" w:rsidRDefault="00062085" w:rsidP="008302E0">
            <w:r>
              <w:t>KPN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N.S.Kast</w:t>
            </w:r>
          </w:p>
        </w:tc>
        <w:tc>
          <w:tcPr>
            <w:tcW w:w="2592" w:type="dxa"/>
          </w:tcPr>
          <w:p w:rsidR="00062085" w:rsidRDefault="00062085" w:rsidP="008302E0">
            <w:r>
              <w:t>N.S.Kast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NTI</w:t>
            </w:r>
          </w:p>
        </w:tc>
        <w:tc>
          <w:tcPr>
            <w:tcW w:w="2592" w:type="dxa"/>
          </w:tcPr>
          <w:p w:rsidR="00062085" w:rsidRDefault="00062085" w:rsidP="008302E0">
            <w:r>
              <w:t>Nader te inspecteren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OVLkast: onbekend</w:t>
            </w:r>
          </w:p>
        </w:tc>
        <w:tc>
          <w:tcPr>
            <w:tcW w:w="2592" w:type="dxa"/>
          </w:tcPr>
          <w:p w:rsidR="00062085" w:rsidRDefault="00062085" w:rsidP="008302E0">
            <w:r>
              <w:t>OVLkast: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Riool</w:t>
            </w:r>
          </w:p>
        </w:tc>
        <w:tc>
          <w:tcPr>
            <w:tcW w:w="2592" w:type="dxa"/>
          </w:tcPr>
          <w:p w:rsidR="00062085" w:rsidRDefault="00062085" w:rsidP="008302E0">
            <w:r>
              <w:t>Rioolkast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Tbvkast</w:t>
            </w:r>
          </w:p>
        </w:tc>
        <w:tc>
          <w:tcPr>
            <w:tcW w:w="2592" w:type="dxa"/>
          </w:tcPr>
          <w:p w:rsidR="00062085" w:rsidRDefault="00062085" w:rsidP="008302E0">
            <w:r>
              <w:t>Tbvkast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Trafo</w:t>
            </w:r>
          </w:p>
        </w:tc>
        <w:tc>
          <w:tcPr>
            <w:tcW w:w="2592" w:type="dxa"/>
          </w:tcPr>
          <w:p w:rsidR="00062085" w:rsidRDefault="00062085" w:rsidP="008302E0">
            <w:r>
              <w:t>Trafokast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205" w:name="_Toc15381424"/>
      <w:r>
        <w:t>typeSpecOWE</w:t>
      </w:r>
      <w:bookmarkEnd w:id="205"/>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OWG: Rotonde</w:t>
            </w:r>
          </w:p>
        </w:tc>
        <w:tc>
          <w:tcPr>
            <w:tcW w:w="2592" w:type="dxa"/>
          </w:tcPr>
          <w:p w:rsidR="005C33DB" w:rsidRDefault="005C33DB" w:rsidP="009D1A83">
            <w:r>
              <w:t>OWG: Rotonde</w:t>
            </w:r>
          </w:p>
        </w:tc>
        <w:tc>
          <w:tcPr>
            <w:tcW w:w="1296" w:type="dxa"/>
          </w:tcPr>
          <w:p w:rsidR="005C33DB" w:rsidRDefault="005C33DB" w:rsidP="009D1A83">
            <w:r>
              <w:t>INSERT</w:t>
            </w:r>
          </w:p>
        </w:tc>
        <w:tc>
          <w:tcPr>
            <w:tcW w:w="2592" w:type="dxa"/>
          </w:tcPr>
          <w:p w:rsidR="005C33DB" w:rsidRDefault="005C33DB" w:rsidP="009D1A83">
            <w:r>
              <w:t>-</w:t>
            </w:r>
          </w:p>
        </w:tc>
      </w:tr>
    </w:tbl>
    <w:p w:rsidR="00062085" w:rsidRDefault="00062085" w:rsidP="008302E0">
      <w:pPr>
        <w:pStyle w:val="Kop3"/>
      </w:pPr>
      <w:bookmarkStart w:id="206" w:name="_Toc15381425"/>
      <w:r>
        <w:t>typeSpecKWD</w:t>
      </w:r>
      <w:bookmarkEnd w:id="20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Gronddamstuw</w:t>
            </w:r>
          </w:p>
        </w:tc>
        <w:tc>
          <w:tcPr>
            <w:tcW w:w="2592" w:type="dxa"/>
          </w:tcPr>
          <w:p w:rsidR="00062085" w:rsidRDefault="00062085" w:rsidP="008302E0">
            <w:r>
              <w:t>Gronddamstuw</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Overigbouwwerk: onbekend</w:t>
            </w:r>
          </w:p>
        </w:tc>
        <w:tc>
          <w:tcPr>
            <w:tcW w:w="2592" w:type="dxa"/>
          </w:tcPr>
          <w:p w:rsidR="00062085" w:rsidRDefault="00062085" w:rsidP="008302E0">
            <w:r>
              <w:t>Overigbouwwerk: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Remmingswerk</w:t>
            </w:r>
          </w:p>
        </w:tc>
        <w:tc>
          <w:tcPr>
            <w:tcW w:w="2592" w:type="dxa"/>
          </w:tcPr>
          <w:p w:rsidR="00062085" w:rsidRDefault="00062085" w:rsidP="008302E0">
            <w:r>
              <w:t>Remmingswerk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Steiger</w:t>
            </w:r>
          </w:p>
        </w:tc>
        <w:tc>
          <w:tcPr>
            <w:tcW w:w="2592" w:type="dxa"/>
          </w:tcPr>
          <w:p w:rsidR="00062085" w:rsidRDefault="00062085" w:rsidP="008302E0">
            <w:r>
              <w:t>Steiger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Stuwbak</w:t>
            </w:r>
          </w:p>
        </w:tc>
        <w:tc>
          <w:tcPr>
            <w:tcW w:w="2592" w:type="dxa"/>
          </w:tcPr>
          <w:p w:rsidR="00062085" w:rsidRDefault="00062085" w:rsidP="008302E0">
            <w:r>
              <w:t>Stuwbak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Trap</w:t>
            </w:r>
          </w:p>
        </w:tc>
        <w:tc>
          <w:tcPr>
            <w:tcW w:w="2592" w:type="dxa"/>
          </w:tcPr>
          <w:p w:rsidR="00062085" w:rsidRDefault="00062085" w:rsidP="008302E0">
            <w:r>
              <w:t>Trap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Vlonder</w:t>
            </w:r>
          </w:p>
        </w:tc>
        <w:tc>
          <w:tcPr>
            <w:tcW w:w="2592" w:type="dxa"/>
          </w:tcPr>
          <w:p w:rsidR="00062085" w:rsidRDefault="00062085" w:rsidP="008302E0">
            <w:r>
              <w:t>Vlonder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Waterwerk</w:t>
            </w:r>
          </w:p>
        </w:tc>
        <w:tc>
          <w:tcPr>
            <w:tcW w:w="2592" w:type="dxa"/>
          </w:tcPr>
          <w:p w:rsidR="00062085" w:rsidRDefault="00062085" w:rsidP="008302E0">
            <w:r>
              <w:t>IMGeo WAT Water werken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7" w:name="_Toc15381426"/>
      <w:r>
        <w:t>typeSpecLAN</w:t>
      </w:r>
      <w:bookmarkEnd w:id="207"/>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2LRG</w:t>
            </w:r>
          </w:p>
        </w:tc>
        <w:tc>
          <w:tcPr>
            <w:tcW w:w="2592" w:type="dxa"/>
          </w:tcPr>
          <w:p w:rsidR="00062085" w:rsidRDefault="00062085" w:rsidP="008302E0">
            <w:r>
              <w:t>Tweelichter (rood - groen)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3L</w:t>
            </w:r>
          </w:p>
        </w:tc>
        <w:tc>
          <w:tcPr>
            <w:tcW w:w="2592" w:type="dxa"/>
          </w:tcPr>
          <w:p w:rsidR="00062085" w:rsidRDefault="00062085" w:rsidP="008302E0">
            <w:r>
              <w:t>Drielichter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OL</w:t>
            </w:r>
          </w:p>
        </w:tc>
        <w:tc>
          <w:tcPr>
            <w:tcW w:w="2592" w:type="dxa"/>
          </w:tcPr>
          <w:p w:rsidR="00062085" w:rsidRDefault="00062085" w:rsidP="008302E0">
            <w:r>
              <w:t>Onderlicht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Verkeerslicht</w:t>
            </w:r>
          </w:p>
        </w:tc>
        <w:tc>
          <w:tcPr>
            <w:tcW w:w="2592" w:type="dxa"/>
          </w:tcPr>
          <w:p w:rsidR="00062085" w:rsidRDefault="00062085" w:rsidP="008302E0">
            <w:r>
              <w:t>Verkeerslicht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Verkeerslicht op por</w:t>
            </w:r>
          </w:p>
        </w:tc>
        <w:tc>
          <w:tcPr>
            <w:tcW w:w="2592" w:type="dxa"/>
          </w:tcPr>
          <w:p w:rsidR="00062085" w:rsidRDefault="00062085" w:rsidP="008302E0">
            <w:r>
              <w:t>Verkeerslicht op por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VGL</w:t>
            </w:r>
          </w:p>
        </w:tc>
        <w:tc>
          <w:tcPr>
            <w:tcW w:w="2592" w:type="dxa"/>
          </w:tcPr>
          <w:p w:rsidR="00062085" w:rsidRDefault="00062085" w:rsidP="008302E0">
            <w:r>
              <w:t>VTG (Voetganger 2-lichter)</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VLF</w:t>
            </w:r>
          </w:p>
        </w:tc>
        <w:tc>
          <w:tcPr>
            <w:tcW w:w="2592" w:type="dxa"/>
          </w:tcPr>
          <w:p w:rsidR="00062085" w:rsidRDefault="00062085" w:rsidP="008302E0">
            <w:r>
              <w:t>Verkeerslantaarn fiets (3-lichter)</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VLH</w:t>
            </w:r>
          </w:p>
        </w:tc>
        <w:tc>
          <w:tcPr>
            <w:tcW w:w="2592" w:type="dxa"/>
          </w:tcPr>
          <w:p w:rsidR="00062085" w:rsidRDefault="00062085" w:rsidP="008302E0">
            <w:r>
              <w:t>Verkeerslantaarn hoog</w:t>
            </w:r>
          </w:p>
        </w:tc>
        <w:tc>
          <w:tcPr>
            <w:tcW w:w="1296" w:type="dxa"/>
          </w:tcPr>
          <w:p w:rsidR="00062085" w:rsidRDefault="00062085" w:rsidP="008302E0">
            <w:r>
              <w:t>INSERT</w:t>
            </w:r>
          </w:p>
        </w:tc>
        <w:tc>
          <w:tcPr>
            <w:tcW w:w="2592" w:type="dxa"/>
          </w:tcPr>
          <w:p w:rsidR="00062085" w:rsidRDefault="00062085" w:rsidP="008302E0">
            <w:r>
              <w:t>-</w:t>
            </w:r>
          </w:p>
        </w:tc>
      </w:tr>
      <w:tr w:rsidR="00062085" w:rsidTr="0035331A">
        <w:tc>
          <w:tcPr>
            <w:tcW w:w="2160" w:type="dxa"/>
          </w:tcPr>
          <w:p w:rsidR="00062085" w:rsidRDefault="00062085" w:rsidP="008302E0">
            <w:r>
              <w:t>VLL</w:t>
            </w:r>
          </w:p>
        </w:tc>
        <w:tc>
          <w:tcPr>
            <w:tcW w:w="2592" w:type="dxa"/>
          </w:tcPr>
          <w:p w:rsidR="00062085" w:rsidRDefault="00062085" w:rsidP="008302E0">
            <w:r>
              <w:t>Verkeerslantaarn laag</w:t>
            </w:r>
          </w:p>
        </w:tc>
        <w:tc>
          <w:tcPr>
            <w:tcW w:w="1296" w:type="dxa"/>
          </w:tcPr>
          <w:p w:rsidR="00062085" w:rsidRDefault="00062085" w:rsidP="008302E0">
            <w:r>
              <w:t>INSERT</w:t>
            </w:r>
          </w:p>
        </w:tc>
        <w:tc>
          <w:tcPr>
            <w:tcW w:w="2592" w:type="dxa"/>
          </w:tcPr>
          <w:p w:rsidR="00062085" w:rsidRDefault="00062085" w:rsidP="008302E0">
            <w:r>
              <w:t>-</w:t>
            </w:r>
          </w:p>
        </w:tc>
      </w:tr>
      <w:tr w:rsidR="00062085" w:rsidRPr="005E1622" w:rsidTr="0035331A">
        <w:tc>
          <w:tcPr>
            <w:tcW w:w="2160" w:type="dxa"/>
          </w:tcPr>
          <w:p w:rsidR="00062085" w:rsidRDefault="00062085" w:rsidP="008302E0">
            <w:r>
              <w:t>1LVW</w:t>
            </w:r>
          </w:p>
        </w:tc>
        <w:tc>
          <w:tcPr>
            <w:tcW w:w="2592" w:type="dxa"/>
          </w:tcPr>
          <w:p w:rsidR="00062085" w:rsidRDefault="00062085" w:rsidP="008302E0">
            <w:r>
              <w:t>Eénlichter (voorwaarschuwingssein)</w:t>
            </w:r>
          </w:p>
        </w:tc>
        <w:tc>
          <w:tcPr>
            <w:tcW w:w="1296" w:type="dxa"/>
          </w:tcPr>
          <w:p w:rsidR="00062085" w:rsidRDefault="00062085" w:rsidP="008302E0">
            <w:r>
              <w:t>RENAME</w:t>
            </w:r>
          </w:p>
        </w:tc>
        <w:tc>
          <w:tcPr>
            <w:tcW w:w="2592" w:type="dxa"/>
          </w:tcPr>
          <w:p w:rsidR="00062085" w:rsidRPr="005E1622" w:rsidRDefault="00062085" w:rsidP="008302E0">
            <w:r w:rsidRPr="005E1622">
              <w:t>Description van "Eénlichter (voorwaarschuwingslicht)" naar "Eénlichter (voorwaarschuwingssein)"</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208" w:name="_Toc15381427"/>
      <w:r>
        <w:t>typeSpecLDE</w:t>
      </w:r>
      <w:bookmarkEnd w:id="208"/>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GTWP</w:t>
            </w:r>
          </w:p>
        </w:tc>
        <w:tc>
          <w:tcPr>
            <w:tcW w:w="2592" w:type="dxa"/>
          </w:tcPr>
          <w:p w:rsidR="00062085" w:rsidRDefault="00062085" w:rsidP="008302E0">
            <w:r>
              <w:t>geultraject wijzigingspunt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Infiltratiekolk</w:t>
            </w:r>
          </w:p>
        </w:tc>
        <w:tc>
          <w:tcPr>
            <w:tcW w:w="2592" w:type="dxa"/>
          </w:tcPr>
          <w:p w:rsidR="00062085" w:rsidRDefault="00062085" w:rsidP="008302E0">
            <w:r>
              <w:t>Infiltratiekolk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RWS kolk</w:t>
            </w:r>
          </w:p>
        </w:tc>
        <w:tc>
          <w:tcPr>
            <w:tcW w:w="2592" w:type="dxa"/>
          </w:tcPr>
          <w:p w:rsidR="00062085" w:rsidRDefault="00062085" w:rsidP="008302E0">
            <w:r>
              <w:t>RWS 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Rioolpomp</w:t>
            </w:r>
          </w:p>
        </w:tc>
        <w:tc>
          <w:tcPr>
            <w:tcW w:w="2592" w:type="dxa"/>
          </w:tcPr>
          <w:p w:rsidR="00062085" w:rsidRDefault="00062085" w:rsidP="008302E0">
            <w:r>
              <w:t>Rioolpomp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aarding</w:t>
            </w:r>
          </w:p>
        </w:tc>
        <w:tc>
          <w:tcPr>
            <w:tcW w:w="2592" w:type="dxa"/>
          </w:tcPr>
          <w:p w:rsidR="00062085" w:rsidRDefault="00062085" w:rsidP="008302E0">
            <w:r>
              <w:t>aarding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adrespunt</w:t>
            </w:r>
          </w:p>
        </w:tc>
        <w:tc>
          <w:tcPr>
            <w:tcW w:w="2592" w:type="dxa"/>
          </w:tcPr>
          <w:p w:rsidR="00062085" w:rsidRDefault="00062085" w:rsidP="008302E0">
            <w:r>
              <w:t>adrespunt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afdekplaten</w:t>
            </w:r>
          </w:p>
        </w:tc>
        <w:tc>
          <w:tcPr>
            <w:tcW w:w="2592" w:type="dxa"/>
          </w:tcPr>
          <w:p w:rsidR="00062085" w:rsidRDefault="00062085" w:rsidP="008302E0">
            <w:r>
              <w:t>afdekplaten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antenna</w:t>
            </w:r>
          </w:p>
        </w:tc>
        <w:tc>
          <w:tcPr>
            <w:tcW w:w="2592" w:type="dxa"/>
          </w:tcPr>
          <w:p w:rsidR="00062085" w:rsidRDefault="00062085" w:rsidP="008302E0">
            <w:r>
              <w:t>antenna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barrel</w:t>
            </w:r>
          </w:p>
        </w:tc>
        <w:tc>
          <w:tcPr>
            <w:tcW w:w="2592" w:type="dxa"/>
          </w:tcPr>
          <w:p w:rsidR="00062085" w:rsidRDefault="00062085" w:rsidP="008302E0">
            <w:r>
              <w:t>mangatbuis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catchBasin</w:t>
            </w:r>
          </w:p>
        </w:tc>
        <w:tc>
          <w:tcPr>
            <w:tcW w:w="2592" w:type="dxa"/>
          </w:tcPr>
          <w:p w:rsidR="00062085" w:rsidRDefault="00062085" w:rsidP="008302E0">
            <w:r>
              <w:t>opvangbekken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connection</w:t>
            </w:r>
          </w:p>
        </w:tc>
        <w:tc>
          <w:tcPr>
            <w:tcW w:w="2592" w:type="dxa"/>
          </w:tcPr>
          <w:p w:rsidR="00062085" w:rsidRDefault="00062085" w:rsidP="008302E0">
            <w:r>
              <w:t>aansluiting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connectionBox</w:t>
            </w:r>
          </w:p>
        </w:tc>
        <w:tc>
          <w:tcPr>
            <w:tcW w:w="2592" w:type="dxa"/>
          </w:tcPr>
          <w:p w:rsidR="00062085" w:rsidRDefault="00062085" w:rsidP="008302E0">
            <w:r>
              <w:t>aansluitkast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deliveryPoint</w:t>
            </w:r>
          </w:p>
        </w:tc>
        <w:tc>
          <w:tcPr>
            <w:tcW w:w="2592" w:type="dxa"/>
          </w:tcPr>
          <w:p w:rsidR="00062085" w:rsidRDefault="00062085" w:rsidP="008302E0">
            <w:r>
              <w:t>punt van levering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dischargeStructure</w:t>
            </w:r>
          </w:p>
        </w:tc>
        <w:tc>
          <w:tcPr>
            <w:tcW w:w="2592" w:type="dxa"/>
          </w:tcPr>
          <w:p w:rsidR="00062085" w:rsidRDefault="00062085" w:rsidP="008302E0">
            <w:r>
              <w:t>afvoerinrichting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lastRenderedPageBreak/>
              <w:t>doorvoerramen</w:t>
            </w:r>
          </w:p>
        </w:tc>
        <w:tc>
          <w:tcPr>
            <w:tcW w:w="2592" w:type="dxa"/>
          </w:tcPr>
          <w:p w:rsidR="00062085" w:rsidRDefault="00062085" w:rsidP="008302E0">
            <w:r>
              <w:t>doorvoerramen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gemaal</w:t>
            </w:r>
          </w:p>
        </w:tc>
        <w:tc>
          <w:tcPr>
            <w:tcW w:w="2592" w:type="dxa"/>
          </w:tcPr>
          <w:p w:rsidR="00062085" w:rsidRDefault="00062085" w:rsidP="008302E0">
            <w:r>
              <w:t>gemaal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generator</w:t>
            </w:r>
          </w:p>
        </w:tc>
        <w:tc>
          <w:tcPr>
            <w:tcW w:w="2592" w:type="dxa"/>
          </w:tcPr>
          <w:p w:rsidR="00062085" w:rsidRDefault="00062085" w:rsidP="008302E0">
            <w:r>
              <w:t>generator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geulmof</w:t>
            </w:r>
          </w:p>
        </w:tc>
        <w:tc>
          <w:tcPr>
            <w:tcW w:w="2592" w:type="dxa"/>
          </w:tcPr>
          <w:p w:rsidR="00062085" w:rsidRDefault="00062085" w:rsidP="008302E0">
            <w:r>
              <w:t>geulmof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handhole</w:t>
            </w:r>
          </w:p>
        </w:tc>
        <w:tc>
          <w:tcPr>
            <w:tcW w:w="2592" w:type="dxa"/>
          </w:tcPr>
          <w:p w:rsidR="00062085" w:rsidRDefault="00062085" w:rsidP="008302E0">
            <w:r>
              <w:t>handhole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hoogbouwkoppelpunt</w:t>
            </w:r>
          </w:p>
        </w:tc>
        <w:tc>
          <w:tcPr>
            <w:tcW w:w="2592" w:type="dxa"/>
          </w:tcPr>
          <w:p w:rsidR="00062085" w:rsidRDefault="00062085" w:rsidP="008302E0">
            <w:r>
              <w:t>hoogbouwkoppelpunt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hoogteligging</w:t>
            </w:r>
          </w:p>
        </w:tc>
        <w:tc>
          <w:tcPr>
            <w:tcW w:w="2592" w:type="dxa"/>
          </w:tcPr>
          <w:p w:rsidR="00062085" w:rsidRDefault="00062085" w:rsidP="008302E0">
            <w:r>
              <w:t>hoogteligging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infiltratievoorziening</w:t>
            </w:r>
          </w:p>
        </w:tc>
        <w:tc>
          <w:tcPr>
            <w:tcW w:w="2592" w:type="dxa"/>
          </w:tcPr>
          <w:p w:rsidR="00062085" w:rsidRDefault="00062085" w:rsidP="008302E0">
            <w:r>
              <w:t>infiltratievoorziening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kabelverdeler</w:t>
            </w:r>
          </w:p>
        </w:tc>
        <w:tc>
          <w:tcPr>
            <w:tcW w:w="2592" w:type="dxa"/>
          </w:tcPr>
          <w:p w:rsidR="00062085" w:rsidRDefault="00062085" w:rsidP="008302E0">
            <w:r>
              <w:t>kabelverdeler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kbContact</w:t>
            </w:r>
          </w:p>
        </w:tc>
        <w:tc>
          <w:tcPr>
            <w:tcW w:w="2592" w:type="dxa"/>
          </w:tcPr>
          <w:p w:rsidR="00062085" w:rsidRDefault="00062085" w:rsidP="008302E0">
            <w:r>
              <w:t>kb contact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kbEindpunt</w:t>
            </w:r>
          </w:p>
        </w:tc>
        <w:tc>
          <w:tcPr>
            <w:tcW w:w="2592" w:type="dxa"/>
          </w:tcPr>
          <w:p w:rsidR="00062085" w:rsidRDefault="00062085" w:rsidP="008302E0">
            <w:r>
              <w:t>kb eindpunt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kbInstallatie</w:t>
            </w:r>
          </w:p>
        </w:tc>
        <w:tc>
          <w:tcPr>
            <w:tcW w:w="2592" w:type="dxa"/>
          </w:tcPr>
          <w:p w:rsidR="00062085" w:rsidRDefault="00062085" w:rsidP="008302E0">
            <w:r>
              <w:t>kb installatie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kbMeetpunt</w:t>
            </w:r>
          </w:p>
        </w:tc>
        <w:tc>
          <w:tcPr>
            <w:tcW w:w="2592" w:type="dxa"/>
          </w:tcPr>
          <w:p w:rsidR="00062085" w:rsidRDefault="00062085" w:rsidP="008302E0">
            <w:r>
              <w:t>kb meetpunt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kunstwerk</w:t>
            </w:r>
          </w:p>
        </w:tc>
        <w:tc>
          <w:tcPr>
            <w:tcW w:w="2592" w:type="dxa"/>
          </w:tcPr>
          <w:p w:rsidR="00062085" w:rsidRDefault="00062085" w:rsidP="008302E0">
            <w:r>
              <w:t>kunstwerk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mainStation</w:t>
            </w:r>
          </w:p>
        </w:tc>
        <w:tc>
          <w:tcPr>
            <w:tcW w:w="2592" w:type="dxa"/>
          </w:tcPr>
          <w:p w:rsidR="00062085" w:rsidRDefault="00062085" w:rsidP="008302E0">
            <w:r>
              <w:t>centrale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netStation</w:t>
            </w:r>
          </w:p>
        </w:tc>
        <w:tc>
          <w:tcPr>
            <w:tcW w:w="2592" w:type="dxa"/>
          </w:tcPr>
          <w:p w:rsidR="00062085" w:rsidRDefault="00062085" w:rsidP="008302E0">
            <w:r>
              <w:t>netstation</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35331A">
        <w:tc>
          <w:tcPr>
            <w:tcW w:w="2160" w:type="dxa"/>
          </w:tcPr>
          <w:p w:rsidR="00062085" w:rsidRDefault="00062085" w:rsidP="008302E0">
            <w:r>
              <w:lastRenderedPageBreak/>
              <w:t>onbekend</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overig</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overstort</w:t>
            </w:r>
          </w:p>
        </w:tc>
        <w:tc>
          <w:tcPr>
            <w:tcW w:w="2592" w:type="dxa"/>
          </w:tcPr>
          <w:p w:rsidR="00062085" w:rsidRDefault="00062085" w:rsidP="008302E0">
            <w:r>
              <w:t>overstort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puntVanLevering</w:t>
            </w:r>
          </w:p>
        </w:tc>
        <w:tc>
          <w:tcPr>
            <w:tcW w:w="2592" w:type="dxa"/>
          </w:tcPr>
          <w:p w:rsidR="00062085" w:rsidRDefault="00062085" w:rsidP="008302E0">
            <w:r>
              <w:t>punt van levering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reservoir</w:t>
            </w:r>
          </w:p>
        </w:tc>
        <w:tc>
          <w:tcPr>
            <w:tcW w:w="2592" w:type="dxa"/>
          </w:tcPr>
          <w:p w:rsidR="00062085" w:rsidRDefault="00062085" w:rsidP="008302E0">
            <w:r>
              <w:t>reservoir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specificStructure</w:t>
            </w:r>
          </w:p>
        </w:tc>
        <w:tc>
          <w:tcPr>
            <w:tcW w:w="2592" w:type="dxa"/>
          </w:tcPr>
          <w:p w:rsidR="00062085" w:rsidRDefault="00062085" w:rsidP="008302E0">
            <w:r>
              <w:t>specifieke structuur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stijgleiding</w:t>
            </w:r>
          </w:p>
        </w:tc>
        <w:tc>
          <w:tcPr>
            <w:tcW w:w="2592" w:type="dxa"/>
          </w:tcPr>
          <w:p w:rsidR="00062085" w:rsidRDefault="00062085" w:rsidP="008302E0">
            <w:r>
              <w:t>stijgleiding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streetLight</w:t>
            </w:r>
          </w:p>
        </w:tc>
        <w:tc>
          <w:tcPr>
            <w:tcW w:w="2592" w:type="dxa"/>
          </w:tcPr>
          <w:p w:rsidR="00062085" w:rsidRDefault="00062085" w:rsidP="008302E0">
            <w:r>
              <w:t>straatlantaren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subStation</w:t>
            </w:r>
          </w:p>
        </w:tc>
        <w:tc>
          <w:tcPr>
            <w:tcW w:w="2592" w:type="dxa"/>
          </w:tcPr>
          <w:p w:rsidR="00062085" w:rsidRDefault="00062085" w:rsidP="008302E0">
            <w:r>
              <w:t>onderstation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termination</w:t>
            </w:r>
          </w:p>
        </w:tc>
        <w:tc>
          <w:tcPr>
            <w:tcW w:w="2592" w:type="dxa"/>
          </w:tcPr>
          <w:p w:rsidR="00062085" w:rsidRDefault="00062085" w:rsidP="008302E0">
            <w:r>
              <w:t>termination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thrustProtection</w:t>
            </w:r>
          </w:p>
        </w:tc>
        <w:tc>
          <w:tcPr>
            <w:tcW w:w="2592" w:type="dxa"/>
          </w:tcPr>
          <w:p w:rsidR="00062085" w:rsidRDefault="00062085" w:rsidP="008302E0">
            <w:r>
              <w:t>stootbeschermer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tideGate</w:t>
            </w:r>
          </w:p>
        </w:tc>
        <w:tc>
          <w:tcPr>
            <w:tcW w:w="2592" w:type="dxa"/>
          </w:tcPr>
          <w:p w:rsidR="00062085" w:rsidRDefault="00062085" w:rsidP="008302E0">
            <w:r>
              <w:t>wachtdeur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uitlaatconstructie</w:t>
            </w:r>
          </w:p>
        </w:tc>
        <w:tc>
          <w:tcPr>
            <w:tcW w:w="2592" w:type="dxa"/>
          </w:tcPr>
          <w:p w:rsidR="00062085" w:rsidRDefault="00062085" w:rsidP="008302E0">
            <w:r>
              <w:t>uitlaatconstructie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watertankOrChamber</w:t>
            </w:r>
          </w:p>
        </w:tc>
        <w:tc>
          <w:tcPr>
            <w:tcW w:w="2592" w:type="dxa"/>
          </w:tcPr>
          <w:p w:rsidR="00062085" w:rsidRDefault="00062085" w:rsidP="008302E0">
            <w:r>
              <w:t>watertank of -kelder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9" w:name="_Toc15381428"/>
      <w:r>
        <w:lastRenderedPageBreak/>
        <w:t>typeSpecOBWVlak</w:t>
      </w:r>
      <w:bookmarkEnd w:id="209"/>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abri: OFN</w:t>
            </w:r>
          </w:p>
        </w:tc>
        <w:tc>
          <w:tcPr>
            <w:tcW w:w="2592" w:type="dxa"/>
          </w:tcPr>
          <w:p w:rsidR="00062085" w:rsidRDefault="00062085" w:rsidP="008302E0">
            <w:r>
              <w:t>abri: OFN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abri: Onbekend</w:t>
            </w:r>
          </w:p>
        </w:tc>
        <w:tc>
          <w:tcPr>
            <w:tcW w:w="2592" w:type="dxa"/>
          </w:tcPr>
          <w:p w:rsidR="00062085" w:rsidRDefault="00062085" w:rsidP="008302E0">
            <w:r>
              <w:t>abri: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abri: Overig</w:t>
            </w:r>
          </w:p>
        </w:tc>
        <w:tc>
          <w:tcPr>
            <w:tcW w:w="2592" w:type="dxa"/>
          </w:tcPr>
          <w:p w:rsidR="00062085" w:rsidRDefault="00062085" w:rsidP="008302E0">
            <w:r>
              <w:t>abri: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abri: R-net</w:t>
            </w:r>
          </w:p>
        </w:tc>
        <w:tc>
          <w:tcPr>
            <w:tcW w:w="2592" w:type="dxa"/>
          </w:tcPr>
          <w:p w:rsidR="00062085" w:rsidRDefault="00062085" w:rsidP="008302E0">
            <w:r>
              <w:t>abri: R-net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0" w:name="_Toc15381429"/>
      <w:r>
        <w:t>typeSpecOWEPlantvak</w:t>
      </w:r>
      <w:bookmarkEnd w:id="210"/>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BO</w:t>
            </w:r>
          </w:p>
        </w:tc>
        <w:tc>
          <w:tcPr>
            <w:tcW w:w="2592" w:type="dxa"/>
          </w:tcPr>
          <w:p w:rsidR="00062085" w:rsidRDefault="00062085" w:rsidP="008302E0">
            <w:r>
              <w:t>Bos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VT</w:t>
            </w:r>
          </w:p>
        </w:tc>
        <w:tc>
          <w:tcPr>
            <w:tcW w:w="2592" w:type="dxa"/>
          </w:tcPr>
          <w:p w:rsidR="00062085" w:rsidRDefault="00062085" w:rsidP="008302E0">
            <w:r>
              <w:t>Volkstuin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1" w:name="_Toc15381430"/>
      <w:r>
        <w:t>typeSpecPALAfbakening</w:t>
      </w:r>
      <w:bookmarkEnd w:id="211"/>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flitspaal</w:t>
            </w:r>
          </w:p>
        </w:tc>
        <w:tc>
          <w:tcPr>
            <w:tcW w:w="2592" w:type="dxa"/>
          </w:tcPr>
          <w:p w:rsidR="00062085" w:rsidRDefault="00062085" w:rsidP="008302E0">
            <w:r>
              <w:t>flitspaal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peilschaal</w:t>
            </w:r>
          </w:p>
        </w:tc>
        <w:tc>
          <w:tcPr>
            <w:tcW w:w="2592" w:type="dxa"/>
          </w:tcPr>
          <w:p w:rsidR="00062085" w:rsidRDefault="00062085" w:rsidP="008302E0">
            <w:r>
              <w:t>peilschaal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praatpaal</w:t>
            </w:r>
          </w:p>
        </w:tc>
        <w:tc>
          <w:tcPr>
            <w:tcW w:w="2592" w:type="dxa"/>
          </w:tcPr>
          <w:p w:rsidR="00062085" w:rsidRDefault="00062085" w:rsidP="008302E0">
            <w:r>
              <w:t>praatpaal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vlaggenmast</w:t>
            </w:r>
          </w:p>
        </w:tc>
        <w:tc>
          <w:tcPr>
            <w:tcW w:w="2592" w:type="dxa"/>
          </w:tcPr>
          <w:p w:rsidR="00062085" w:rsidRDefault="00062085" w:rsidP="008302E0">
            <w:r>
              <w:t>vlaggenmast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hectometerbord_scheepvaart</w:t>
            </w:r>
          </w:p>
        </w:tc>
        <w:tc>
          <w:tcPr>
            <w:tcW w:w="2592" w:type="dxa"/>
          </w:tcPr>
          <w:p w:rsidR="00062085" w:rsidRDefault="00062085" w:rsidP="008302E0">
            <w:r>
              <w:t>Hectometerbord_scheepvaart</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12" w:name="_Toc15381431"/>
      <w:r>
        <w:lastRenderedPageBreak/>
        <w:t>typeSpecPUT</w:t>
      </w:r>
      <w:bookmarkEnd w:id="212"/>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Kolk</w:t>
            </w:r>
          </w:p>
        </w:tc>
        <w:tc>
          <w:tcPr>
            <w:tcW w:w="2592" w:type="dxa"/>
          </w:tcPr>
          <w:p w:rsidR="00062085" w:rsidRDefault="00062085" w:rsidP="008302E0">
            <w:r>
              <w:t>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3" w:name="_Toc15381432"/>
      <w:r>
        <w:t>typeSpecSHDVlak</w:t>
      </w:r>
      <w:bookmarkEnd w:id="213"/>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Fauna geleide rail</w:t>
            </w:r>
          </w:p>
        </w:tc>
        <w:tc>
          <w:tcPr>
            <w:tcW w:w="2592" w:type="dxa"/>
          </w:tcPr>
          <w:p w:rsidR="00062085" w:rsidRDefault="00062085" w:rsidP="008302E0">
            <w:r>
              <w:t>Fauna geleide rail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Haag met raster</w:t>
            </w:r>
          </w:p>
        </w:tc>
        <w:tc>
          <w:tcPr>
            <w:tcW w:w="2592" w:type="dxa"/>
          </w:tcPr>
          <w:p w:rsidR="00062085" w:rsidRDefault="00062085" w:rsidP="008302E0">
            <w:r>
              <w:t>Haag met raster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Hek</w:t>
            </w:r>
          </w:p>
        </w:tc>
        <w:tc>
          <w:tcPr>
            <w:tcW w:w="2592" w:type="dxa"/>
          </w:tcPr>
          <w:p w:rsidR="00062085" w:rsidRDefault="00062085" w:rsidP="008302E0">
            <w:r>
              <w:t>Hek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Kunstwerkdeel</w:t>
            </w:r>
          </w:p>
        </w:tc>
        <w:tc>
          <w:tcPr>
            <w:tcW w:w="2592" w:type="dxa"/>
          </w:tcPr>
          <w:p w:rsidR="00062085" w:rsidRDefault="00062085" w:rsidP="008302E0">
            <w:r>
              <w:t>Kunstwerkdeel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Raster</w:t>
            </w:r>
          </w:p>
        </w:tc>
        <w:tc>
          <w:tcPr>
            <w:tcW w:w="2592" w:type="dxa"/>
          </w:tcPr>
          <w:p w:rsidR="00062085" w:rsidRDefault="00062085" w:rsidP="008302E0">
            <w:r>
              <w:t>Raster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Schutting</w:t>
            </w:r>
          </w:p>
        </w:tc>
        <w:tc>
          <w:tcPr>
            <w:tcW w:w="2592" w:type="dxa"/>
          </w:tcPr>
          <w:p w:rsidR="00062085" w:rsidRDefault="00062085" w:rsidP="008302E0">
            <w:r>
              <w:t>Schutting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5C33DB" w:rsidRDefault="005C33DB" w:rsidP="005C33DB">
      <w:pPr>
        <w:pStyle w:val="Kop3"/>
      </w:pPr>
      <w:bookmarkStart w:id="214" w:name="_Toc15381433"/>
      <w:r>
        <w:t>typeSpecSNSPunt</w:t>
      </w:r>
      <w:bookmarkEnd w:id="214"/>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Drukknopsensor</w:t>
            </w:r>
          </w:p>
        </w:tc>
        <w:tc>
          <w:tcPr>
            <w:tcW w:w="2592" w:type="dxa"/>
          </w:tcPr>
          <w:p w:rsidR="005C33DB" w:rsidRDefault="005C33DB" w:rsidP="009D1A83">
            <w:r>
              <w:t>Drukknopsensor</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Kar antenne</w:t>
            </w:r>
          </w:p>
        </w:tc>
        <w:tc>
          <w:tcPr>
            <w:tcW w:w="2592" w:type="dxa"/>
          </w:tcPr>
          <w:p w:rsidR="005C33DB" w:rsidRDefault="005C33DB" w:rsidP="009D1A83">
            <w:r>
              <w:t>Kar antenne</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p>
    <w:p w:rsidR="00062085" w:rsidRDefault="00062085" w:rsidP="008302E0">
      <w:pPr>
        <w:pStyle w:val="Kop3"/>
      </w:pPr>
      <w:bookmarkStart w:id="215" w:name="_Toc15381434"/>
      <w:r>
        <w:t>typeSpecSTM</w:t>
      </w:r>
      <w:bookmarkEnd w:id="215"/>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Meubilair: onbekend</w:t>
            </w:r>
          </w:p>
        </w:tc>
        <w:tc>
          <w:tcPr>
            <w:tcW w:w="2592" w:type="dxa"/>
          </w:tcPr>
          <w:p w:rsidR="00062085" w:rsidRDefault="00062085" w:rsidP="008302E0">
            <w:r>
              <w:t>Meubilair: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16" w:name="_Toc15381435"/>
      <w:r>
        <w:lastRenderedPageBreak/>
        <w:t>typeSpecSTMLichtpunt</w:t>
      </w:r>
      <w:bookmarkEnd w:id="216"/>
    </w:p>
    <w:tbl>
      <w:tblPr>
        <w:tblStyle w:val="Tabelraster"/>
        <w:tblW w:w="0" w:type="auto"/>
        <w:tblLayout w:type="fixed"/>
        <w:tblLook w:val="04A0" w:firstRow="1" w:lastRow="0" w:firstColumn="1" w:lastColumn="0" w:noHBand="0" w:noVBand="1"/>
      </w:tblPr>
      <w:tblGrid>
        <w:gridCol w:w="2160"/>
        <w:gridCol w:w="2592"/>
        <w:gridCol w:w="1296"/>
        <w:gridCol w:w="2592"/>
      </w:tblGrid>
      <w:tr w:rsidR="00062085" w:rsidTr="0035331A">
        <w:tc>
          <w:tcPr>
            <w:tcW w:w="2160" w:type="dxa"/>
          </w:tcPr>
          <w:p w:rsidR="00062085" w:rsidRPr="0035331A" w:rsidRDefault="00062085" w:rsidP="008302E0">
            <w:pPr>
              <w:rPr>
                <w:b/>
              </w:rPr>
            </w:pPr>
            <w:r w:rsidRPr="0035331A">
              <w:rPr>
                <w:b/>
              </w:rPr>
              <w:t>Code</w:t>
            </w:r>
          </w:p>
        </w:tc>
        <w:tc>
          <w:tcPr>
            <w:tcW w:w="2592" w:type="dxa"/>
          </w:tcPr>
          <w:p w:rsidR="00062085" w:rsidRPr="0035331A" w:rsidRDefault="00062085" w:rsidP="008302E0">
            <w:pPr>
              <w:rPr>
                <w:b/>
              </w:rPr>
            </w:pPr>
            <w:r w:rsidRPr="0035331A">
              <w:rPr>
                <w:b/>
              </w:rPr>
              <w:t>Beschrijving</w:t>
            </w:r>
          </w:p>
        </w:tc>
        <w:tc>
          <w:tcPr>
            <w:tcW w:w="1296" w:type="dxa"/>
          </w:tcPr>
          <w:p w:rsidR="00062085" w:rsidRPr="0035331A" w:rsidRDefault="00062085" w:rsidP="008302E0">
            <w:pPr>
              <w:rPr>
                <w:b/>
              </w:rPr>
            </w:pPr>
            <w:r w:rsidRPr="0035331A">
              <w:rPr>
                <w:b/>
              </w:rPr>
              <w:t>Wijziging</w:t>
            </w:r>
          </w:p>
        </w:tc>
        <w:tc>
          <w:tcPr>
            <w:tcW w:w="2592" w:type="dxa"/>
          </w:tcPr>
          <w:p w:rsidR="00062085" w:rsidRPr="0035331A" w:rsidRDefault="00062085" w:rsidP="008302E0">
            <w:pPr>
              <w:rPr>
                <w:b/>
              </w:rPr>
            </w:pPr>
            <w:r w:rsidRPr="0035331A">
              <w:rPr>
                <w:b/>
              </w:rPr>
              <w:t>Reden</w:t>
            </w:r>
          </w:p>
        </w:tc>
      </w:tr>
      <w:tr w:rsidR="00062085" w:rsidRPr="005E1622" w:rsidTr="0035331A">
        <w:tc>
          <w:tcPr>
            <w:tcW w:w="2160" w:type="dxa"/>
          </w:tcPr>
          <w:p w:rsidR="00062085" w:rsidRDefault="00062085" w:rsidP="008302E0">
            <w:r>
              <w:t>LED</w:t>
            </w:r>
          </w:p>
        </w:tc>
        <w:tc>
          <w:tcPr>
            <w:tcW w:w="2592" w:type="dxa"/>
          </w:tcPr>
          <w:p w:rsidR="00062085" w:rsidRDefault="00062085" w:rsidP="008302E0">
            <w:r>
              <w:t>LED-unit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35331A">
        <w:tc>
          <w:tcPr>
            <w:tcW w:w="2160" w:type="dxa"/>
          </w:tcPr>
          <w:p w:rsidR="00062085" w:rsidRDefault="00062085" w:rsidP="008302E0">
            <w:r>
              <w:t>MU</w:t>
            </w:r>
          </w:p>
        </w:tc>
        <w:tc>
          <w:tcPr>
            <w:tcW w:w="2592" w:type="dxa"/>
          </w:tcPr>
          <w:p w:rsidR="00062085" w:rsidRDefault="00062085" w:rsidP="008302E0">
            <w:r>
              <w:t>Markeringunit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35331A">
        <w:tc>
          <w:tcPr>
            <w:tcW w:w="2160" w:type="dxa"/>
          </w:tcPr>
          <w:p w:rsidR="00062085" w:rsidRDefault="00062085" w:rsidP="008302E0">
            <w:r>
              <w:t>AM</w:t>
            </w:r>
          </w:p>
        </w:tc>
        <w:tc>
          <w:tcPr>
            <w:tcW w:w="2592" w:type="dxa"/>
          </w:tcPr>
          <w:p w:rsidR="00062085" w:rsidRDefault="00062085" w:rsidP="008302E0">
            <w:r>
              <w:t>Actieve markering</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17" w:name="_Toc15381436"/>
      <w:r>
        <w:t>typeSpecWGILijn</w:t>
      </w:r>
      <w:bookmarkEnd w:id="217"/>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5C33DB" w:rsidRDefault="005C33DB" w:rsidP="009D1A83">
            <w:pPr>
              <w:rPr>
                <w:b/>
              </w:rPr>
            </w:pPr>
            <w:r w:rsidRPr="005C33DB">
              <w:rPr>
                <w:b/>
              </w:rPr>
              <w:t>Code</w:t>
            </w:r>
          </w:p>
        </w:tc>
        <w:tc>
          <w:tcPr>
            <w:tcW w:w="2592" w:type="dxa"/>
          </w:tcPr>
          <w:p w:rsidR="005C33DB" w:rsidRPr="005C33DB" w:rsidRDefault="005C33DB" w:rsidP="009D1A83">
            <w:pPr>
              <w:rPr>
                <w:b/>
              </w:rPr>
            </w:pPr>
            <w:r w:rsidRPr="005C33DB">
              <w:rPr>
                <w:b/>
              </w:rPr>
              <w:t>Beschrijving</w:t>
            </w:r>
          </w:p>
        </w:tc>
        <w:tc>
          <w:tcPr>
            <w:tcW w:w="1296" w:type="dxa"/>
          </w:tcPr>
          <w:p w:rsidR="005C33DB" w:rsidRPr="005C33DB" w:rsidRDefault="005C33DB" w:rsidP="009D1A83">
            <w:pPr>
              <w:rPr>
                <w:b/>
              </w:rPr>
            </w:pPr>
            <w:r w:rsidRPr="005C33DB">
              <w:rPr>
                <w:b/>
              </w:rPr>
              <w:t>Wijziging</w:t>
            </w:r>
          </w:p>
        </w:tc>
        <w:tc>
          <w:tcPr>
            <w:tcW w:w="2592" w:type="dxa"/>
          </w:tcPr>
          <w:p w:rsidR="005C33DB" w:rsidRPr="005C33DB" w:rsidRDefault="005C33DB" w:rsidP="009D1A83">
            <w:pPr>
              <w:rPr>
                <w:b/>
              </w:rPr>
            </w:pPr>
            <w:r w:rsidRPr="005C33DB">
              <w:rPr>
                <w:b/>
              </w:rPr>
              <w:t>Reden</w:t>
            </w:r>
          </w:p>
        </w:tc>
      </w:tr>
      <w:tr w:rsidR="005C33DB" w:rsidTr="009D1A83">
        <w:tc>
          <w:tcPr>
            <w:tcW w:w="2160" w:type="dxa"/>
          </w:tcPr>
          <w:p w:rsidR="005C33DB" w:rsidRDefault="005C33DB" w:rsidP="009D1A83">
            <w:r>
              <w:t>OPS</w:t>
            </w:r>
          </w:p>
        </w:tc>
        <w:tc>
          <w:tcPr>
            <w:tcW w:w="2592" w:type="dxa"/>
          </w:tcPr>
          <w:p w:rsidR="005C33DB" w:rsidRDefault="005C33DB" w:rsidP="009D1A83">
            <w:r>
              <w:t>Opsluitband</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p>
    <w:p w:rsidR="005C33DB" w:rsidRDefault="005C33DB" w:rsidP="005C33DB">
      <w:pPr>
        <w:pStyle w:val="Geenafstand"/>
      </w:pPr>
    </w:p>
    <w:p w:rsidR="005C33DB" w:rsidRDefault="005C33DB" w:rsidP="005C33DB">
      <w:pPr>
        <w:pStyle w:val="Kop3"/>
      </w:pPr>
      <w:bookmarkStart w:id="218" w:name="_Toc15381437"/>
      <w:r>
        <w:t>VERHARDING</w:t>
      </w:r>
      <w:bookmarkEnd w:id="218"/>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Tr="009D1A83">
        <w:tc>
          <w:tcPr>
            <w:tcW w:w="2160" w:type="dxa"/>
          </w:tcPr>
          <w:p w:rsidR="005C33DB" w:rsidRDefault="005C33DB" w:rsidP="009D1A83">
            <w:r>
              <w:t>AC11-S</w:t>
            </w:r>
          </w:p>
        </w:tc>
        <w:tc>
          <w:tcPr>
            <w:tcW w:w="2592" w:type="dxa"/>
          </w:tcPr>
          <w:p w:rsidR="005C33DB" w:rsidRDefault="005C33DB" w:rsidP="009D1A83">
            <w:r>
              <w:t>AC11 Surf</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AC16-S</w:t>
            </w:r>
          </w:p>
        </w:tc>
        <w:tc>
          <w:tcPr>
            <w:tcW w:w="2592" w:type="dxa"/>
          </w:tcPr>
          <w:p w:rsidR="005C33DB" w:rsidRDefault="005C33DB" w:rsidP="009D1A83">
            <w:r>
              <w:t>AC16 Surf</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AC8-S</w:t>
            </w:r>
          </w:p>
        </w:tc>
        <w:tc>
          <w:tcPr>
            <w:tcW w:w="2592" w:type="dxa"/>
          </w:tcPr>
          <w:p w:rsidR="005C33DB" w:rsidRDefault="005C33DB" w:rsidP="009D1A83">
            <w:r>
              <w:t>AC8 Surf</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AC8-SR</w:t>
            </w:r>
          </w:p>
        </w:tc>
        <w:tc>
          <w:tcPr>
            <w:tcW w:w="2592" w:type="dxa"/>
          </w:tcPr>
          <w:p w:rsidR="005C33DB" w:rsidRDefault="005C33DB" w:rsidP="009D1A83">
            <w:r>
              <w:t>AC8 Surf Rood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DAB-16</w:t>
            </w:r>
          </w:p>
        </w:tc>
        <w:tc>
          <w:tcPr>
            <w:tcW w:w="2592" w:type="dxa"/>
          </w:tcPr>
          <w:p w:rsidR="005C33DB" w:rsidRDefault="005C33DB" w:rsidP="009D1A83">
            <w:r>
              <w:t>DAB 016</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SB</w:t>
            </w:r>
          </w:p>
        </w:tc>
        <w:tc>
          <w:tcPr>
            <w:tcW w:w="2592" w:type="dxa"/>
          </w:tcPr>
          <w:p w:rsidR="005C33DB" w:rsidRDefault="005C33DB" w:rsidP="009D1A83">
            <w:r>
              <w:t>Sinus band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SMA-08</w:t>
            </w:r>
          </w:p>
        </w:tc>
        <w:tc>
          <w:tcPr>
            <w:tcW w:w="2592" w:type="dxa"/>
          </w:tcPr>
          <w:p w:rsidR="005C33DB" w:rsidRDefault="005C33DB" w:rsidP="009D1A83">
            <w:r>
              <w:t>SMA 08</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SMA-08 mod</w:t>
            </w:r>
          </w:p>
        </w:tc>
        <w:tc>
          <w:tcPr>
            <w:tcW w:w="2592" w:type="dxa"/>
          </w:tcPr>
          <w:p w:rsidR="005C33DB" w:rsidRDefault="005C33DB" w:rsidP="009D1A83">
            <w:r>
              <w:t>SMA 08 gemodificeerd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SMA-11</w:t>
            </w:r>
          </w:p>
        </w:tc>
        <w:tc>
          <w:tcPr>
            <w:tcW w:w="2592" w:type="dxa"/>
          </w:tcPr>
          <w:p w:rsidR="005C33DB" w:rsidRDefault="005C33DB" w:rsidP="009D1A83">
            <w:r>
              <w:t>SMA 011</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SMA-11 mod</w:t>
            </w:r>
          </w:p>
        </w:tc>
        <w:tc>
          <w:tcPr>
            <w:tcW w:w="2592" w:type="dxa"/>
          </w:tcPr>
          <w:p w:rsidR="005C33DB" w:rsidRDefault="005C33DB" w:rsidP="009D1A83">
            <w:r>
              <w:t>SMA 011 gemodificeerd</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t>SMA-NL8B-G</w:t>
            </w:r>
          </w:p>
        </w:tc>
        <w:tc>
          <w:tcPr>
            <w:tcW w:w="2592" w:type="dxa"/>
          </w:tcPr>
          <w:p w:rsidR="005C33DB" w:rsidRDefault="005C33DB" w:rsidP="009D1A83">
            <w:r>
              <w:t>SMA-NL8B grijs (print)</w:t>
            </w:r>
          </w:p>
        </w:tc>
        <w:tc>
          <w:tcPr>
            <w:tcW w:w="1296" w:type="dxa"/>
          </w:tcPr>
          <w:p w:rsidR="005C33DB" w:rsidRDefault="005C33DB" w:rsidP="009D1A83">
            <w:r>
              <w:t>INSERT</w:t>
            </w:r>
          </w:p>
        </w:tc>
        <w:tc>
          <w:tcPr>
            <w:tcW w:w="2592" w:type="dxa"/>
          </w:tcPr>
          <w:p w:rsidR="005C33DB" w:rsidRDefault="005C33DB" w:rsidP="009D1A83">
            <w:r>
              <w:t>-</w:t>
            </w:r>
          </w:p>
        </w:tc>
      </w:tr>
      <w:tr w:rsidR="005C33DB" w:rsidTr="009D1A83">
        <w:tc>
          <w:tcPr>
            <w:tcW w:w="2160" w:type="dxa"/>
          </w:tcPr>
          <w:p w:rsidR="005C33DB" w:rsidRDefault="005C33DB" w:rsidP="009D1A83">
            <w:r>
              <w:lastRenderedPageBreak/>
              <w:t>SMA-NL8B-R</w:t>
            </w:r>
          </w:p>
        </w:tc>
        <w:tc>
          <w:tcPr>
            <w:tcW w:w="2592" w:type="dxa"/>
          </w:tcPr>
          <w:p w:rsidR="005C33DB" w:rsidRDefault="005C33DB" w:rsidP="009D1A83">
            <w:r>
              <w:t>SMA-NL8B rood</w:t>
            </w:r>
          </w:p>
        </w:tc>
        <w:tc>
          <w:tcPr>
            <w:tcW w:w="1296" w:type="dxa"/>
          </w:tcPr>
          <w:p w:rsidR="005C33DB" w:rsidRDefault="005C33DB" w:rsidP="009D1A83">
            <w:r>
              <w:t>INSERT</w:t>
            </w:r>
          </w:p>
        </w:tc>
        <w:tc>
          <w:tcPr>
            <w:tcW w:w="2592" w:type="dxa"/>
          </w:tcPr>
          <w:p w:rsidR="005C33DB" w:rsidRDefault="005C33DB" w:rsidP="009D1A83">
            <w:r>
              <w:t>-</w:t>
            </w:r>
          </w:p>
        </w:tc>
      </w:tr>
    </w:tbl>
    <w:p w:rsidR="005C33DB" w:rsidRDefault="005C33DB" w:rsidP="005C33DB">
      <w:pPr>
        <w:pStyle w:val="Geenafstand"/>
      </w:pPr>
      <w:r>
        <w:t xml:space="preserve"> </w:t>
      </w:r>
    </w:p>
    <w:p w:rsidR="005C33DB" w:rsidRDefault="005C33DB" w:rsidP="005C33DB">
      <w:pPr>
        <w:pStyle w:val="Geenafstand"/>
      </w:pPr>
    </w:p>
    <w:p w:rsidR="005C33DB" w:rsidRDefault="005C33DB" w:rsidP="005C33DB">
      <w:pPr>
        <w:pStyle w:val="Kop3"/>
      </w:pPr>
      <w:bookmarkStart w:id="219" w:name="_Toc15381438"/>
      <w:r>
        <w:t>VERKEERSKLASSE</w:t>
      </w:r>
      <w:bookmarkEnd w:id="219"/>
    </w:p>
    <w:tbl>
      <w:tblPr>
        <w:tblStyle w:val="Tabelraster"/>
        <w:tblW w:w="0" w:type="auto"/>
        <w:tblLayout w:type="fixed"/>
        <w:tblLook w:val="04A0" w:firstRow="1" w:lastRow="0" w:firstColumn="1" w:lastColumn="0" w:noHBand="0" w:noVBand="1"/>
      </w:tblPr>
      <w:tblGrid>
        <w:gridCol w:w="2160"/>
        <w:gridCol w:w="2592"/>
        <w:gridCol w:w="1296"/>
        <w:gridCol w:w="2592"/>
      </w:tblGrid>
      <w:tr w:rsidR="005C33DB" w:rsidTr="009D1A83">
        <w:tc>
          <w:tcPr>
            <w:tcW w:w="2160" w:type="dxa"/>
          </w:tcPr>
          <w:p w:rsidR="005C33DB" w:rsidRPr="0035331A" w:rsidRDefault="005C33DB" w:rsidP="009D1A83">
            <w:pPr>
              <w:rPr>
                <w:b/>
              </w:rPr>
            </w:pPr>
            <w:r w:rsidRPr="0035331A">
              <w:rPr>
                <w:b/>
              </w:rPr>
              <w:t>Code</w:t>
            </w:r>
          </w:p>
        </w:tc>
        <w:tc>
          <w:tcPr>
            <w:tcW w:w="2592" w:type="dxa"/>
          </w:tcPr>
          <w:p w:rsidR="005C33DB" w:rsidRPr="0035331A" w:rsidRDefault="005C33DB" w:rsidP="009D1A83">
            <w:pPr>
              <w:rPr>
                <w:b/>
              </w:rPr>
            </w:pPr>
            <w:r w:rsidRPr="0035331A">
              <w:rPr>
                <w:b/>
              </w:rPr>
              <w:t>Beschrijving</w:t>
            </w:r>
          </w:p>
        </w:tc>
        <w:tc>
          <w:tcPr>
            <w:tcW w:w="1296" w:type="dxa"/>
          </w:tcPr>
          <w:p w:rsidR="005C33DB" w:rsidRPr="0035331A" w:rsidRDefault="005C33DB" w:rsidP="009D1A83">
            <w:pPr>
              <w:rPr>
                <w:b/>
              </w:rPr>
            </w:pPr>
            <w:r w:rsidRPr="0035331A">
              <w:rPr>
                <w:b/>
              </w:rPr>
              <w:t>Wijziging</w:t>
            </w:r>
          </w:p>
        </w:tc>
        <w:tc>
          <w:tcPr>
            <w:tcW w:w="2592" w:type="dxa"/>
          </w:tcPr>
          <w:p w:rsidR="005C33DB" w:rsidRPr="0035331A" w:rsidRDefault="005C33DB" w:rsidP="009D1A83">
            <w:pPr>
              <w:rPr>
                <w:b/>
              </w:rPr>
            </w:pPr>
            <w:r w:rsidRPr="0035331A">
              <w:rPr>
                <w:b/>
              </w:rPr>
              <w:t>Reden</w:t>
            </w:r>
          </w:p>
        </w:tc>
      </w:tr>
      <w:tr w:rsidR="005C33DB" w:rsidRPr="005E1622" w:rsidTr="009D1A83">
        <w:tc>
          <w:tcPr>
            <w:tcW w:w="2160" w:type="dxa"/>
          </w:tcPr>
          <w:p w:rsidR="005C33DB" w:rsidRDefault="005C33DB" w:rsidP="009D1A83">
            <w:r>
              <w:t>10 of 12?</w:t>
            </w:r>
          </w:p>
        </w:tc>
        <w:tc>
          <w:tcPr>
            <w:tcW w:w="2592" w:type="dxa"/>
          </w:tcPr>
          <w:p w:rsidR="005C33DB" w:rsidRDefault="005C33DB" w:rsidP="009D1A83">
            <w:r>
              <w:t>10 of 12?</w:t>
            </w:r>
          </w:p>
        </w:tc>
        <w:tc>
          <w:tcPr>
            <w:tcW w:w="1296" w:type="dxa"/>
          </w:tcPr>
          <w:p w:rsidR="005C33DB" w:rsidRDefault="005C33DB" w:rsidP="009D1A83">
            <w:r>
              <w:t>DELETE</w:t>
            </w:r>
          </w:p>
        </w:tc>
        <w:tc>
          <w:tcPr>
            <w:tcW w:w="2592" w:type="dxa"/>
          </w:tcPr>
          <w:p w:rsidR="005C33DB" w:rsidRPr="005E1622" w:rsidRDefault="005C33DB" w:rsidP="009D1A83">
            <w:r w:rsidRPr="005E1622">
              <w:t>Domein waarde niet meer nodig</w:t>
            </w:r>
          </w:p>
        </w:tc>
      </w:tr>
    </w:tbl>
    <w:p w:rsidR="005C33DB" w:rsidRDefault="005C33DB" w:rsidP="005C33DB">
      <w:pPr>
        <w:pStyle w:val="Geenafstand"/>
      </w:pPr>
      <w:r>
        <w:t xml:space="preserve"> </w:t>
      </w:r>
    </w:p>
    <w:p w:rsidR="00062085" w:rsidRDefault="00062085" w:rsidP="008302E0">
      <w:pPr>
        <w:pStyle w:val="Kop2"/>
      </w:pPr>
      <w:bookmarkStart w:id="220" w:name="_Toc15381439"/>
      <w:r>
        <w:t>Domei</w:t>
      </w:r>
      <w:r w:rsidR="004E09B5">
        <w:t>n</w:t>
      </w:r>
      <w:r>
        <w:t>en: Associaties</w:t>
      </w:r>
      <w:bookmarkEnd w:id="220"/>
      <w:r>
        <w:br/>
      </w:r>
    </w:p>
    <w:p w:rsidR="00062085" w:rsidRPr="00700351" w:rsidRDefault="00062085" w:rsidP="008302E0">
      <w:pPr>
        <w:pStyle w:val="Geenafstand"/>
      </w:pPr>
      <w:r w:rsidRPr="00700351">
        <w:t xml:space="preserve">De volgende attributen van </w:t>
      </w:r>
      <w:r w:rsidR="00D00C7E">
        <w:t>Tabellen</w:t>
      </w:r>
      <w:r w:rsidRPr="00700351">
        <w:t xml:space="preserve"> hebben aanpassigen in hun associaties met domeinen:</w:t>
      </w:r>
      <w:r w:rsidRPr="00700351">
        <w:br/>
      </w:r>
    </w:p>
    <w:p w:rsidR="00062085" w:rsidRDefault="00062085" w:rsidP="008302E0">
      <w:pPr>
        <w:pStyle w:val="Kop3"/>
      </w:pPr>
      <w:bookmarkStart w:id="221" w:name="_Toc15381440"/>
      <w:r>
        <w:t>AREAALDATA.begroeidTerreindeelBerm_v</w:t>
      </w:r>
      <w:bookmarkEnd w:id="22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2" w:name="_Toc15381441"/>
      <w:r>
        <w:t>AREAALDATA.begroeidTerreindeelPlantvak_v</w:t>
      </w:r>
      <w:bookmarkEnd w:id="22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TYPEPLAAGINVASIESOORT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r w:rsidR="00062085" w:rsidTr="005C33DB">
        <w:tc>
          <w:tcPr>
            <w:tcW w:w="2592" w:type="dxa"/>
          </w:tcPr>
          <w:p w:rsidR="00062085" w:rsidRDefault="00062085" w:rsidP="008302E0">
            <w:r>
              <w:t>FYSIEKVOORKOMEN</w:t>
            </w:r>
          </w:p>
        </w:tc>
        <w:tc>
          <w:tcPr>
            <w:tcW w:w="3456" w:type="dxa"/>
          </w:tcPr>
          <w:p w:rsidR="00062085" w:rsidRDefault="00062085" w:rsidP="008302E0">
            <w:r>
              <w:t>fysiekVoorkomenBTD/fysiekVoorkomenBTDP</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3" w:name="_Toc15381442"/>
      <w:r>
        <w:t>AREAALDATA.begroeidTerreindeel_v</w:t>
      </w:r>
      <w:bookmarkEnd w:id="22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EIGENAAR</w:t>
            </w:r>
          </w:p>
        </w:tc>
        <w:tc>
          <w:tcPr>
            <w:tcW w:w="3456" w:type="dxa"/>
          </w:tcPr>
          <w:p w:rsidR="00062085" w:rsidRDefault="00062085" w:rsidP="008302E0">
            <w:r>
              <w:t>INSTANTIE_1/INSTANTIE</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-/typeSpecBTD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4" w:name="_Toc15381443"/>
      <w:r>
        <w:lastRenderedPageBreak/>
        <w:t>AREAALDATA.bordDRIS_p</w:t>
      </w:r>
      <w:bookmarkEnd w:id="22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5" w:name="_Toc15381444"/>
      <w:r>
        <w:t>AREAALDATA.buis_l</w:t>
      </w:r>
      <w:bookmarkEnd w:id="22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AFVALWATERTYPE</w:t>
            </w:r>
          </w:p>
        </w:tc>
        <w:tc>
          <w:tcPr>
            <w:tcW w:w="3456" w:type="dxa"/>
          </w:tcPr>
          <w:p w:rsidR="00062085" w:rsidRDefault="00062085" w:rsidP="008302E0">
            <w:r>
              <w:t>-/Afvalwatertype</w:t>
            </w:r>
          </w:p>
        </w:tc>
        <w:tc>
          <w:tcPr>
            <w:tcW w:w="2592" w:type="dxa"/>
          </w:tcPr>
          <w:p w:rsidR="00062085" w:rsidRDefault="00062085" w:rsidP="008302E0">
            <w:r>
              <w:t>-</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6" w:name="_Toc15381445"/>
      <w:r>
        <w:t>AREAALDATA.electriciteitskabel_l</w:t>
      </w:r>
      <w:bookmarkEnd w:id="22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27" w:name="_Toc15381446"/>
      <w:r>
        <w:lastRenderedPageBreak/>
        <w:t>AREAALDATA.ExtraDetailInfo_p</w:t>
      </w:r>
      <w:bookmarkEnd w:id="227"/>
    </w:p>
    <w:tbl>
      <w:tblPr>
        <w:tblStyle w:val="Tabelraster"/>
        <w:tblW w:w="0" w:type="auto"/>
        <w:tblLayout w:type="fixed"/>
        <w:tblLook w:val="04A0" w:firstRow="1" w:lastRow="0" w:firstColumn="1" w:lastColumn="0" w:noHBand="0" w:noVBand="1"/>
      </w:tblPr>
      <w:tblGrid>
        <w:gridCol w:w="2592"/>
        <w:gridCol w:w="3456"/>
        <w:gridCol w:w="2592"/>
      </w:tblGrid>
      <w:tr w:rsidR="005C33DB" w:rsidTr="005C33DB">
        <w:tc>
          <w:tcPr>
            <w:tcW w:w="2592" w:type="dxa"/>
          </w:tcPr>
          <w:p w:rsidR="005C33DB" w:rsidRPr="005C33DB" w:rsidRDefault="005C33DB" w:rsidP="009D1A83">
            <w:pPr>
              <w:rPr>
                <w:b/>
              </w:rPr>
            </w:pPr>
            <w:r w:rsidRPr="005C33DB">
              <w:rPr>
                <w:b/>
              </w:rPr>
              <w:t>Attribuut</w:t>
            </w:r>
          </w:p>
        </w:tc>
        <w:tc>
          <w:tcPr>
            <w:tcW w:w="3456" w:type="dxa"/>
          </w:tcPr>
          <w:p w:rsidR="005C33DB" w:rsidRPr="005C33DB" w:rsidRDefault="005C33DB" w:rsidP="009D1A83">
            <w:pPr>
              <w:rPr>
                <w:b/>
              </w:rPr>
            </w:pPr>
            <w:r w:rsidRPr="005C33DB">
              <w:rPr>
                <w:b/>
              </w:rPr>
              <w:t>Domein Van/Naar</w:t>
            </w:r>
          </w:p>
        </w:tc>
        <w:tc>
          <w:tcPr>
            <w:tcW w:w="2592" w:type="dxa"/>
          </w:tcPr>
          <w:p w:rsidR="005C33DB" w:rsidRPr="005C33DB" w:rsidRDefault="005C33DB" w:rsidP="009D1A83">
            <w:pPr>
              <w:rPr>
                <w:b/>
              </w:rPr>
            </w:pPr>
            <w:r w:rsidRPr="005C33DB">
              <w:rPr>
                <w:b/>
              </w:rPr>
              <w:t>Reden</w:t>
            </w:r>
          </w:p>
        </w:tc>
      </w:tr>
      <w:tr w:rsidR="005C33DB" w:rsidTr="005C33DB">
        <w:tc>
          <w:tcPr>
            <w:tcW w:w="2592" w:type="dxa"/>
          </w:tcPr>
          <w:p w:rsidR="005C33DB" w:rsidRDefault="005C33DB" w:rsidP="009D1A83">
            <w:r>
              <w:t>IMKL_InNetwork</w:t>
            </w:r>
          </w:p>
        </w:tc>
        <w:tc>
          <w:tcPr>
            <w:tcW w:w="3456" w:type="dxa"/>
          </w:tcPr>
          <w:p w:rsidR="005C33DB" w:rsidRDefault="005C33DB" w:rsidP="009D1A83">
            <w:r>
              <w:t>-/IMKL_InNetwork</w:t>
            </w:r>
          </w:p>
        </w:tc>
        <w:tc>
          <w:tcPr>
            <w:tcW w:w="2592" w:type="dxa"/>
          </w:tcPr>
          <w:p w:rsidR="005C33DB" w:rsidRDefault="005C33DB" w:rsidP="009D1A83">
            <w:r>
              <w:t>-</w:t>
            </w:r>
          </w:p>
        </w:tc>
      </w:tr>
      <w:tr w:rsidR="005C33DB" w:rsidTr="005C33DB">
        <w:tc>
          <w:tcPr>
            <w:tcW w:w="2592" w:type="dxa"/>
          </w:tcPr>
          <w:p w:rsidR="005C33DB" w:rsidRDefault="005C33DB" w:rsidP="009D1A83">
            <w:r>
              <w:t>extraInfoType</w:t>
            </w:r>
          </w:p>
        </w:tc>
        <w:tc>
          <w:tcPr>
            <w:tcW w:w="3456" w:type="dxa"/>
          </w:tcPr>
          <w:p w:rsidR="005C33DB" w:rsidRDefault="005C33DB" w:rsidP="009D1A83">
            <w:r>
              <w:t>-/extraInfoType</w:t>
            </w:r>
          </w:p>
        </w:tc>
        <w:tc>
          <w:tcPr>
            <w:tcW w:w="2592" w:type="dxa"/>
          </w:tcPr>
          <w:p w:rsidR="005C33DB" w:rsidRDefault="005C33DB" w:rsidP="009D1A83">
            <w:r>
              <w:t>-</w:t>
            </w:r>
          </w:p>
        </w:tc>
      </w:tr>
    </w:tbl>
    <w:p w:rsidR="005C33DB" w:rsidRDefault="005C33DB" w:rsidP="005C33DB">
      <w:pPr>
        <w:pStyle w:val="Geenafstand"/>
      </w:pPr>
      <w:r>
        <w:t xml:space="preserve"> </w:t>
      </w:r>
    </w:p>
    <w:p w:rsidR="00062085" w:rsidRDefault="00062085" w:rsidP="008302E0">
      <w:pPr>
        <w:pStyle w:val="Kop3"/>
      </w:pPr>
      <w:bookmarkStart w:id="228" w:name="_Toc15381447"/>
      <w:r>
        <w:t>AREAALDATA.gebiedscontractregio_v</w:t>
      </w:r>
      <w:bookmarkEnd w:id="22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REGIO</w:t>
            </w:r>
          </w:p>
        </w:tc>
        <w:tc>
          <w:tcPr>
            <w:tcW w:w="3456" w:type="dxa"/>
          </w:tcPr>
          <w:p w:rsidR="00062085" w:rsidRDefault="00062085" w:rsidP="008302E0">
            <w:r>
              <w:t>REGIO/GCR_NAAM</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9" w:name="_Toc15381448"/>
      <w:r>
        <w:t>AREAALDATA.halte_v</w:t>
      </w:r>
      <w:bookmarkEnd w:id="22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ZITMEUBEL</w:t>
            </w:r>
          </w:p>
        </w:tc>
        <w:tc>
          <w:tcPr>
            <w:tcW w:w="3456" w:type="dxa"/>
          </w:tcPr>
          <w:p w:rsidR="00062085" w:rsidRDefault="00062085" w:rsidP="008302E0">
            <w:r>
              <w:t>-/ZITMEUBEL</w:t>
            </w:r>
          </w:p>
        </w:tc>
        <w:tc>
          <w:tcPr>
            <w:tcW w:w="2592" w:type="dxa"/>
          </w:tcPr>
          <w:p w:rsidR="00062085" w:rsidRDefault="00062085" w:rsidP="008302E0">
            <w:r>
              <w:t>-</w:t>
            </w:r>
          </w:p>
        </w:tc>
      </w:tr>
      <w:tr w:rsidR="00062085" w:rsidTr="005C33DB">
        <w:tc>
          <w:tcPr>
            <w:tcW w:w="2592" w:type="dxa"/>
          </w:tcPr>
          <w:p w:rsidR="00062085" w:rsidRDefault="00062085" w:rsidP="008302E0">
            <w:r>
              <w:t>ZONNEPANEEL</w:t>
            </w:r>
          </w:p>
        </w:tc>
        <w:tc>
          <w:tcPr>
            <w:tcW w:w="3456" w:type="dxa"/>
          </w:tcPr>
          <w:p w:rsidR="00062085" w:rsidRDefault="00062085" w:rsidP="008302E0">
            <w:r>
              <w:t>-/jaNeeOnbekend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0" w:name="_Toc15381449"/>
      <w:r>
        <w:t>AREAALDATA.imkl_t</w:t>
      </w:r>
      <w:bookmarkEnd w:id="23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BRONHOUDER</w:t>
            </w:r>
          </w:p>
        </w:tc>
        <w:tc>
          <w:tcPr>
            <w:tcW w:w="3456" w:type="dxa"/>
          </w:tcPr>
          <w:p w:rsidR="00062085" w:rsidRDefault="00062085" w:rsidP="008302E0">
            <w:r>
              <w:t>-/ONDERHOUDER</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5C33DB">
      <w:pPr>
        <w:pStyle w:val="Kop3"/>
      </w:pPr>
      <w:bookmarkStart w:id="231" w:name="_Toc15381450"/>
      <w:r>
        <w:t>AREAALDATA.IMKL_utiliteitsNet_tbl</w:t>
      </w:r>
      <w:bookmarkEnd w:id="231"/>
    </w:p>
    <w:tbl>
      <w:tblPr>
        <w:tblStyle w:val="Tabelraster"/>
        <w:tblW w:w="0" w:type="auto"/>
        <w:tblLayout w:type="fixed"/>
        <w:tblLook w:val="04A0" w:firstRow="1" w:lastRow="0" w:firstColumn="1" w:lastColumn="0" w:noHBand="0" w:noVBand="1"/>
      </w:tblPr>
      <w:tblGrid>
        <w:gridCol w:w="2592"/>
        <w:gridCol w:w="3456"/>
        <w:gridCol w:w="2592"/>
      </w:tblGrid>
      <w:tr w:rsidR="005C33DB" w:rsidTr="005C33DB">
        <w:tc>
          <w:tcPr>
            <w:tcW w:w="2592" w:type="dxa"/>
          </w:tcPr>
          <w:p w:rsidR="005C33DB" w:rsidRPr="005C33DB" w:rsidRDefault="005C33DB" w:rsidP="009D1A83">
            <w:pPr>
              <w:rPr>
                <w:b/>
              </w:rPr>
            </w:pPr>
            <w:r w:rsidRPr="005C33DB">
              <w:rPr>
                <w:b/>
              </w:rPr>
              <w:t>Attribuut</w:t>
            </w:r>
          </w:p>
        </w:tc>
        <w:tc>
          <w:tcPr>
            <w:tcW w:w="3456" w:type="dxa"/>
          </w:tcPr>
          <w:p w:rsidR="005C33DB" w:rsidRPr="005C33DB" w:rsidRDefault="005C33DB" w:rsidP="009D1A83">
            <w:pPr>
              <w:rPr>
                <w:b/>
              </w:rPr>
            </w:pPr>
            <w:r w:rsidRPr="005C33DB">
              <w:rPr>
                <w:b/>
              </w:rPr>
              <w:t>Domein Van/Naar</w:t>
            </w:r>
          </w:p>
        </w:tc>
        <w:tc>
          <w:tcPr>
            <w:tcW w:w="2592" w:type="dxa"/>
          </w:tcPr>
          <w:p w:rsidR="005C33DB" w:rsidRPr="005C33DB" w:rsidRDefault="005C33DB" w:rsidP="009D1A83">
            <w:pPr>
              <w:rPr>
                <w:b/>
              </w:rPr>
            </w:pPr>
            <w:r w:rsidRPr="005C33DB">
              <w:rPr>
                <w:b/>
              </w:rPr>
              <w:t>Reden</w:t>
            </w:r>
          </w:p>
        </w:tc>
      </w:tr>
      <w:tr w:rsidR="005C33DB" w:rsidTr="005C33DB">
        <w:tc>
          <w:tcPr>
            <w:tcW w:w="2592" w:type="dxa"/>
          </w:tcPr>
          <w:p w:rsidR="005C33DB" w:rsidRDefault="005C33DB" w:rsidP="009D1A83">
            <w:r>
              <w:t>AUTORITEITSROL</w:t>
            </w:r>
          </w:p>
        </w:tc>
        <w:tc>
          <w:tcPr>
            <w:tcW w:w="3456" w:type="dxa"/>
          </w:tcPr>
          <w:p w:rsidR="005C33DB" w:rsidRDefault="005C33DB" w:rsidP="009D1A83">
            <w:r>
              <w:t>-/AUTORITEITSROL</w:t>
            </w:r>
          </w:p>
        </w:tc>
        <w:tc>
          <w:tcPr>
            <w:tcW w:w="2592" w:type="dxa"/>
          </w:tcPr>
          <w:p w:rsidR="005C33DB" w:rsidRDefault="005C33DB" w:rsidP="009D1A83">
            <w:r>
              <w:t>-</w:t>
            </w:r>
          </w:p>
        </w:tc>
      </w:tr>
      <w:tr w:rsidR="005C33DB" w:rsidTr="005C33DB">
        <w:tc>
          <w:tcPr>
            <w:tcW w:w="2592" w:type="dxa"/>
          </w:tcPr>
          <w:p w:rsidR="005C33DB" w:rsidRDefault="005C33DB" w:rsidP="009D1A83">
            <w:r>
              <w:t>THEMA</w:t>
            </w:r>
          </w:p>
        </w:tc>
        <w:tc>
          <w:tcPr>
            <w:tcW w:w="3456" w:type="dxa"/>
          </w:tcPr>
          <w:p w:rsidR="005C33DB" w:rsidRDefault="005C33DB" w:rsidP="009D1A83">
            <w:r>
              <w:t>-/THEMA</w:t>
            </w:r>
          </w:p>
        </w:tc>
        <w:tc>
          <w:tcPr>
            <w:tcW w:w="2592" w:type="dxa"/>
          </w:tcPr>
          <w:p w:rsidR="005C33DB" w:rsidRDefault="005C33DB" w:rsidP="009D1A83">
            <w:r>
              <w:t>-</w:t>
            </w:r>
          </w:p>
        </w:tc>
      </w:tr>
      <w:tr w:rsidR="005C33DB" w:rsidTr="005C33DB">
        <w:tc>
          <w:tcPr>
            <w:tcW w:w="2592" w:type="dxa"/>
          </w:tcPr>
          <w:p w:rsidR="005C33DB" w:rsidRDefault="005C33DB" w:rsidP="009D1A83">
            <w:r>
              <w:t>UTILITEITSNETTYPE</w:t>
            </w:r>
          </w:p>
        </w:tc>
        <w:tc>
          <w:tcPr>
            <w:tcW w:w="3456" w:type="dxa"/>
          </w:tcPr>
          <w:p w:rsidR="005C33DB" w:rsidRDefault="005C33DB" w:rsidP="009D1A83">
            <w:r>
              <w:t>-/UtilityNetworkTypeValue</w:t>
            </w:r>
          </w:p>
        </w:tc>
        <w:tc>
          <w:tcPr>
            <w:tcW w:w="2592" w:type="dxa"/>
          </w:tcPr>
          <w:p w:rsidR="005C33DB" w:rsidRDefault="005C33DB" w:rsidP="009D1A83">
            <w:r>
              <w:t>-</w:t>
            </w:r>
          </w:p>
        </w:tc>
      </w:tr>
    </w:tbl>
    <w:p w:rsidR="005C33DB" w:rsidRDefault="005C33DB" w:rsidP="005C33DB">
      <w:pPr>
        <w:pStyle w:val="Geenafstand"/>
      </w:pPr>
      <w:r>
        <w:t xml:space="preserve"> </w:t>
      </w:r>
    </w:p>
    <w:p w:rsidR="00062085" w:rsidRDefault="00062085" w:rsidP="008302E0">
      <w:pPr>
        <w:pStyle w:val="Kop3"/>
      </w:pPr>
      <w:bookmarkStart w:id="232" w:name="_Toc15381451"/>
      <w:r>
        <w:lastRenderedPageBreak/>
        <w:t>AREAALDATA.installatie_p</w:t>
      </w:r>
      <w:bookmarkEnd w:id="23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3" w:name="_Toc15381452"/>
      <w:r>
        <w:t>AREAALDATA.kastDRIS_p</w:t>
      </w:r>
      <w:bookmarkEnd w:id="23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4" w:name="_Toc15381453"/>
      <w:r>
        <w:t>AREAALDATA.kastOvl_p</w:t>
      </w:r>
      <w:bookmarkEnd w:id="23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5" w:name="_Toc15381454"/>
      <w:r>
        <w:t>AREAALDATA.kastVri_p</w:t>
      </w:r>
      <w:bookmarkEnd w:id="23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HINDER_LANGZAAM_VERKEER</w:t>
            </w:r>
          </w:p>
        </w:tc>
        <w:tc>
          <w:tcPr>
            <w:tcW w:w="3456" w:type="dxa"/>
          </w:tcPr>
          <w:p w:rsidR="00062085" w:rsidRPr="00700351" w:rsidRDefault="00062085" w:rsidP="008302E0">
            <w:r w:rsidRPr="00700351">
              <w:t>-/VRI_SCORE_HINDER_LANGZAAM_VERKEER</w:t>
            </w:r>
          </w:p>
        </w:tc>
        <w:tc>
          <w:tcPr>
            <w:tcW w:w="2592" w:type="dxa"/>
          </w:tcPr>
          <w:p w:rsidR="00062085" w:rsidRDefault="00062085" w:rsidP="008302E0">
            <w:r>
              <w:t>-</w:t>
            </w:r>
          </w:p>
        </w:tc>
      </w:tr>
      <w:tr w:rsidR="00062085" w:rsidTr="005C33DB">
        <w:tc>
          <w:tcPr>
            <w:tcW w:w="2592" w:type="dxa"/>
          </w:tcPr>
          <w:p w:rsidR="00062085" w:rsidRDefault="00062085" w:rsidP="008302E0">
            <w:r>
              <w:t>OVERSTEEKBAARHEID</w:t>
            </w:r>
          </w:p>
        </w:tc>
        <w:tc>
          <w:tcPr>
            <w:tcW w:w="3456" w:type="dxa"/>
          </w:tcPr>
          <w:p w:rsidR="00062085" w:rsidRDefault="00062085" w:rsidP="008302E0">
            <w:r>
              <w:t>-/VRI_SCORE_OVERSTEEKBAARHEID</w:t>
            </w:r>
          </w:p>
        </w:tc>
        <w:tc>
          <w:tcPr>
            <w:tcW w:w="2592" w:type="dxa"/>
          </w:tcPr>
          <w:p w:rsidR="00062085" w:rsidRDefault="00062085" w:rsidP="008302E0">
            <w:r>
              <w:t>-</w:t>
            </w:r>
          </w:p>
        </w:tc>
      </w:tr>
      <w:tr w:rsidR="00062085" w:rsidTr="005C33DB">
        <w:tc>
          <w:tcPr>
            <w:tcW w:w="2592" w:type="dxa"/>
          </w:tcPr>
          <w:p w:rsidR="00062085" w:rsidRDefault="00062085" w:rsidP="008302E0">
            <w:r>
              <w:t>PRIO_NETWERKVISIE</w:t>
            </w:r>
          </w:p>
        </w:tc>
        <w:tc>
          <w:tcPr>
            <w:tcW w:w="3456" w:type="dxa"/>
          </w:tcPr>
          <w:p w:rsidR="00062085" w:rsidRDefault="00062085" w:rsidP="008302E0">
            <w:r>
              <w:t>-/VRI_SCORE_PRIO_NETWERKVI</w:t>
            </w:r>
            <w:r>
              <w:lastRenderedPageBreak/>
              <w:t>SIE</w:t>
            </w:r>
          </w:p>
        </w:tc>
        <w:tc>
          <w:tcPr>
            <w:tcW w:w="2592" w:type="dxa"/>
          </w:tcPr>
          <w:p w:rsidR="00062085" w:rsidRDefault="00062085" w:rsidP="008302E0">
            <w:r>
              <w:lastRenderedPageBreak/>
              <w:t>-</w:t>
            </w:r>
          </w:p>
        </w:tc>
      </w:tr>
      <w:tr w:rsidR="00062085" w:rsidTr="005C33DB">
        <w:tc>
          <w:tcPr>
            <w:tcW w:w="2592" w:type="dxa"/>
          </w:tcPr>
          <w:p w:rsidR="00062085" w:rsidRDefault="00062085" w:rsidP="008302E0">
            <w:r>
              <w:t>IMPACT_VEILIGHEID</w:t>
            </w:r>
          </w:p>
        </w:tc>
        <w:tc>
          <w:tcPr>
            <w:tcW w:w="3456" w:type="dxa"/>
          </w:tcPr>
          <w:p w:rsidR="00062085" w:rsidRDefault="00062085" w:rsidP="008302E0">
            <w:r>
              <w:t>-/VRI_SCORE_VEILIGHEID</w:t>
            </w:r>
          </w:p>
        </w:tc>
        <w:tc>
          <w:tcPr>
            <w:tcW w:w="2592" w:type="dxa"/>
          </w:tcPr>
          <w:p w:rsidR="00062085" w:rsidRDefault="00062085" w:rsidP="008302E0">
            <w:r>
              <w:t>-</w:t>
            </w:r>
          </w:p>
        </w:tc>
      </w:tr>
      <w:tr w:rsidR="00062085" w:rsidTr="005C33DB">
        <w:tc>
          <w:tcPr>
            <w:tcW w:w="2592" w:type="dxa"/>
          </w:tcPr>
          <w:p w:rsidR="00062085" w:rsidRDefault="00062085" w:rsidP="008302E0">
            <w:r>
              <w:t>IMPACT_VERTRAGING_MIN</w:t>
            </w:r>
          </w:p>
        </w:tc>
        <w:tc>
          <w:tcPr>
            <w:tcW w:w="3456" w:type="dxa"/>
          </w:tcPr>
          <w:p w:rsidR="00062085" w:rsidRDefault="00062085" w:rsidP="008302E0">
            <w:r>
              <w:t>-/VRI_SCORE_VERTRAGING_MIN</w:t>
            </w:r>
          </w:p>
        </w:tc>
        <w:tc>
          <w:tcPr>
            <w:tcW w:w="2592" w:type="dxa"/>
          </w:tcPr>
          <w:p w:rsidR="00062085" w:rsidRDefault="00062085" w:rsidP="008302E0">
            <w:r>
              <w:t>-</w:t>
            </w:r>
          </w:p>
        </w:tc>
      </w:tr>
      <w:tr w:rsidR="00062085" w:rsidTr="005C33DB">
        <w:tc>
          <w:tcPr>
            <w:tcW w:w="2592" w:type="dxa"/>
          </w:tcPr>
          <w:p w:rsidR="00062085" w:rsidRDefault="00062085" w:rsidP="008302E0">
            <w:r>
              <w:t>VM_KWALITEITSNIVEAU</w:t>
            </w:r>
          </w:p>
        </w:tc>
        <w:tc>
          <w:tcPr>
            <w:tcW w:w="3456" w:type="dxa"/>
          </w:tcPr>
          <w:p w:rsidR="00062085" w:rsidRDefault="00062085" w:rsidP="008302E0">
            <w:r>
              <w:t>-/VRI_SCORE_VM_KWALITEITSNIVEAU</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6" w:name="_Toc15381455"/>
      <w:r>
        <w:t>AREAALDATA.kleineHalteDisplay_p</w:t>
      </w:r>
      <w:bookmarkEnd w:id="23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-/typeSpecBRD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7" w:name="_Toc15381456"/>
      <w:r>
        <w:t>AREAALDATA.klicEVbeslissingsregel_tbl</w:t>
      </w:r>
      <w:bookmarkEnd w:id="23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aanvraagSoort</w:t>
            </w:r>
          </w:p>
        </w:tc>
        <w:tc>
          <w:tcPr>
            <w:tcW w:w="3456" w:type="dxa"/>
          </w:tcPr>
          <w:p w:rsidR="00062085" w:rsidRDefault="00062085" w:rsidP="008302E0">
            <w:r>
              <w:t>-/AanvraagSoort</w:t>
            </w:r>
          </w:p>
        </w:tc>
        <w:tc>
          <w:tcPr>
            <w:tcW w:w="2592" w:type="dxa"/>
          </w:tcPr>
          <w:p w:rsidR="00062085" w:rsidRDefault="00062085" w:rsidP="008302E0">
            <w:r>
              <w:t>-</w:t>
            </w:r>
          </w:p>
        </w:tc>
      </w:tr>
      <w:tr w:rsidR="00062085" w:rsidTr="005C33DB">
        <w:tc>
          <w:tcPr>
            <w:tcW w:w="2592" w:type="dxa"/>
          </w:tcPr>
          <w:p w:rsidR="00062085" w:rsidRDefault="00062085" w:rsidP="008302E0">
            <w:r>
              <w:t>thema</w:t>
            </w:r>
          </w:p>
        </w:tc>
        <w:tc>
          <w:tcPr>
            <w:tcW w:w="3456" w:type="dxa"/>
          </w:tcPr>
          <w:p w:rsidR="00062085" w:rsidRDefault="00062085" w:rsidP="008302E0">
            <w:r>
              <w:t>-/THEMA</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8" w:name="_Toc15381457"/>
      <w:r>
        <w:t>AREAALDATA.klicUtiliteitsnet_tbl</w:t>
      </w:r>
      <w:bookmarkEnd w:id="23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lastRenderedPageBreak/>
              <w:t>thema</w:t>
            </w:r>
          </w:p>
        </w:tc>
        <w:tc>
          <w:tcPr>
            <w:tcW w:w="3456" w:type="dxa"/>
          </w:tcPr>
          <w:p w:rsidR="00062085" w:rsidRDefault="00062085" w:rsidP="008302E0">
            <w:r>
              <w:t>-/THEMA</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9" w:name="_Toc15381458"/>
      <w:r>
        <w:t>AREAALDATA.klicWerkzaamheden_tbl</w:t>
      </w:r>
      <w:bookmarkEnd w:id="23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soortWerkzaamheden</w:t>
            </w:r>
          </w:p>
        </w:tc>
        <w:tc>
          <w:tcPr>
            <w:tcW w:w="3456" w:type="dxa"/>
          </w:tcPr>
          <w:p w:rsidR="00062085" w:rsidRDefault="00062085" w:rsidP="008302E0">
            <w:r>
              <w:t>-/Werkzaamheden</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0" w:name="_Toc15381459"/>
      <w:r>
        <w:t>AREAALDATA.kunstwerk_p</w:t>
      </w:r>
      <w:bookmarkEnd w:id="24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BEHEEROBJECTSUBTYP</w:t>
            </w:r>
          </w:p>
        </w:tc>
        <w:tc>
          <w:tcPr>
            <w:tcW w:w="3456" w:type="dxa"/>
          </w:tcPr>
          <w:p w:rsidR="00062085" w:rsidRDefault="00062085" w:rsidP="008302E0">
            <w:r>
              <w:t>-/BEHEER_OBJECT_SUBTYPE</w:t>
            </w:r>
          </w:p>
        </w:tc>
        <w:tc>
          <w:tcPr>
            <w:tcW w:w="2592" w:type="dxa"/>
          </w:tcPr>
          <w:p w:rsidR="00062085" w:rsidRDefault="00062085" w:rsidP="008302E0">
            <w:r>
              <w:t>-</w:t>
            </w:r>
          </w:p>
        </w:tc>
      </w:tr>
      <w:tr w:rsidR="00062085" w:rsidTr="005C33DB">
        <w:tc>
          <w:tcPr>
            <w:tcW w:w="2592" w:type="dxa"/>
          </w:tcPr>
          <w:p w:rsidR="00062085" w:rsidRDefault="00062085" w:rsidP="008302E0">
            <w:r>
              <w:t>CEMTKLASSE</w:t>
            </w:r>
          </w:p>
        </w:tc>
        <w:tc>
          <w:tcPr>
            <w:tcW w:w="3456" w:type="dxa"/>
          </w:tcPr>
          <w:p w:rsidR="00062085" w:rsidRDefault="00062085" w:rsidP="008302E0">
            <w:r>
              <w:t>-/CEMT_KLASSE</w:t>
            </w:r>
          </w:p>
        </w:tc>
        <w:tc>
          <w:tcPr>
            <w:tcW w:w="2592" w:type="dxa"/>
          </w:tcPr>
          <w:p w:rsidR="00062085" w:rsidRDefault="00062085" w:rsidP="008302E0">
            <w:r>
              <w:t>-</w:t>
            </w:r>
          </w:p>
        </w:tc>
      </w:tr>
      <w:tr w:rsidR="00062085" w:rsidTr="005C33DB">
        <w:tc>
          <w:tcPr>
            <w:tcW w:w="2592" w:type="dxa"/>
          </w:tcPr>
          <w:p w:rsidR="00062085" w:rsidRDefault="00062085" w:rsidP="008302E0">
            <w:r>
              <w:t>GEDEELDBEHEER</w:t>
            </w:r>
          </w:p>
        </w:tc>
        <w:tc>
          <w:tcPr>
            <w:tcW w:w="3456" w:type="dxa"/>
          </w:tcPr>
          <w:p w:rsidR="00062085" w:rsidRDefault="00062085" w:rsidP="008302E0">
            <w:r>
              <w:t>-/GEDEELD_BEHEER</w:t>
            </w:r>
          </w:p>
        </w:tc>
        <w:tc>
          <w:tcPr>
            <w:tcW w:w="2592" w:type="dxa"/>
          </w:tcPr>
          <w:p w:rsidR="00062085" w:rsidRDefault="00062085" w:rsidP="008302E0">
            <w:r>
              <w:t>-</w:t>
            </w:r>
          </w:p>
        </w:tc>
      </w:tr>
      <w:tr w:rsidR="00062085" w:rsidTr="005C33DB">
        <w:tc>
          <w:tcPr>
            <w:tcW w:w="2592" w:type="dxa"/>
          </w:tcPr>
          <w:p w:rsidR="00062085" w:rsidRDefault="00062085" w:rsidP="008302E0">
            <w:r>
              <w:t>GEMEENTE</w:t>
            </w:r>
          </w:p>
        </w:tc>
        <w:tc>
          <w:tcPr>
            <w:tcW w:w="3456" w:type="dxa"/>
          </w:tcPr>
          <w:p w:rsidR="00062085" w:rsidRDefault="00062085" w:rsidP="008302E0">
            <w:r>
              <w:t>-/GEMEENTE</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LEVENSCYCLUS</w:t>
            </w:r>
          </w:p>
        </w:tc>
        <w:tc>
          <w:tcPr>
            <w:tcW w:w="3456" w:type="dxa"/>
          </w:tcPr>
          <w:p w:rsidR="00062085" w:rsidRDefault="00062085" w:rsidP="008302E0">
            <w:r>
              <w:t>-/LEVENSCYCLUS</w:t>
            </w:r>
          </w:p>
        </w:tc>
        <w:tc>
          <w:tcPr>
            <w:tcW w:w="2592" w:type="dxa"/>
          </w:tcPr>
          <w:p w:rsidR="00062085" w:rsidRDefault="00062085" w:rsidP="008302E0">
            <w:r>
              <w:t>-</w:t>
            </w:r>
          </w:p>
        </w:tc>
      </w:tr>
      <w:tr w:rsidR="00062085" w:rsidTr="005C33DB">
        <w:tc>
          <w:tcPr>
            <w:tcW w:w="2592" w:type="dxa"/>
          </w:tcPr>
          <w:p w:rsidR="00062085" w:rsidRDefault="00062085" w:rsidP="008302E0">
            <w:r>
              <w:t>NENBEHEEROBJECT</w:t>
            </w:r>
          </w:p>
        </w:tc>
        <w:tc>
          <w:tcPr>
            <w:tcW w:w="3456" w:type="dxa"/>
          </w:tcPr>
          <w:p w:rsidR="00062085" w:rsidRDefault="00062085" w:rsidP="008302E0">
            <w:r>
              <w:t>-/NENBEHEEROBJECT</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TYPEVOEGOVERGANG</w:t>
            </w:r>
          </w:p>
        </w:tc>
        <w:tc>
          <w:tcPr>
            <w:tcW w:w="3456" w:type="dxa"/>
          </w:tcPr>
          <w:p w:rsidR="00062085" w:rsidRDefault="00062085" w:rsidP="008302E0">
            <w:r>
              <w:t>-/TYPE_VOEGOVERGANG</w:t>
            </w:r>
          </w:p>
        </w:tc>
        <w:tc>
          <w:tcPr>
            <w:tcW w:w="2592" w:type="dxa"/>
          </w:tcPr>
          <w:p w:rsidR="00062085" w:rsidRDefault="00062085" w:rsidP="008302E0">
            <w:r>
              <w:t>-</w:t>
            </w:r>
          </w:p>
        </w:tc>
      </w:tr>
      <w:tr w:rsidR="00062085" w:rsidTr="005C33DB">
        <w:tc>
          <w:tcPr>
            <w:tcW w:w="2592" w:type="dxa"/>
          </w:tcPr>
          <w:p w:rsidR="00062085" w:rsidRDefault="00062085" w:rsidP="008302E0">
            <w:r>
              <w:t>VERKEERSKLASSE</w:t>
            </w:r>
          </w:p>
        </w:tc>
        <w:tc>
          <w:tcPr>
            <w:tcW w:w="3456" w:type="dxa"/>
          </w:tcPr>
          <w:p w:rsidR="00062085" w:rsidRDefault="00062085" w:rsidP="008302E0">
            <w:r>
              <w:t>-/VERKEERSKLASSE</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SCHOTBALKAANWEZIG</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MONUMENT</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CE_MARKERING</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AFSTANDSBEDIENING</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CONFORMNEN</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-/typeSpecKSW</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1" w:name="_Toc15381460"/>
      <w:r>
        <w:t>AREAALDATA.kunstwerkdeel_mp</w:t>
      </w:r>
      <w:bookmarkEnd w:id="24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2" w:name="_Toc15381461"/>
      <w:r>
        <w:t>AREAALDATA.kunstwerkdeel_v</w:t>
      </w:r>
      <w:bookmarkEnd w:id="24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BGTPLUSTYPE</w:t>
            </w:r>
          </w:p>
        </w:tc>
        <w:tc>
          <w:tcPr>
            <w:tcW w:w="3456" w:type="dxa"/>
          </w:tcPr>
          <w:p w:rsidR="00062085" w:rsidRDefault="00062085" w:rsidP="008302E0">
            <w:r>
              <w:t>typeKWDVlakBGT/typeKWDVlak</w:t>
            </w:r>
          </w:p>
        </w:tc>
        <w:tc>
          <w:tcPr>
            <w:tcW w:w="2592" w:type="dxa"/>
          </w:tcPr>
          <w:p w:rsidR="00062085" w:rsidRDefault="00062085" w:rsidP="008302E0">
            <w:r>
              <w:t>-</w:t>
            </w:r>
          </w:p>
        </w:tc>
      </w:tr>
      <w:tr w:rsidR="00062085" w:rsidTr="005C33DB">
        <w:tc>
          <w:tcPr>
            <w:tcW w:w="2592" w:type="dxa"/>
          </w:tcPr>
          <w:p w:rsidR="00062085" w:rsidRDefault="00062085" w:rsidP="008302E0">
            <w:r>
              <w:t>FUNCTIE</w:t>
            </w:r>
          </w:p>
        </w:tc>
        <w:tc>
          <w:tcPr>
            <w:tcW w:w="3456" w:type="dxa"/>
          </w:tcPr>
          <w:p w:rsidR="00062085" w:rsidRDefault="00062085" w:rsidP="008302E0">
            <w:r>
              <w:t>FUNCTIE/-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3" w:name="_Toc15381462"/>
      <w:r>
        <w:t>AREAALDATA.lamp_p</w:t>
      </w:r>
      <w:bookmarkEnd w:id="24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4" w:name="_Toc15381463"/>
      <w:r>
        <w:t>AREAALDATA.lantaarn_p</w:t>
      </w:r>
      <w:bookmarkEnd w:id="24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5" w:name="_Toc15381464"/>
      <w:r>
        <w:t>AREAALDATA.leidingelement_p</w:t>
      </w:r>
      <w:bookmarkEnd w:id="24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6" w:name="_Toc15381465"/>
      <w:r>
        <w:lastRenderedPageBreak/>
        <w:t>AREAALDATA.ligplaatsstrook_v</w:t>
      </w:r>
      <w:bookmarkEnd w:id="24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OPENBAAR</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-/typeSpecLPS</w:t>
            </w:r>
          </w:p>
        </w:tc>
        <w:tc>
          <w:tcPr>
            <w:tcW w:w="2592" w:type="dxa"/>
          </w:tcPr>
          <w:p w:rsidR="00062085" w:rsidRDefault="00062085" w:rsidP="008302E0">
            <w:r>
              <w:t>-</w:t>
            </w:r>
          </w:p>
        </w:tc>
      </w:tr>
    </w:tbl>
    <w:p w:rsidR="00062085" w:rsidRDefault="00062085" w:rsidP="008302E0">
      <w:pPr>
        <w:pStyle w:val="Geenafstand"/>
      </w:pPr>
      <w:r>
        <w:t xml:space="preserve"> </w:t>
      </w:r>
    </w:p>
    <w:p w:rsidR="005C33DB" w:rsidRDefault="005C33DB" w:rsidP="008302E0">
      <w:pPr>
        <w:pStyle w:val="Geenafstand"/>
      </w:pPr>
    </w:p>
    <w:p w:rsidR="005C33DB" w:rsidRDefault="005C33DB" w:rsidP="008302E0">
      <w:pPr>
        <w:pStyle w:val="Geenafstand"/>
      </w:pPr>
    </w:p>
    <w:p w:rsidR="00062085" w:rsidRDefault="00062085" w:rsidP="008302E0">
      <w:pPr>
        <w:pStyle w:val="Kop3"/>
      </w:pPr>
      <w:bookmarkStart w:id="247" w:name="_Toc15381466"/>
      <w:r>
        <w:t>AREAALDATA.mantelbuis_v</w:t>
      </w:r>
      <w:bookmarkEnd w:id="24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typeSpecBUI/typeSpecMBUI</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8" w:name="_Toc15381467"/>
      <w:r>
        <w:t>AREAALDATA.mastDraagconstructie_p</w:t>
      </w:r>
      <w:bookmarkEnd w:id="24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9" w:name="_Toc15381468"/>
      <w:r>
        <w:t>AREAALDATA.onbegroeidTerreindeel_v</w:t>
      </w:r>
      <w:bookmarkEnd w:id="24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TYPESPEC</w:t>
            </w:r>
          </w:p>
        </w:tc>
        <w:tc>
          <w:tcPr>
            <w:tcW w:w="3456" w:type="dxa"/>
          </w:tcPr>
          <w:p w:rsidR="00062085" w:rsidRDefault="00062085" w:rsidP="008302E0">
            <w:r>
              <w:t>-/typeSpecOTD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0" w:name="_Toc15381469"/>
      <w:r>
        <w:t>AREAALDATA.onderdeel_tbl</w:t>
      </w:r>
      <w:bookmarkEnd w:id="25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1" w:name="_Toc15381470"/>
      <w:r>
        <w:lastRenderedPageBreak/>
        <w:t>AREAALDATA.ondersteunendWaterdeel_v</w:t>
      </w:r>
      <w:bookmarkEnd w:id="25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TYPEPLAAGSOORT</w:t>
            </w:r>
          </w:p>
        </w:tc>
        <w:tc>
          <w:tcPr>
            <w:tcW w:w="3456" w:type="dxa"/>
          </w:tcPr>
          <w:p w:rsidR="00062085" w:rsidRPr="00700351" w:rsidRDefault="00062085" w:rsidP="008302E0">
            <w:r w:rsidRPr="00700351">
              <w:t>TYPE_PLAAG_INVASIESOORT/TYPE_PLAAGSOORT_WATER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2" w:name="_Toc15381471"/>
      <w:r>
        <w:t>AREAALDATA.ondersteunendWegdeel_v</w:t>
      </w:r>
      <w:bookmarkEnd w:id="25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TYPEPLAAGINVASIESOORT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r w:rsidR="00062085" w:rsidTr="005C33DB">
        <w:tc>
          <w:tcPr>
            <w:tcW w:w="2592" w:type="dxa"/>
          </w:tcPr>
          <w:p w:rsidR="00062085" w:rsidRDefault="00062085" w:rsidP="008302E0">
            <w:r>
              <w:t>TYPEPLANTVAK2</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5C33DB">
        <w:tc>
          <w:tcPr>
            <w:tcW w:w="2592" w:type="dxa"/>
          </w:tcPr>
          <w:p w:rsidR="00062085" w:rsidRDefault="00062085" w:rsidP="008302E0">
            <w:r>
              <w:t>TYPEPLANTVAK1</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5C33DB">
        <w:tc>
          <w:tcPr>
            <w:tcW w:w="2592" w:type="dxa"/>
          </w:tcPr>
          <w:p w:rsidR="00062085" w:rsidRDefault="00062085" w:rsidP="008302E0">
            <w:r>
              <w:t>TYPEPLANTVAK4</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5C33DB">
        <w:tc>
          <w:tcPr>
            <w:tcW w:w="2592" w:type="dxa"/>
          </w:tcPr>
          <w:p w:rsidR="00062085" w:rsidRDefault="00062085" w:rsidP="008302E0">
            <w:r>
              <w:t>TYPEPLANTVAK3</w:t>
            </w:r>
          </w:p>
        </w:tc>
        <w:tc>
          <w:tcPr>
            <w:tcW w:w="3456" w:type="dxa"/>
          </w:tcPr>
          <w:p w:rsidR="00062085" w:rsidRDefault="00062085" w:rsidP="008302E0">
            <w:r>
              <w:t>-/typeSpecOWEPlantvak</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3" w:name="_Toc15381472"/>
      <w:r>
        <w:t>AREAALDATA.paalDraagconstructie_p</w:t>
      </w:r>
      <w:bookmarkEnd w:id="25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4" w:name="_Toc15381473"/>
      <w:r>
        <w:t>AREAALDATA.peilbuis_p</w:t>
      </w:r>
      <w:bookmarkEnd w:id="25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APPURTENANCETYPE</w:t>
            </w:r>
          </w:p>
        </w:tc>
        <w:tc>
          <w:tcPr>
            <w:tcW w:w="3456" w:type="dxa"/>
          </w:tcPr>
          <w:p w:rsidR="00062085" w:rsidRDefault="00062085" w:rsidP="008302E0">
            <w:r>
              <w:t>-/typeSpecLDE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5" w:name="_Toc15381474"/>
      <w:r>
        <w:t>AREAALDATA.perron_v</w:t>
      </w:r>
      <w:bookmarkEnd w:id="25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HALTEPAAL_AANW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BLINDEGELEIDESTR_AANW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TOV</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VERLICHTING_AANW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HEKWERK_AANW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AANPASSING_VISUEEL_BEPERKTEN</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MARKERING_PERRONRAND</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VERWARMING_AANW</w:t>
            </w:r>
          </w:p>
        </w:tc>
        <w:tc>
          <w:tcPr>
            <w:tcW w:w="3456" w:type="dxa"/>
          </w:tcPr>
          <w:p w:rsidR="00062085" w:rsidRDefault="00062085" w:rsidP="008302E0">
            <w:r>
              <w:t>-/jaNeeOnbekend</w:t>
            </w:r>
          </w:p>
        </w:tc>
        <w:tc>
          <w:tcPr>
            <w:tcW w:w="2592" w:type="dxa"/>
          </w:tcPr>
          <w:p w:rsidR="00062085" w:rsidRDefault="00062085" w:rsidP="008302E0">
            <w:r>
              <w:t>-</w:t>
            </w:r>
          </w:p>
        </w:tc>
      </w:tr>
      <w:tr w:rsidR="00062085" w:rsidTr="005C33DB">
        <w:tc>
          <w:tcPr>
            <w:tcW w:w="2592" w:type="dxa"/>
          </w:tcPr>
          <w:p w:rsidR="00062085" w:rsidRDefault="00062085" w:rsidP="008302E0">
            <w:r>
              <w:t>GLADHEIDSBESTRIJDING</w:t>
            </w:r>
          </w:p>
        </w:tc>
        <w:tc>
          <w:tcPr>
            <w:tcW w:w="3456" w:type="dxa"/>
          </w:tcPr>
          <w:p w:rsidR="00062085" w:rsidRDefault="00062085" w:rsidP="008302E0">
            <w:r>
              <w:t>-/jaNeeOnbekend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6" w:name="_Toc15381475"/>
      <w:r>
        <w:t>AREAALDATA.put_p</w:t>
      </w:r>
      <w:bookmarkEnd w:id="25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APPURTENANCETYPE</w:t>
            </w:r>
          </w:p>
        </w:tc>
        <w:tc>
          <w:tcPr>
            <w:tcW w:w="3456" w:type="dxa"/>
          </w:tcPr>
          <w:p w:rsidR="00062085" w:rsidRDefault="00062085" w:rsidP="008302E0">
            <w:r>
              <w:t>-/typeSpecLDE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7" w:name="_Toc15381476"/>
      <w:r>
        <w:t>AREAALDATA.recreatieplek_v</w:t>
      </w:r>
      <w:bookmarkEnd w:id="25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TYPESPEC</w:t>
            </w:r>
          </w:p>
        </w:tc>
        <w:tc>
          <w:tcPr>
            <w:tcW w:w="3456" w:type="dxa"/>
          </w:tcPr>
          <w:p w:rsidR="00062085" w:rsidRDefault="00062085" w:rsidP="008302E0">
            <w:r>
              <w:t>typeSpecREC/-</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8" w:name="_Toc15381477"/>
      <w:r>
        <w:t>AREAALDATA.scheidingGeluidsscherm_l</w:t>
      </w:r>
      <w:bookmarkEnd w:id="258"/>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BGTPLUSTYPE</w:t>
            </w:r>
          </w:p>
        </w:tc>
        <w:tc>
          <w:tcPr>
            <w:tcW w:w="3456" w:type="dxa"/>
          </w:tcPr>
          <w:p w:rsidR="00062085" w:rsidRDefault="00062085" w:rsidP="008302E0">
            <w:r>
              <w:t>typeSHDLijn/typeSHDGeluid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9" w:name="_Toc15381478"/>
      <w:r>
        <w:t>AREAALDATA.scheidingWater_l</w:t>
      </w:r>
      <w:bookmarkEnd w:id="259"/>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BOUWELEMENTTYPE</w:t>
            </w:r>
          </w:p>
        </w:tc>
        <w:tc>
          <w:tcPr>
            <w:tcW w:w="3456" w:type="dxa"/>
          </w:tcPr>
          <w:p w:rsidR="00062085" w:rsidRDefault="00062085" w:rsidP="008302E0">
            <w:r>
              <w:t>-/BOUWELEMENT_TYPE</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ZIJDE</w:t>
            </w:r>
          </w:p>
        </w:tc>
        <w:tc>
          <w:tcPr>
            <w:tcW w:w="3456" w:type="dxa"/>
          </w:tcPr>
          <w:p w:rsidR="00062085" w:rsidRDefault="00062085" w:rsidP="008302E0">
            <w:r>
              <w:t>-/ZIJDE</w:t>
            </w:r>
          </w:p>
        </w:tc>
        <w:tc>
          <w:tcPr>
            <w:tcW w:w="2592" w:type="dxa"/>
          </w:tcPr>
          <w:p w:rsidR="00062085" w:rsidRDefault="00062085" w:rsidP="008302E0">
            <w:r>
              <w:t>-</w:t>
            </w:r>
          </w:p>
        </w:tc>
      </w:tr>
      <w:tr w:rsidR="00062085" w:rsidTr="005C33DB">
        <w:tc>
          <w:tcPr>
            <w:tcW w:w="2592" w:type="dxa"/>
          </w:tcPr>
          <w:p w:rsidR="00062085" w:rsidRDefault="00062085" w:rsidP="008302E0">
            <w:r>
              <w:t>BRONHOUDER</w:t>
            </w:r>
          </w:p>
        </w:tc>
        <w:tc>
          <w:tcPr>
            <w:tcW w:w="3456" w:type="dxa"/>
          </w:tcPr>
          <w:p w:rsidR="00062085" w:rsidRDefault="00062085" w:rsidP="008302E0">
            <w:r>
              <w:t>-/bronhouder</w:t>
            </w:r>
          </w:p>
        </w:tc>
        <w:tc>
          <w:tcPr>
            <w:tcW w:w="2592" w:type="dxa"/>
          </w:tcPr>
          <w:p w:rsidR="00062085" w:rsidRDefault="00062085" w:rsidP="008302E0">
            <w:r>
              <w:t>-</w:t>
            </w:r>
          </w:p>
        </w:tc>
      </w:tr>
      <w:tr w:rsidR="00062085" w:rsidTr="005C33DB">
        <w:tc>
          <w:tcPr>
            <w:tcW w:w="2592" w:type="dxa"/>
          </w:tcPr>
          <w:p w:rsidR="00062085" w:rsidRDefault="00062085" w:rsidP="008302E0">
            <w:r>
              <w:t>INONDERZOEK</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KRITISCH</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5C33DB">
        <w:tc>
          <w:tcPr>
            <w:tcW w:w="2592" w:type="dxa"/>
          </w:tcPr>
          <w:p w:rsidR="00062085" w:rsidRDefault="00062085" w:rsidP="008302E0">
            <w:r>
              <w:t>BGTPLUSTYPE</w:t>
            </w:r>
          </w:p>
        </w:tc>
        <w:tc>
          <w:tcPr>
            <w:tcW w:w="3456" w:type="dxa"/>
          </w:tcPr>
          <w:p w:rsidR="00062085" w:rsidRDefault="00062085" w:rsidP="008302E0">
            <w:r>
              <w:t>-/typeSHDWater</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TYPESPEC</w:t>
            </w:r>
          </w:p>
        </w:tc>
        <w:tc>
          <w:tcPr>
            <w:tcW w:w="3456" w:type="dxa"/>
          </w:tcPr>
          <w:p w:rsidR="00062085" w:rsidRDefault="00062085" w:rsidP="008302E0">
            <w:r>
              <w:t>-/typeSpecSHDWater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0" w:name="_Toc15381479"/>
      <w:r>
        <w:t>AREAALDATA.scheiding_v</w:t>
      </w:r>
      <w:bookmarkEnd w:id="260"/>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BOUWELEMENTTYPE</w:t>
            </w:r>
          </w:p>
        </w:tc>
        <w:tc>
          <w:tcPr>
            <w:tcW w:w="3456" w:type="dxa"/>
          </w:tcPr>
          <w:p w:rsidR="00062085" w:rsidRDefault="00062085" w:rsidP="008302E0">
            <w:r>
              <w:t>-/BOUWELEMENT_TYPE</w:t>
            </w:r>
          </w:p>
        </w:tc>
        <w:tc>
          <w:tcPr>
            <w:tcW w:w="2592" w:type="dxa"/>
          </w:tcPr>
          <w:p w:rsidR="00062085" w:rsidRDefault="00062085" w:rsidP="008302E0">
            <w:r>
              <w:t>-</w:t>
            </w:r>
          </w:p>
        </w:tc>
      </w:tr>
      <w:tr w:rsidR="00062085" w:rsidTr="005C33DB">
        <w:tc>
          <w:tcPr>
            <w:tcW w:w="2592" w:type="dxa"/>
          </w:tcPr>
          <w:p w:rsidR="00062085" w:rsidRDefault="00062085" w:rsidP="008302E0">
            <w:r>
              <w:t>KRITISCH</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1" w:name="_Toc15381480"/>
      <w:r>
        <w:t>AREAALDATA.sensor_l</w:t>
      </w:r>
      <w:bookmarkEnd w:id="261"/>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2" w:name="_Toc15381481"/>
      <w:r>
        <w:t>AREAALDATA.sensor_p</w:t>
      </w:r>
      <w:bookmarkEnd w:id="262"/>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3" w:name="_Toc15381482"/>
      <w:r>
        <w:t>AREAALDATA.straatmeubilairAbri_p</w:t>
      </w:r>
      <w:bookmarkEnd w:id="263"/>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5C33DB">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5C33DB">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5C33DB">
        <w:tc>
          <w:tcPr>
            <w:tcW w:w="2592" w:type="dxa"/>
          </w:tcPr>
          <w:p w:rsidR="00062085" w:rsidRDefault="00062085" w:rsidP="008302E0">
            <w:r>
              <w:t>KWALITEITSNIVEAU</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5C33DB">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5C33DB">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5C33DB">
        <w:tc>
          <w:tcPr>
            <w:tcW w:w="2592" w:type="dxa"/>
          </w:tcPr>
          <w:p w:rsidR="00062085" w:rsidRDefault="00062085" w:rsidP="008302E0">
            <w:r>
              <w:t>ZIJDE</w:t>
            </w:r>
          </w:p>
        </w:tc>
        <w:tc>
          <w:tcPr>
            <w:tcW w:w="3456" w:type="dxa"/>
          </w:tcPr>
          <w:p w:rsidR="00062085" w:rsidRDefault="00062085" w:rsidP="008302E0">
            <w:r>
              <w:t>-/ZIJDE</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BRONHOUDER</w:t>
            </w:r>
          </w:p>
        </w:tc>
        <w:tc>
          <w:tcPr>
            <w:tcW w:w="3456" w:type="dxa"/>
          </w:tcPr>
          <w:p w:rsidR="00062085" w:rsidRDefault="00062085" w:rsidP="008302E0">
            <w:r>
              <w:t>-/bronhouder</w:t>
            </w:r>
          </w:p>
        </w:tc>
        <w:tc>
          <w:tcPr>
            <w:tcW w:w="2592" w:type="dxa"/>
          </w:tcPr>
          <w:p w:rsidR="00062085" w:rsidRDefault="00062085" w:rsidP="008302E0">
            <w:r>
              <w:t>-</w:t>
            </w:r>
          </w:p>
        </w:tc>
      </w:tr>
      <w:tr w:rsidR="00062085" w:rsidTr="005C33DB">
        <w:tc>
          <w:tcPr>
            <w:tcW w:w="2592" w:type="dxa"/>
          </w:tcPr>
          <w:p w:rsidR="00062085" w:rsidRDefault="00062085" w:rsidP="008302E0">
            <w:r>
              <w:t>RECLAME_VERLICHTING</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ZITMEUBILAIR_AANW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VERLICHTING_AANW</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ZONNEPANEEL</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RECLAME_GEEXPLOITEERD</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INONDERZOEK</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RECLAME_GEEXPL_ZWARTELIJST</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JAAR_PLAATSING_AANLEG_GESCHAT</w:t>
            </w:r>
          </w:p>
        </w:tc>
        <w:tc>
          <w:tcPr>
            <w:tcW w:w="3456" w:type="dxa"/>
          </w:tcPr>
          <w:p w:rsidR="00062085" w:rsidRDefault="00062085" w:rsidP="008302E0">
            <w:r>
              <w:t>-/jaNee</w:t>
            </w:r>
          </w:p>
        </w:tc>
        <w:tc>
          <w:tcPr>
            <w:tcW w:w="2592" w:type="dxa"/>
          </w:tcPr>
          <w:p w:rsidR="00062085" w:rsidRDefault="00062085" w:rsidP="008302E0">
            <w:r>
              <w:t>-</w:t>
            </w:r>
          </w:p>
        </w:tc>
      </w:tr>
      <w:tr w:rsidR="00062085" w:rsidTr="005C33DB">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5C33DB">
        <w:tc>
          <w:tcPr>
            <w:tcW w:w="2592" w:type="dxa"/>
          </w:tcPr>
          <w:p w:rsidR="00062085" w:rsidRDefault="00062085" w:rsidP="008302E0">
            <w:r>
              <w:t>TYPESPEC</w:t>
            </w:r>
          </w:p>
        </w:tc>
        <w:tc>
          <w:tcPr>
            <w:tcW w:w="3456" w:type="dxa"/>
          </w:tcPr>
          <w:p w:rsidR="00062085" w:rsidRDefault="00062085" w:rsidP="008302E0">
            <w:r>
              <w:t>-/typeSpecSTMAbri</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4" w:name="_Toc15381483"/>
      <w:r>
        <w:t>AREAALDATA.straatmeubilairLichtpunt_p</w:t>
      </w:r>
      <w:bookmarkEnd w:id="264"/>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5" w:name="_Toc15381484"/>
      <w:r>
        <w:t>AREAALDATA.straatmeubilair_p</w:t>
      </w:r>
      <w:bookmarkEnd w:id="265"/>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6" w:name="_Toc15381485"/>
      <w:r>
        <w:t>AREAALDATA.telecommunicatiekabel_l</w:t>
      </w:r>
      <w:bookmarkEnd w:id="266"/>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5C33DB">
        <w:tc>
          <w:tcPr>
            <w:tcW w:w="2592" w:type="dxa"/>
          </w:tcPr>
          <w:p w:rsidR="00062085" w:rsidRDefault="00062085" w:rsidP="008302E0">
            <w:r>
              <w:lastRenderedPageBreak/>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5C33DB">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5C33DB">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7" w:name="_Toc15381486"/>
      <w:r>
        <w:t>AREAALDATA.theorHectometrering_p</w:t>
      </w:r>
      <w:bookmarkEnd w:id="267"/>
    </w:p>
    <w:tbl>
      <w:tblPr>
        <w:tblStyle w:val="Tabelraster"/>
        <w:tblW w:w="0" w:type="auto"/>
        <w:tblLayout w:type="fixed"/>
        <w:tblLook w:val="04A0" w:firstRow="1" w:lastRow="0" w:firstColumn="1" w:lastColumn="0" w:noHBand="0" w:noVBand="1"/>
      </w:tblPr>
      <w:tblGrid>
        <w:gridCol w:w="2592"/>
        <w:gridCol w:w="3456"/>
        <w:gridCol w:w="2592"/>
      </w:tblGrid>
      <w:tr w:rsidR="00062085" w:rsidTr="005C33DB">
        <w:tc>
          <w:tcPr>
            <w:tcW w:w="2592" w:type="dxa"/>
          </w:tcPr>
          <w:p w:rsidR="00062085" w:rsidRPr="005C33DB" w:rsidRDefault="00062085" w:rsidP="008302E0">
            <w:pPr>
              <w:rPr>
                <w:b/>
              </w:rPr>
            </w:pPr>
            <w:r w:rsidRPr="005C33DB">
              <w:rPr>
                <w:b/>
              </w:rPr>
              <w:t>Attribuut</w:t>
            </w:r>
          </w:p>
        </w:tc>
        <w:tc>
          <w:tcPr>
            <w:tcW w:w="3456" w:type="dxa"/>
          </w:tcPr>
          <w:p w:rsidR="00062085" w:rsidRPr="005C33DB" w:rsidRDefault="00062085" w:rsidP="008302E0">
            <w:pPr>
              <w:rPr>
                <w:b/>
              </w:rPr>
            </w:pPr>
            <w:r w:rsidRPr="005C33DB">
              <w:rPr>
                <w:b/>
              </w:rPr>
              <w:t>Domein Van/Naar</w:t>
            </w:r>
          </w:p>
        </w:tc>
        <w:tc>
          <w:tcPr>
            <w:tcW w:w="2592" w:type="dxa"/>
          </w:tcPr>
          <w:p w:rsidR="00062085" w:rsidRPr="005C33DB" w:rsidRDefault="00062085" w:rsidP="008302E0">
            <w:pPr>
              <w:rPr>
                <w:b/>
              </w:rPr>
            </w:pPr>
            <w:r w:rsidRPr="005C33DB">
              <w:rPr>
                <w:b/>
              </w:rPr>
              <w:t>Reden</w:t>
            </w:r>
          </w:p>
        </w:tc>
      </w:tr>
      <w:tr w:rsidR="00062085" w:rsidTr="005C33DB">
        <w:tc>
          <w:tcPr>
            <w:tcW w:w="2592" w:type="dxa"/>
          </w:tcPr>
          <w:p w:rsidR="00062085" w:rsidRDefault="00062085" w:rsidP="008302E0">
            <w:r>
              <w:t>WEGZIJDE</w:t>
            </w:r>
          </w:p>
        </w:tc>
        <w:tc>
          <w:tcPr>
            <w:tcW w:w="3456" w:type="dxa"/>
          </w:tcPr>
          <w:p w:rsidR="00062085" w:rsidRDefault="00062085" w:rsidP="008302E0">
            <w:r>
              <w:t>-/WEGZIJDE</w:t>
            </w:r>
          </w:p>
        </w:tc>
        <w:tc>
          <w:tcPr>
            <w:tcW w:w="2592" w:type="dxa"/>
          </w:tcPr>
          <w:p w:rsidR="00062085" w:rsidRDefault="00062085" w:rsidP="008302E0">
            <w:r>
              <w:t>-</w:t>
            </w:r>
          </w:p>
        </w:tc>
      </w:tr>
    </w:tbl>
    <w:p w:rsidR="004E09B5" w:rsidRDefault="00062085" w:rsidP="008302E0">
      <w:pPr>
        <w:pStyle w:val="Geenafstand"/>
      </w:pPr>
      <w:r>
        <w:t xml:space="preserve"> </w:t>
      </w:r>
    </w:p>
    <w:p w:rsidR="004E09B5" w:rsidRDefault="004E09B5" w:rsidP="008302E0">
      <w:pPr>
        <w:spacing w:after="0" w:line="240" w:lineRule="auto"/>
        <w:rPr>
          <w:rFonts w:ascii="Calibri" w:hAnsi="Calibri"/>
        </w:rPr>
      </w:pPr>
      <w:r>
        <w:br w:type="page"/>
      </w:r>
    </w:p>
    <w:p w:rsidR="00062085" w:rsidRDefault="00062085" w:rsidP="008302E0">
      <w:pPr>
        <w:pStyle w:val="Geenafstand"/>
      </w:pPr>
    </w:p>
    <w:p w:rsidR="00062085" w:rsidRDefault="00062085" w:rsidP="008302E0">
      <w:pPr>
        <w:pStyle w:val="Kop2"/>
      </w:pPr>
      <w:bookmarkStart w:id="268" w:name="_Toc15381487"/>
      <w:r>
        <w:t>Domeinen: Domeinmapping</w:t>
      </w:r>
      <w:bookmarkEnd w:id="268"/>
      <w:r>
        <w:br/>
      </w:r>
    </w:p>
    <w:p w:rsidR="00062085" w:rsidRPr="00700351" w:rsidRDefault="00062085" w:rsidP="008302E0">
      <w:pPr>
        <w:pStyle w:val="Geenafstand"/>
      </w:pPr>
      <w:r w:rsidRPr="00700351">
        <w:t>In de volgende domeinen treed een domeinmapping op:</w:t>
      </w:r>
      <w:r w:rsidRPr="00700351">
        <w:br/>
      </w:r>
    </w:p>
    <w:p w:rsidR="00062085" w:rsidRDefault="00062085" w:rsidP="008302E0">
      <w:pPr>
        <w:pStyle w:val="Kop3"/>
      </w:pPr>
      <w:bookmarkStart w:id="269" w:name="_Toc15381488"/>
      <w:r>
        <w:t>BOOMSOORT</w:t>
      </w:r>
      <w:bookmarkEnd w:id="269"/>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Ulmus hollandica 'Commeli</w:t>
            </w:r>
          </w:p>
        </w:tc>
        <w:tc>
          <w:tcPr>
            <w:tcW w:w="3024" w:type="dxa"/>
          </w:tcPr>
          <w:p w:rsidR="00062085" w:rsidRDefault="00062085" w:rsidP="008302E0">
            <w:r>
              <w:t>Ulmus hollandica Commelin</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Fraxinus excelsior Westh</w:t>
            </w:r>
          </w:p>
        </w:tc>
        <w:tc>
          <w:tcPr>
            <w:tcW w:w="3024" w:type="dxa"/>
          </w:tcPr>
          <w:p w:rsidR="00062085" w:rsidRDefault="00062085" w:rsidP="008302E0">
            <w:r>
              <w:t>Fraxinus excelsior Westhofs Glorie</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Ulmus hollandica 'Groenev</w:t>
            </w:r>
          </w:p>
        </w:tc>
        <w:tc>
          <w:tcPr>
            <w:tcW w:w="3024" w:type="dxa"/>
          </w:tcPr>
          <w:p w:rsidR="00062085" w:rsidRDefault="00062085" w:rsidP="008302E0">
            <w:r>
              <w:t>Ulmus hollandica Groeneveld</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Ulmus hollandica 'Vegeta'</w:t>
            </w:r>
          </w:p>
        </w:tc>
        <w:tc>
          <w:tcPr>
            <w:tcW w:w="3024" w:type="dxa"/>
          </w:tcPr>
          <w:p w:rsidR="00062085" w:rsidRDefault="00062085" w:rsidP="008302E0">
            <w:r>
              <w:t>Ulmus hollandica Vegeta</w:t>
            </w:r>
          </w:p>
        </w:tc>
        <w:tc>
          <w:tcPr>
            <w:tcW w:w="2592" w:type="dxa"/>
          </w:tcPr>
          <w:p w:rsidR="00062085" w:rsidRDefault="00062085" w:rsidP="008302E0">
            <w:r>
              <w:t xml:space="preserve">Verwijdering ' </w:t>
            </w:r>
          </w:p>
        </w:tc>
      </w:tr>
      <w:tr w:rsidR="00062085" w:rsidTr="005C33DB">
        <w:tc>
          <w:tcPr>
            <w:tcW w:w="3024" w:type="dxa"/>
          </w:tcPr>
          <w:p w:rsidR="00062085" w:rsidRDefault="00062085" w:rsidP="008302E0">
            <w:r>
              <w:t>Ulmus x hollandica Belgi</w:t>
            </w:r>
          </w:p>
        </w:tc>
        <w:tc>
          <w:tcPr>
            <w:tcW w:w="3024" w:type="dxa"/>
          </w:tcPr>
          <w:p w:rsidR="00062085" w:rsidRDefault="00062085" w:rsidP="008302E0">
            <w:r>
              <w:t>Ulmus x hollandica Belgica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Ulmus x hollandica Colum</w:t>
            </w:r>
          </w:p>
        </w:tc>
        <w:tc>
          <w:tcPr>
            <w:tcW w:w="3024" w:type="dxa"/>
          </w:tcPr>
          <w:p w:rsidR="00062085" w:rsidRDefault="00062085" w:rsidP="008302E0">
            <w:r>
              <w:t>Ulmus x hollandica Colummella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Sorbus intermedia Brouwe</w:t>
            </w:r>
          </w:p>
        </w:tc>
        <w:tc>
          <w:tcPr>
            <w:tcW w:w="3024" w:type="dxa"/>
          </w:tcPr>
          <w:p w:rsidR="00062085" w:rsidRDefault="00062085" w:rsidP="008302E0">
            <w:r>
              <w:t>Sorbus intermedia Brouwers</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Metasequoia glyptostrobo</w:t>
            </w:r>
          </w:p>
        </w:tc>
        <w:tc>
          <w:tcPr>
            <w:tcW w:w="3024" w:type="dxa"/>
          </w:tcPr>
          <w:p w:rsidR="00062085" w:rsidRDefault="00062085" w:rsidP="008302E0">
            <w:r>
              <w:t>Metasequoia glyptostroboides</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Pyrus communis cv. (cons</w:t>
            </w:r>
          </w:p>
        </w:tc>
        <w:tc>
          <w:tcPr>
            <w:tcW w:w="3024" w:type="dxa"/>
          </w:tcPr>
          <w:p w:rsidR="00062085" w:rsidRDefault="00062085" w:rsidP="008302E0">
            <w:r>
              <w:t>Pyrus communis cv.</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Pyrus calleryana Chantic</w:t>
            </w:r>
          </w:p>
        </w:tc>
        <w:tc>
          <w:tcPr>
            <w:tcW w:w="3024" w:type="dxa"/>
          </w:tcPr>
          <w:p w:rsidR="00062085" w:rsidRDefault="00062085" w:rsidP="008302E0">
            <w:r>
              <w:t>Pyrus calleryana Chanticleer</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Salix x sepulcralis Chrys</w:t>
            </w:r>
          </w:p>
        </w:tc>
        <w:tc>
          <w:tcPr>
            <w:tcW w:w="3024" w:type="dxa"/>
          </w:tcPr>
          <w:p w:rsidR="00062085" w:rsidRDefault="00062085" w:rsidP="008302E0">
            <w:r>
              <w:t>Salix x sepulcralis Chrysocoma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pinus nigra</w:t>
            </w:r>
          </w:p>
        </w:tc>
        <w:tc>
          <w:tcPr>
            <w:tcW w:w="3024" w:type="dxa"/>
          </w:tcPr>
          <w:p w:rsidR="00062085" w:rsidRDefault="00062085" w:rsidP="008302E0">
            <w:r>
              <w:t>Pinus nigra</w:t>
            </w:r>
          </w:p>
        </w:tc>
        <w:tc>
          <w:tcPr>
            <w:tcW w:w="2592" w:type="dxa"/>
          </w:tcPr>
          <w:p w:rsidR="00062085" w:rsidRDefault="00062085" w:rsidP="008302E0">
            <w:r>
              <w:t>Hoofdletter</w:t>
            </w:r>
          </w:p>
        </w:tc>
      </w:tr>
      <w:tr w:rsidR="00062085" w:rsidTr="005C33DB">
        <w:tc>
          <w:tcPr>
            <w:tcW w:w="3024" w:type="dxa"/>
          </w:tcPr>
          <w:p w:rsidR="00062085" w:rsidRDefault="00062085" w:rsidP="008302E0">
            <w:r>
              <w:t>Catalpa bignonioides Aur</w:t>
            </w:r>
          </w:p>
        </w:tc>
        <w:tc>
          <w:tcPr>
            <w:tcW w:w="3024" w:type="dxa"/>
          </w:tcPr>
          <w:p w:rsidR="00062085" w:rsidRDefault="00062085" w:rsidP="008302E0">
            <w:r>
              <w:t>Catalpa bignonioides Aurea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lastRenderedPageBreak/>
              <w:t>tilia cordata</w:t>
            </w:r>
          </w:p>
        </w:tc>
        <w:tc>
          <w:tcPr>
            <w:tcW w:w="3024" w:type="dxa"/>
          </w:tcPr>
          <w:p w:rsidR="00062085" w:rsidRDefault="00062085" w:rsidP="008302E0">
            <w:r>
              <w:t>Tilia cordata</w:t>
            </w:r>
          </w:p>
        </w:tc>
        <w:tc>
          <w:tcPr>
            <w:tcW w:w="2592" w:type="dxa"/>
          </w:tcPr>
          <w:p w:rsidR="00062085" w:rsidRDefault="00062085" w:rsidP="008302E0">
            <w:r>
              <w:t>Hoofdletter</w:t>
            </w:r>
          </w:p>
        </w:tc>
      </w:tr>
      <w:tr w:rsidR="00062085" w:rsidTr="005C33DB">
        <w:tc>
          <w:tcPr>
            <w:tcW w:w="3024" w:type="dxa"/>
          </w:tcPr>
          <w:p w:rsidR="00062085" w:rsidRDefault="00062085" w:rsidP="008302E0">
            <w:r>
              <w:t>Fraxinus excelsior Diver</w:t>
            </w:r>
          </w:p>
        </w:tc>
        <w:tc>
          <w:tcPr>
            <w:tcW w:w="3024" w:type="dxa"/>
          </w:tcPr>
          <w:p w:rsidR="00062085" w:rsidRDefault="00062085" w:rsidP="008302E0">
            <w:r>
              <w:t>Fraxinus excelsior Diversifolia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Fraxinus excelsior Alten</w:t>
            </w:r>
          </w:p>
        </w:tc>
        <w:tc>
          <w:tcPr>
            <w:tcW w:w="3024" w:type="dxa"/>
          </w:tcPr>
          <w:p w:rsidR="00062085" w:rsidRDefault="00062085" w:rsidP="008302E0">
            <w:r>
              <w:t>Fraxinus excelsior Altena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Fraxinus angustifolia Ra</w:t>
            </w:r>
          </w:p>
        </w:tc>
        <w:tc>
          <w:tcPr>
            <w:tcW w:w="3024" w:type="dxa"/>
          </w:tcPr>
          <w:p w:rsidR="00062085" w:rsidRDefault="00062085" w:rsidP="008302E0">
            <w:r>
              <w:t>Fraxinus angustifolia Raywood</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Fagus sylvatica Dawyck P</w:t>
            </w:r>
          </w:p>
        </w:tc>
        <w:tc>
          <w:tcPr>
            <w:tcW w:w="3024" w:type="dxa"/>
          </w:tcPr>
          <w:p w:rsidR="00062085" w:rsidRDefault="00062085" w:rsidP="008302E0">
            <w:r>
              <w:t>Fagus sylvatica Dawyck Purple</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taxus baccata</w:t>
            </w:r>
          </w:p>
        </w:tc>
        <w:tc>
          <w:tcPr>
            <w:tcW w:w="3024" w:type="dxa"/>
          </w:tcPr>
          <w:p w:rsidR="00062085" w:rsidRDefault="00062085" w:rsidP="008302E0">
            <w:r>
              <w:t>Taxus baccata</w:t>
            </w:r>
          </w:p>
        </w:tc>
        <w:tc>
          <w:tcPr>
            <w:tcW w:w="2592" w:type="dxa"/>
          </w:tcPr>
          <w:p w:rsidR="00062085" w:rsidRDefault="00062085" w:rsidP="008302E0">
            <w:r>
              <w:t>Hoofdletter</w:t>
            </w:r>
          </w:p>
        </w:tc>
      </w:tr>
      <w:tr w:rsidR="00062085" w:rsidTr="005C33DB">
        <w:tc>
          <w:tcPr>
            <w:tcW w:w="3024" w:type="dxa"/>
          </w:tcPr>
          <w:p w:rsidR="00062085" w:rsidRDefault="00062085" w:rsidP="008302E0">
            <w:r>
              <w:t>Fagus sylvatica Atropuni</w:t>
            </w:r>
          </w:p>
        </w:tc>
        <w:tc>
          <w:tcPr>
            <w:tcW w:w="3024" w:type="dxa"/>
          </w:tcPr>
          <w:p w:rsidR="00062085" w:rsidRDefault="00062085" w:rsidP="008302E0">
            <w:r>
              <w:t>Fagus sylvatica Atropunicea</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Ulmus 'Columella'</w:t>
            </w:r>
          </w:p>
        </w:tc>
        <w:tc>
          <w:tcPr>
            <w:tcW w:w="3024" w:type="dxa"/>
          </w:tcPr>
          <w:p w:rsidR="00062085" w:rsidRDefault="00062085" w:rsidP="008302E0">
            <w:r>
              <w:t>Ulmus Columella</w:t>
            </w:r>
          </w:p>
        </w:tc>
        <w:tc>
          <w:tcPr>
            <w:tcW w:w="2592" w:type="dxa"/>
          </w:tcPr>
          <w:p w:rsidR="00062085" w:rsidRDefault="00062085" w:rsidP="008302E0">
            <w:r>
              <w:t xml:space="preserve">Verwijdering ' </w:t>
            </w:r>
          </w:p>
        </w:tc>
      </w:tr>
      <w:tr w:rsidR="00062085" w:rsidTr="005C33DB">
        <w:tc>
          <w:tcPr>
            <w:tcW w:w="3024" w:type="dxa"/>
          </w:tcPr>
          <w:p w:rsidR="00062085" w:rsidRDefault="00062085" w:rsidP="008302E0">
            <w:r>
              <w:t>Acer pseudoplatanus Atro</w:t>
            </w:r>
          </w:p>
        </w:tc>
        <w:tc>
          <w:tcPr>
            <w:tcW w:w="3024" w:type="dxa"/>
          </w:tcPr>
          <w:p w:rsidR="00062085" w:rsidRDefault="00062085" w:rsidP="008302E0">
            <w:r>
              <w:t>Acer pseudoplatanus Atropurpureum</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betula pendula</w:t>
            </w:r>
          </w:p>
        </w:tc>
        <w:tc>
          <w:tcPr>
            <w:tcW w:w="3024" w:type="dxa"/>
          </w:tcPr>
          <w:p w:rsidR="00062085" w:rsidRDefault="00062085" w:rsidP="008302E0">
            <w:r>
              <w:t>Betula pendula</w:t>
            </w:r>
          </w:p>
        </w:tc>
        <w:tc>
          <w:tcPr>
            <w:tcW w:w="2592" w:type="dxa"/>
          </w:tcPr>
          <w:p w:rsidR="00062085" w:rsidRDefault="00062085" w:rsidP="008302E0">
            <w:r>
              <w:t>Hoofdletter</w:t>
            </w:r>
          </w:p>
        </w:tc>
      </w:tr>
      <w:tr w:rsidR="00062085" w:rsidTr="005C33DB">
        <w:tc>
          <w:tcPr>
            <w:tcW w:w="3024" w:type="dxa"/>
          </w:tcPr>
          <w:p w:rsidR="00062085" w:rsidRDefault="00062085" w:rsidP="008302E0">
            <w:r>
              <w:t>pinus sylvestris</w:t>
            </w:r>
          </w:p>
        </w:tc>
        <w:tc>
          <w:tcPr>
            <w:tcW w:w="3024" w:type="dxa"/>
          </w:tcPr>
          <w:p w:rsidR="00062085" w:rsidRDefault="00062085" w:rsidP="008302E0">
            <w:r>
              <w:t>Pinus sylvestris</w:t>
            </w:r>
          </w:p>
        </w:tc>
        <w:tc>
          <w:tcPr>
            <w:tcW w:w="2592" w:type="dxa"/>
          </w:tcPr>
          <w:p w:rsidR="00062085" w:rsidRDefault="00062085" w:rsidP="008302E0">
            <w:r>
              <w:t>Hoofdletter</w:t>
            </w:r>
          </w:p>
        </w:tc>
      </w:tr>
      <w:tr w:rsidR="00062085" w:rsidTr="005C33DB">
        <w:tc>
          <w:tcPr>
            <w:tcW w:w="3024" w:type="dxa"/>
          </w:tcPr>
          <w:p w:rsidR="00062085" w:rsidRDefault="00062085" w:rsidP="008302E0">
            <w:r>
              <w:t>platanus occidentalis</w:t>
            </w:r>
          </w:p>
        </w:tc>
        <w:tc>
          <w:tcPr>
            <w:tcW w:w="3024" w:type="dxa"/>
          </w:tcPr>
          <w:p w:rsidR="00062085" w:rsidRDefault="00062085" w:rsidP="008302E0">
            <w:r>
              <w:t>Platanus occidentalis</w:t>
            </w:r>
          </w:p>
        </w:tc>
        <w:tc>
          <w:tcPr>
            <w:tcW w:w="2592" w:type="dxa"/>
          </w:tcPr>
          <w:p w:rsidR="00062085" w:rsidRDefault="00062085" w:rsidP="008302E0">
            <w:r>
              <w:t>Hoofdletter</w:t>
            </w:r>
          </w:p>
        </w:tc>
      </w:tr>
      <w:tr w:rsidR="00062085" w:rsidTr="005C33DB">
        <w:tc>
          <w:tcPr>
            <w:tcW w:w="3024" w:type="dxa"/>
          </w:tcPr>
          <w:p w:rsidR="00062085" w:rsidRDefault="00062085" w:rsidP="008302E0">
            <w:r>
              <w:t>Populus canadensis 'Robus</w:t>
            </w:r>
          </w:p>
        </w:tc>
        <w:tc>
          <w:tcPr>
            <w:tcW w:w="3024" w:type="dxa"/>
          </w:tcPr>
          <w:p w:rsidR="00062085" w:rsidRDefault="00062085" w:rsidP="008302E0">
            <w:r>
              <w:t>Populus canadensis Robusta</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Populus canescens 'De Mof</w:t>
            </w:r>
          </w:p>
        </w:tc>
        <w:tc>
          <w:tcPr>
            <w:tcW w:w="3024" w:type="dxa"/>
          </w:tcPr>
          <w:p w:rsidR="00062085" w:rsidRDefault="00062085" w:rsidP="008302E0">
            <w:r>
              <w:t>Populus canescens De Moffart</w:t>
            </w:r>
          </w:p>
        </w:tc>
        <w:tc>
          <w:tcPr>
            <w:tcW w:w="2592" w:type="dxa"/>
          </w:tcPr>
          <w:p w:rsidR="00062085" w:rsidRDefault="00062085" w:rsidP="008302E0">
            <w:r>
              <w:t>Verwijdering ', volledig uitschrijven</w:t>
            </w:r>
          </w:p>
        </w:tc>
      </w:tr>
      <w:tr w:rsidR="00062085" w:rsidTr="005C33DB">
        <w:tc>
          <w:tcPr>
            <w:tcW w:w="3024" w:type="dxa"/>
          </w:tcPr>
          <w:p w:rsidR="00062085" w:rsidRDefault="00062085" w:rsidP="008302E0">
            <w:r>
              <w:t>prunus avium</w:t>
            </w:r>
          </w:p>
        </w:tc>
        <w:tc>
          <w:tcPr>
            <w:tcW w:w="3024" w:type="dxa"/>
          </w:tcPr>
          <w:p w:rsidR="00062085" w:rsidRDefault="00062085" w:rsidP="008302E0">
            <w:r>
              <w:t>Prunus avium</w:t>
            </w:r>
          </w:p>
        </w:tc>
        <w:tc>
          <w:tcPr>
            <w:tcW w:w="2592" w:type="dxa"/>
          </w:tcPr>
          <w:p w:rsidR="00062085" w:rsidRDefault="00062085" w:rsidP="008302E0">
            <w:r>
              <w:t>Hoofdletter</w:t>
            </w:r>
          </w:p>
        </w:tc>
      </w:tr>
      <w:tr w:rsidR="00062085" w:rsidTr="005C33DB">
        <w:tc>
          <w:tcPr>
            <w:tcW w:w="3024" w:type="dxa"/>
          </w:tcPr>
          <w:p w:rsidR="00062085" w:rsidRDefault="00062085" w:rsidP="008302E0">
            <w:r>
              <w:t>quercus petrea</w:t>
            </w:r>
          </w:p>
        </w:tc>
        <w:tc>
          <w:tcPr>
            <w:tcW w:w="3024" w:type="dxa"/>
          </w:tcPr>
          <w:p w:rsidR="00062085" w:rsidRDefault="00062085" w:rsidP="008302E0">
            <w:r>
              <w:t>Quercus petrea</w:t>
            </w:r>
          </w:p>
        </w:tc>
        <w:tc>
          <w:tcPr>
            <w:tcW w:w="2592" w:type="dxa"/>
          </w:tcPr>
          <w:p w:rsidR="00062085" w:rsidRDefault="00062085" w:rsidP="008302E0">
            <w:r>
              <w:t>Hoofdletter</w:t>
            </w:r>
          </w:p>
        </w:tc>
      </w:tr>
      <w:tr w:rsidR="00062085" w:rsidTr="005C33DB">
        <w:tc>
          <w:tcPr>
            <w:tcW w:w="3024" w:type="dxa"/>
          </w:tcPr>
          <w:p w:rsidR="00062085" w:rsidRDefault="00062085" w:rsidP="008302E0">
            <w:r>
              <w:t>Acer platanoides Globosu</w:t>
            </w:r>
          </w:p>
        </w:tc>
        <w:tc>
          <w:tcPr>
            <w:tcW w:w="3024" w:type="dxa"/>
          </w:tcPr>
          <w:p w:rsidR="00062085" w:rsidRDefault="00062085" w:rsidP="008302E0">
            <w:r>
              <w:t>Acer platanoides Globosum</w:t>
            </w:r>
          </w:p>
        </w:tc>
        <w:tc>
          <w:tcPr>
            <w:tcW w:w="2592" w:type="dxa"/>
          </w:tcPr>
          <w:p w:rsidR="00062085" w:rsidRDefault="00062085" w:rsidP="008302E0">
            <w:r>
              <w:t>Volledig uitschrijven</w:t>
            </w:r>
          </w:p>
        </w:tc>
      </w:tr>
      <w:tr w:rsidR="00062085" w:rsidTr="005C33DB">
        <w:tc>
          <w:tcPr>
            <w:tcW w:w="3024" w:type="dxa"/>
          </w:tcPr>
          <w:p w:rsidR="00062085" w:rsidRDefault="00062085" w:rsidP="008302E0">
            <w:r>
              <w:t>tilia platyphyllos</w:t>
            </w:r>
          </w:p>
        </w:tc>
        <w:tc>
          <w:tcPr>
            <w:tcW w:w="3024" w:type="dxa"/>
          </w:tcPr>
          <w:p w:rsidR="00062085" w:rsidRDefault="00062085" w:rsidP="008302E0">
            <w:r>
              <w:t>Tilia platyphyllos</w:t>
            </w:r>
          </w:p>
        </w:tc>
        <w:tc>
          <w:tcPr>
            <w:tcW w:w="2592" w:type="dxa"/>
          </w:tcPr>
          <w:p w:rsidR="00062085" w:rsidRDefault="00062085" w:rsidP="008302E0">
            <w:r>
              <w:t>Hoofdletter</w:t>
            </w:r>
          </w:p>
        </w:tc>
      </w:tr>
      <w:tr w:rsidR="00062085" w:rsidTr="005C33DB">
        <w:tc>
          <w:tcPr>
            <w:tcW w:w="3024" w:type="dxa"/>
          </w:tcPr>
          <w:p w:rsidR="00062085" w:rsidRDefault="00062085" w:rsidP="008302E0">
            <w:r>
              <w:t>tilia x vulgaris</w:t>
            </w:r>
          </w:p>
        </w:tc>
        <w:tc>
          <w:tcPr>
            <w:tcW w:w="3024" w:type="dxa"/>
          </w:tcPr>
          <w:p w:rsidR="00062085" w:rsidRDefault="00062085" w:rsidP="008302E0">
            <w:r>
              <w:t>Tilia x vulgaris</w:t>
            </w:r>
          </w:p>
        </w:tc>
        <w:tc>
          <w:tcPr>
            <w:tcW w:w="2592" w:type="dxa"/>
          </w:tcPr>
          <w:p w:rsidR="00062085" w:rsidRDefault="00062085" w:rsidP="008302E0">
            <w:r>
              <w:t>Hoofdletter</w:t>
            </w:r>
          </w:p>
        </w:tc>
      </w:tr>
    </w:tbl>
    <w:p w:rsidR="00062085" w:rsidRDefault="00062085" w:rsidP="008302E0">
      <w:r>
        <w:rPr>
          <w:rFonts w:ascii="Arial" w:hAnsi="Arial"/>
          <w:color w:val="000000"/>
        </w:rPr>
        <w:t xml:space="preserve"> </w:t>
      </w:r>
    </w:p>
    <w:p w:rsidR="00062085" w:rsidRDefault="00062085" w:rsidP="008302E0">
      <w:pPr>
        <w:pStyle w:val="Kop3"/>
      </w:pPr>
      <w:bookmarkStart w:id="270" w:name="_Toc15381489"/>
      <w:r>
        <w:lastRenderedPageBreak/>
        <w:t>GEDEELD_BEHEER</w:t>
      </w:r>
      <w:bookmarkEnd w:id="270"/>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1111122</w:t>
            </w:r>
          </w:p>
        </w:tc>
        <w:tc>
          <w:tcPr>
            <w:tcW w:w="3024" w:type="dxa"/>
          </w:tcPr>
          <w:p w:rsidR="00062085" w:rsidRDefault="00062085" w:rsidP="008302E0">
            <w:r>
              <w:t>PNH</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1111124</w:t>
            </w:r>
          </w:p>
        </w:tc>
        <w:tc>
          <w:tcPr>
            <w:tcW w:w="3024" w:type="dxa"/>
          </w:tcPr>
          <w:p w:rsidR="00062085" w:rsidRDefault="00062085" w:rsidP="008302E0">
            <w:r>
              <w:t>RWS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1111125</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1111126</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1111111</w:t>
            </w:r>
          </w:p>
        </w:tc>
        <w:tc>
          <w:tcPr>
            <w:tcW w:w="3024" w:type="dxa"/>
          </w:tcPr>
          <w:p w:rsidR="00062085" w:rsidRDefault="00062085" w:rsidP="008302E0">
            <w:r>
              <w:t>DRD</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1111112</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1111114</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1111115</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1111117</w:t>
            </w:r>
          </w:p>
        </w:tc>
        <w:tc>
          <w:tcPr>
            <w:tcW w:w="3024" w:type="dxa"/>
          </w:tcPr>
          <w:p w:rsidR="00062085" w:rsidRDefault="00062085" w:rsidP="008302E0">
            <w:r>
              <w:t>ONB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1111123</w:t>
            </w:r>
          </w:p>
        </w:tc>
        <w:tc>
          <w:tcPr>
            <w:tcW w:w="3024" w:type="dxa"/>
          </w:tcPr>
          <w:p w:rsidR="00062085" w:rsidRDefault="00062085" w:rsidP="008302E0">
            <w:r>
              <w:t>PR</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1111116</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1111119</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1111118</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1111120</w:t>
            </w:r>
          </w:p>
        </w:tc>
        <w:tc>
          <w:tcPr>
            <w:tcW w:w="3024" w:type="dxa"/>
          </w:tcPr>
          <w:p w:rsidR="00062085" w:rsidRDefault="00062085" w:rsidP="008302E0">
            <w:r>
              <w:t>NVT</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1111113</w:t>
            </w:r>
          </w:p>
        </w:tc>
        <w:tc>
          <w:tcPr>
            <w:tcW w:w="3024" w:type="dxa"/>
          </w:tcPr>
          <w:p w:rsidR="00062085" w:rsidRDefault="00062085" w:rsidP="008302E0">
            <w:r>
              <w:t>GEM</w:t>
            </w:r>
          </w:p>
        </w:tc>
        <w:tc>
          <w:tcPr>
            <w:tcW w:w="2592" w:type="dxa"/>
          </w:tcPr>
          <w:p w:rsidR="00062085" w:rsidRDefault="00062085" w:rsidP="008302E0">
            <w:r>
              <w:t xml:space="preserve">Geheel nieuwe </w:t>
            </w:r>
            <w:r>
              <w:lastRenderedPageBreak/>
              <w:t>inrichting domein</w:t>
            </w:r>
          </w:p>
        </w:tc>
      </w:tr>
      <w:tr w:rsidR="00062085" w:rsidTr="005C33DB">
        <w:tc>
          <w:tcPr>
            <w:tcW w:w="3024" w:type="dxa"/>
          </w:tcPr>
          <w:p w:rsidR="00062085" w:rsidRDefault="00062085" w:rsidP="008302E0">
            <w:r>
              <w:lastRenderedPageBreak/>
              <w:t>1111121</w:t>
            </w:r>
          </w:p>
        </w:tc>
        <w:tc>
          <w:tcPr>
            <w:tcW w:w="3024" w:type="dxa"/>
          </w:tcPr>
          <w:p w:rsidR="00062085" w:rsidRDefault="00062085" w:rsidP="008302E0">
            <w:r>
              <w:t>ONB</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5C33DB" w:rsidRDefault="005C33DB" w:rsidP="005C33DB">
      <w:pPr>
        <w:pStyle w:val="Kop3"/>
      </w:pPr>
      <w:bookmarkStart w:id="271" w:name="_Toc15381490"/>
      <w:r>
        <w:t>MATERIAALTYPE</w:t>
      </w:r>
      <w:bookmarkEnd w:id="271"/>
    </w:p>
    <w:tbl>
      <w:tblPr>
        <w:tblStyle w:val="Tabelraster"/>
        <w:tblW w:w="0" w:type="auto"/>
        <w:tblLayout w:type="fixed"/>
        <w:tblLook w:val="04A0" w:firstRow="1" w:lastRow="0" w:firstColumn="1" w:lastColumn="0" w:noHBand="0" w:noVBand="1"/>
      </w:tblPr>
      <w:tblGrid>
        <w:gridCol w:w="3024"/>
        <w:gridCol w:w="3024"/>
        <w:gridCol w:w="2592"/>
      </w:tblGrid>
      <w:tr w:rsidR="005C33DB" w:rsidTr="005C33DB">
        <w:tc>
          <w:tcPr>
            <w:tcW w:w="3024" w:type="dxa"/>
          </w:tcPr>
          <w:p w:rsidR="005C33DB" w:rsidRPr="005C33DB" w:rsidRDefault="005C33DB" w:rsidP="009D1A83">
            <w:pPr>
              <w:rPr>
                <w:b/>
              </w:rPr>
            </w:pPr>
            <w:r w:rsidRPr="005C33DB">
              <w:rPr>
                <w:b/>
              </w:rPr>
              <w:t>Van Code</w:t>
            </w:r>
          </w:p>
        </w:tc>
        <w:tc>
          <w:tcPr>
            <w:tcW w:w="3024" w:type="dxa"/>
          </w:tcPr>
          <w:p w:rsidR="005C33DB" w:rsidRPr="005C33DB" w:rsidRDefault="005C33DB" w:rsidP="009D1A83">
            <w:pPr>
              <w:rPr>
                <w:b/>
              </w:rPr>
            </w:pPr>
            <w:r w:rsidRPr="005C33DB">
              <w:rPr>
                <w:b/>
              </w:rPr>
              <w:t>Naar Code</w:t>
            </w:r>
          </w:p>
        </w:tc>
        <w:tc>
          <w:tcPr>
            <w:tcW w:w="2592" w:type="dxa"/>
          </w:tcPr>
          <w:p w:rsidR="005C33DB" w:rsidRPr="005C33DB" w:rsidRDefault="005C33DB" w:rsidP="009D1A83">
            <w:pPr>
              <w:rPr>
                <w:b/>
              </w:rPr>
            </w:pPr>
            <w:r w:rsidRPr="005C33DB">
              <w:rPr>
                <w:b/>
              </w:rPr>
              <w:t xml:space="preserve">Reden </w:t>
            </w:r>
          </w:p>
        </w:tc>
      </w:tr>
      <w:tr w:rsidR="005C33DB" w:rsidTr="005C33DB">
        <w:tc>
          <w:tcPr>
            <w:tcW w:w="3024" w:type="dxa"/>
          </w:tcPr>
          <w:p w:rsidR="005C33DB" w:rsidRDefault="005C33DB" w:rsidP="009D1A83">
            <w:r>
              <w:t>stalen persing</w:t>
            </w:r>
          </w:p>
        </w:tc>
        <w:tc>
          <w:tcPr>
            <w:tcW w:w="3024" w:type="dxa"/>
          </w:tcPr>
          <w:p w:rsidR="005C33DB" w:rsidRDefault="005C33DB" w:rsidP="009D1A83">
            <w:r>
              <w:t>Stalen persing</w:t>
            </w:r>
          </w:p>
        </w:tc>
        <w:tc>
          <w:tcPr>
            <w:tcW w:w="2592" w:type="dxa"/>
          </w:tcPr>
          <w:p w:rsidR="005C33DB" w:rsidRDefault="005C33DB" w:rsidP="009D1A83">
            <w:r>
              <w:t>Hoofdletters</w:t>
            </w:r>
          </w:p>
        </w:tc>
      </w:tr>
      <w:tr w:rsidR="005C33DB" w:rsidTr="005C33DB">
        <w:tc>
          <w:tcPr>
            <w:tcW w:w="3024" w:type="dxa"/>
          </w:tcPr>
          <w:p w:rsidR="005C33DB" w:rsidRDefault="005C33DB" w:rsidP="009D1A83">
            <w:r>
              <w:t>st</w:t>
            </w:r>
          </w:p>
        </w:tc>
        <w:tc>
          <w:tcPr>
            <w:tcW w:w="3024" w:type="dxa"/>
          </w:tcPr>
          <w:p w:rsidR="005C33DB" w:rsidRDefault="005C33DB" w:rsidP="009D1A83">
            <w:r>
              <w:t>ST</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pe</w:t>
            </w:r>
          </w:p>
        </w:tc>
        <w:tc>
          <w:tcPr>
            <w:tcW w:w="3024" w:type="dxa"/>
          </w:tcPr>
          <w:p w:rsidR="005C33DB" w:rsidRDefault="005C33DB" w:rsidP="009D1A83">
            <w:r>
              <w:t>PE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persing</w:t>
            </w:r>
          </w:p>
        </w:tc>
        <w:tc>
          <w:tcPr>
            <w:tcW w:w="3024" w:type="dxa"/>
          </w:tcPr>
          <w:p w:rsidR="005C33DB" w:rsidRDefault="005C33DB" w:rsidP="009D1A83">
            <w:r>
              <w:t>Persing</w:t>
            </w:r>
          </w:p>
        </w:tc>
        <w:tc>
          <w:tcPr>
            <w:tcW w:w="2592" w:type="dxa"/>
          </w:tcPr>
          <w:p w:rsidR="005C33DB" w:rsidRDefault="005C33DB" w:rsidP="009D1A83">
            <w:r>
              <w:t>Hoofdletters</w:t>
            </w:r>
          </w:p>
        </w:tc>
      </w:tr>
      <w:tr w:rsidR="005C33DB" w:rsidTr="005C33DB">
        <w:tc>
          <w:tcPr>
            <w:tcW w:w="3024" w:type="dxa"/>
          </w:tcPr>
          <w:p w:rsidR="005C33DB" w:rsidRDefault="005C33DB" w:rsidP="009D1A83">
            <w:r>
              <w:t>hpe</w:t>
            </w:r>
          </w:p>
        </w:tc>
        <w:tc>
          <w:tcPr>
            <w:tcW w:w="3024" w:type="dxa"/>
          </w:tcPr>
          <w:p w:rsidR="005C33DB" w:rsidRDefault="005C33DB" w:rsidP="009D1A83">
            <w:r>
              <w:t>HPE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hdpe</w:t>
            </w:r>
          </w:p>
        </w:tc>
        <w:tc>
          <w:tcPr>
            <w:tcW w:w="3024" w:type="dxa"/>
          </w:tcPr>
          <w:p w:rsidR="005C33DB" w:rsidRDefault="005C33DB" w:rsidP="009D1A83">
            <w:r>
              <w:t>HDPE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Pvc</w:t>
            </w:r>
          </w:p>
        </w:tc>
        <w:tc>
          <w:tcPr>
            <w:tcW w:w="3024" w:type="dxa"/>
          </w:tcPr>
          <w:p w:rsidR="005C33DB" w:rsidRDefault="005C33DB" w:rsidP="009D1A83">
            <w:r>
              <w:t>PVC</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fe</w:t>
            </w:r>
          </w:p>
        </w:tc>
        <w:tc>
          <w:tcPr>
            <w:tcW w:w="3024" w:type="dxa"/>
          </w:tcPr>
          <w:p w:rsidR="005C33DB" w:rsidRDefault="005C33DB" w:rsidP="009D1A83">
            <w:r>
              <w:t>FE</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ac</w:t>
            </w:r>
          </w:p>
        </w:tc>
        <w:tc>
          <w:tcPr>
            <w:tcW w:w="3024" w:type="dxa"/>
          </w:tcPr>
          <w:p w:rsidR="005C33DB" w:rsidRDefault="005C33DB" w:rsidP="009D1A83">
            <w:r>
              <w:t>AC</w:t>
            </w:r>
          </w:p>
        </w:tc>
        <w:tc>
          <w:tcPr>
            <w:tcW w:w="2592" w:type="dxa"/>
          </w:tcPr>
          <w:p w:rsidR="005C33DB" w:rsidRDefault="005C33DB" w:rsidP="009D1A83">
            <w:r>
              <w:t>Afkortingen met hoofdletters</w:t>
            </w:r>
          </w:p>
        </w:tc>
      </w:tr>
      <w:tr w:rsidR="005C33DB" w:rsidTr="005C33DB">
        <w:tc>
          <w:tcPr>
            <w:tcW w:w="3024" w:type="dxa"/>
          </w:tcPr>
          <w:p w:rsidR="005C33DB" w:rsidRDefault="005C33DB" w:rsidP="009D1A83">
            <w:r>
              <w:t>tyleen</w:t>
            </w:r>
          </w:p>
        </w:tc>
        <w:tc>
          <w:tcPr>
            <w:tcW w:w="3024" w:type="dxa"/>
          </w:tcPr>
          <w:p w:rsidR="005C33DB" w:rsidRDefault="005C33DB" w:rsidP="009D1A83">
            <w:r>
              <w:t>Tyleen</w:t>
            </w:r>
          </w:p>
        </w:tc>
        <w:tc>
          <w:tcPr>
            <w:tcW w:w="2592" w:type="dxa"/>
          </w:tcPr>
          <w:p w:rsidR="005C33DB" w:rsidRDefault="005C33DB" w:rsidP="009D1A83">
            <w:r>
              <w:t>Hoofdletters</w:t>
            </w:r>
          </w:p>
        </w:tc>
      </w:tr>
    </w:tbl>
    <w:p w:rsidR="005C33DB" w:rsidRDefault="005C33DB" w:rsidP="005C33DB">
      <w:r>
        <w:rPr>
          <w:rFonts w:ascii="Arial" w:hAnsi="Arial"/>
          <w:color w:val="000000"/>
        </w:rPr>
        <w:t xml:space="preserve"> </w:t>
      </w:r>
    </w:p>
    <w:p w:rsidR="00062085" w:rsidRDefault="00062085" w:rsidP="008302E0">
      <w:pPr>
        <w:pStyle w:val="Kop3"/>
      </w:pPr>
      <w:bookmarkStart w:id="272" w:name="_Toc15381491"/>
      <w:r>
        <w:t>typeSpecBRD</w:t>
      </w:r>
      <w:bookmarkEnd w:id="272"/>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Onderbord</w:t>
            </w:r>
          </w:p>
        </w:tc>
        <w:tc>
          <w:tcPr>
            <w:tcW w:w="3024" w:type="dxa"/>
          </w:tcPr>
          <w:p w:rsidR="00062085" w:rsidRDefault="00062085" w:rsidP="008302E0">
            <w:r>
              <w:t>OB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Rvv Verkeersbord</w:t>
            </w:r>
          </w:p>
        </w:tc>
        <w:tc>
          <w:tcPr>
            <w:tcW w:w="3024" w:type="dxa"/>
          </w:tcPr>
          <w:p w:rsidR="00062085" w:rsidRDefault="00062085" w:rsidP="008302E0">
            <w:r>
              <w:t>RVVV</w:t>
            </w:r>
          </w:p>
        </w:tc>
        <w:tc>
          <w:tcPr>
            <w:tcW w:w="2592" w:type="dxa"/>
          </w:tcPr>
          <w:p w:rsidR="00062085" w:rsidRDefault="00062085" w:rsidP="008302E0">
            <w:r>
              <w:t xml:space="preserve">Geheel nieuwe </w:t>
            </w:r>
            <w:r>
              <w:lastRenderedPageBreak/>
              <w:t>inrichting domein</w:t>
            </w:r>
          </w:p>
        </w:tc>
      </w:tr>
      <w:tr w:rsidR="00062085" w:rsidTr="005C33DB">
        <w:tc>
          <w:tcPr>
            <w:tcW w:w="3024" w:type="dxa"/>
          </w:tcPr>
          <w:p w:rsidR="00062085" w:rsidRDefault="00062085" w:rsidP="008302E0">
            <w:r>
              <w:lastRenderedPageBreak/>
              <w:t>Verklikker algemeen</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Verklikker gasleiding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Verklikker kabel</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Verklikker waterleiding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Bushaltebord</w:t>
            </w:r>
          </w:p>
        </w:tc>
        <w:tc>
          <w:tcPr>
            <w:tcW w:w="3024" w:type="dxa"/>
          </w:tcPr>
          <w:p w:rsidR="00062085" w:rsidRDefault="00062085" w:rsidP="008302E0">
            <w:r>
              <w:t>RVVV</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Zinkerbord gasleiding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Zinkerbord kabel</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Zinkerbord waterleiding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bord kabels/leidingen</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bord: onbekend</w:t>
            </w:r>
          </w:p>
        </w:tc>
        <w:tc>
          <w:tcPr>
            <w:tcW w:w="3024" w:type="dxa"/>
          </w:tcPr>
          <w:p w:rsidR="00062085" w:rsidRDefault="00062085" w:rsidP="008302E0">
            <w:r>
              <w:t>ONB</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Informatiebord</w:t>
            </w:r>
          </w:p>
        </w:tc>
        <w:tc>
          <w:tcPr>
            <w:tcW w:w="3024" w:type="dxa"/>
          </w:tcPr>
          <w:p w:rsidR="00062085" w:rsidRDefault="00062085" w:rsidP="008302E0">
            <w:r>
              <w:t>IB</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3" w:name="_Toc15381492"/>
      <w:r>
        <w:t>typeSpecKST</w:t>
      </w:r>
      <w:bookmarkEnd w:id="273"/>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RPr="00700351" w:rsidTr="005C33DB">
        <w:tc>
          <w:tcPr>
            <w:tcW w:w="3024" w:type="dxa"/>
          </w:tcPr>
          <w:p w:rsidR="00062085" w:rsidRDefault="00062085" w:rsidP="008302E0">
            <w:r>
              <w:t>Riool</w:t>
            </w:r>
          </w:p>
        </w:tc>
        <w:tc>
          <w:tcPr>
            <w:tcW w:w="3024" w:type="dxa"/>
          </w:tcPr>
          <w:p w:rsidR="00062085" w:rsidRDefault="00062085" w:rsidP="008302E0">
            <w:r>
              <w:t>Rioolpompkast</w:t>
            </w:r>
          </w:p>
        </w:tc>
        <w:tc>
          <w:tcPr>
            <w:tcW w:w="2592" w:type="dxa"/>
          </w:tcPr>
          <w:p w:rsidR="00062085" w:rsidRPr="00700351" w:rsidRDefault="00062085" w:rsidP="008302E0">
            <w:r w:rsidRPr="00700351">
              <w:t>Verplaatsing waarden naar andere code</w:t>
            </w:r>
          </w:p>
        </w:tc>
      </w:tr>
      <w:tr w:rsidR="00062085" w:rsidRPr="00700351" w:rsidTr="005C33DB">
        <w:tc>
          <w:tcPr>
            <w:tcW w:w="3024" w:type="dxa"/>
          </w:tcPr>
          <w:p w:rsidR="00062085" w:rsidRDefault="00062085" w:rsidP="008302E0">
            <w:r>
              <w:t>NTI</w:t>
            </w:r>
          </w:p>
        </w:tc>
        <w:tc>
          <w:tcPr>
            <w:tcW w:w="3024" w:type="dxa"/>
          </w:tcPr>
          <w:p w:rsidR="00062085" w:rsidRDefault="00062085" w:rsidP="008302E0">
            <w:r>
              <w:t>OV</w:t>
            </w:r>
          </w:p>
        </w:tc>
        <w:tc>
          <w:tcPr>
            <w:tcW w:w="2592" w:type="dxa"/>
          </w:tcPr>
          <w:p w:rsidR="00062085" w:rsidRPr="00700351" w:rsidRDefault="00062085" w:rsidP="008302E0">
            <w:r w:rsidRPr="00700351">
              <w:t>Verplaatsing waarden naar andere code</w:t>
            </w:r>
          </w:p>
        </w:tc>
      </w:tr>
    </w:tbl>
    <w:p w:rsidR="00062085" w:rsidRPr="00700351" w:rsidRDefault="00062085" w:rsidP="008302E0">
      <w:r w:rsidRPr="00700351">
        <w:rPr>
          <w:rFonts w:ascii="Arial" w:hAnsi="Arial"/>
          <w:color w:val="000000"/>
        </w:rPr>
        <w:t xml:space="preserve"> </w:t>
      </w:r>
    </w:p>
    <w:p w:rsidR="00062085" w:rsidRDefault="00062085" w:rsidP="008302E0">
      <w:pPr>
        <w:pStyle w:val="Kop3"/>
      </w:pPr>
      <w:bookmarkStart w:id="274" w:name="_Toc15381493"/>
      <w:r>
        <w:lastRenderedPageBreak/>
        <w:t>typeSpecLAN</w:t>
      </w:r>
      <w:bookmarkEnd w:id="274"/>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VL</w:t>
            </w:r>
          </w:p>
        </w:tc>
        <w:tc>
          <w:tcPr>
            <w:tcW w:w="3024" w:type="dxa"/>
          </w:tcPr>
          <w:p w:rsidR="00062085" w:rsidRDefault="00062085" w:rsidP="008302E0">
            <w:r>
              <w:t>VLL</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VLP</w:t>
            </w:r>
          </w:p>
        </w:tc>
        <w:tc>
          <w:tcPr>
            <w:tcW w:w="3024" w:type="dxa"/>
          </w:tcPr>
          <w:p w:rsidR="00062085" w:rsidRDefault="00062085" w:rsidP="008302E0">
            <w:r>
              <w:t>VLH</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2LRG</w:t>
            </w:r>
          </w:p>
        </w:tc>
        <w:tc>
          <w:tcPr>
            <w:tcW w:w="3024" w:type="dxa"/>
          </w:tcPr>
          <w:p w:rsidR="00062085" w:rsidRDefault="00062085" w:rsidP="008302E0">
            <w:r>
              <w:t>VGL</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3L</w:t>
            </w:r>
          </w:p>
        </w:tc>
        <w:tc>
          <w:tcPr>
            <w:tcW w:w="3024" w:type="dxa"/>
          </w:tcPr>
          <w:p w:rsidR="00062085" w:rsidRDefault="00062085" w:rsidP="008302E0">
            <w:r>
              <w:t>VLL</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OL</w:t>
            </w:r>
          </w:p>
        </w:tc>
        <w:tc>
          <w:tcPr>
            <w:tcW w:w="3024" w:type="dxa"/>
          </w:tcPr>
          <w:p w:rsidR="00062085" w:rsidRDefault="00062085" w:rsidP="008302E0">
            <w:r>
              <w:t>SL</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5" w:name="_Toc15381494"/>
      <w:r>
        <w:t>typeSpecSTMLichtpunt</w:t>
      </w:r>
      <w:bookmarkEnd w:id="275"/>
    </w:p>
    <w:tbl>
      <w:tblPr>
        <w:tblStyle w:val="Tabelraster"/>
        <w:tblW w:w="0" w:type="auto"/>
        <w:tblLayout w:type="fixed"/>
        <w:tblLook w:val="04A0" w:firstRow="1" w:lastRow="0" w:firstColumn="1" w:lastColumn="0" w:noHBand="0" w:noVBand="1"/>
      </w:tblPr>
      <w:tblGrid>
        <w:gridCol w:w="3024"/>
        <w:gridCol w:w="3024"/>
        <w:gridCol w:w="2592"/>
      </w:tblGrid>
      <w:tr w:rsidR="00062085" w:rsidTr="005C33DB">
        <w:tc>
          <w:tcPr>
            <w:tcW w:w="3024" w:type="dxa"/>
          </w:tcPr>
          <w:p w:rsidR="00062085" w:rsidRPr="005C33DB" w:rsidRDefault="00062085" w:rsidP="008302E0">
            <w:pPr>
              <w:rPr>
                <w:b/>
              </w:rPr>
            </w:pPr>
            <w:r w:rsidRPr="005C33DB">
              <w:rPr>
                <w:b/>
              </w:rPr>
              <w:t>Van Code</w:t>
            </w:r>
          </w:p>
        </w:tc>
        <w:tc>
          <w:tcPr>
            <w:tcW w:w="3024" w:type="dxa"/>
          </w:tcPr>
          <w:p w:rsidR="00062085" w:rsidRPr="005C33DB" w:rsidRDefault="00062085" w:rsidP="008302E0">
            <w:pPr>
              <w:rPr>
                <w:b/>
              </w:rPr>
            </w:pPr>
            <w:r w:rsidRPr="005C33DB">
              <w:rPr>
                <w:b/>
              </w:rPr>
              <w:t>Naar Code</w:t>
            </w:r>
          </w:p>
        </w:tc>
        <w:tc>
          <w:tcPr>
            <w:tcW w:w="2592" w:type="dxa"/>
          </w:tcPr>
          <w:p w:rsidR="00062085" w:rsidRPr="005C33DB" w:rsidRDefault="00062085" w:rsidP="008302E0">
            <w:pPr>
              <w:rPr>
                <w:b/>
              </w:rPr>
            </w:pPr>
            <w:r w:rsidRPr="005C33DB">
              <w:rPr>
                <w:b/>
              </w:rPr>
              <w:t xml:space="preserve">Reden </w:t>
            </w:r>
          </w:p>
        </w:tc>
      </w:tr>
      <w:tr w:rsidR="00062085" w:rsidTr="005C33DB">
        <w:tc>
          <w:tcPr>
            <w:tcW w:w="3024" w:type="dxa"/>
          </w:tcPr>
          <w:p w:rsidR="00062085" w:rsidRDefault="00062085" w:rsidP="008302E0">
            <w:r>
              <w:t>ARMO</w:t>
            </w:r>
          </w:p>
        </w:tc>
        <w:tc>
          <w:tcPr>
            <w:tcW w:w="3024" w:type="dxa"/>
          </w:tcPr>
          <w:p w:rsidR="00062085" w:rsidRDefault="00062085" w:rsidP="008302E0">
            <w:r>
              <w:t>ARM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LED</w:t>
            </w:r>
          </w:p>
        </w:tc>
        <w:tc>
          <w:tcPr>
            <w:tcW w:w="3024" w:type="dxa"/>
          </w:tcPr>
          <w:p w:rsidR="00062085" w:rsidRDefault="00062085" w:rsidP="008302E0">
            <w:r>
              <w:t>AM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MUO</w:t>
            </w:r>
          </w:p>
        </w:tc>
        <w:tc>
          <w:tcPr>
            <w:tcW w:w="3024" w:type="dxa"/>
          </w:tcPr>
          <w:p w:rsidR="00062085" w:rsidRDefault="00062085" w:rsidP="008302E0">
            <w:r>
              <w:t>AM</w:t>
            </w:r>
          </w:p>
        </w:tc>
        <w:tc>
          <w:tcPr>
            <w:tcW w:w="2592" w:type="dxa"/>
          </w:tcPr>
          <w:p w:rsidR="00062085" w:rsidRDefault="00062085" w:rsidP="008302E0">
            <w:r>
              <w:t>Geheel nieuwe inrichting domein</w:t>
            </w:r>
          </w:p>
        </w:tc>
      </w:tr>
      <w:tr w:rsidR="00062085" w:rsidTr="005C33DB">
        <w:tc>
          <w:tcPr>
            <w:tcW w:w="3024" w:type="dxa"/>
          </w:tcPr>
          <w:p w:rsidR="00062085" w:rsidRDefault="00062085" w:rsidP="008302E0">
            <w:r>
              <w:t>MUO</w:t>
            </w:r>
          </w:p>
        </w:tc>
        <w:tc>
          <w:tcPr>
            <w:tcW w:w="3024" w:type="dxa"/>
          </w:tcPr>
          <w:p w:rsidR="00062085" w:rsidRDefault="00062085" w:rsidP="008302E0">
            <w:r>
              <w:t>AM</w:t>
            </w:r>
          </w:p>
        </w:tc>
        <w:tc>
          <w:tcPr>
            <w:tcW w:w="2592" w:type="dxa"/>
          </w:tcPr>
          <w:p w:rsidR="00062085" w:rsidRDefault="00062085" w:rsidP="008302E0">
            <w:r>
              <w:t>Geheel nieuwe inrichting domein</w:t>
            </w:r>
          </w:p>
        </w:tc>
      </w:tr>
    </w:tbl>
    <w:p w:rsidR="005C33DB" w:rsidRDefault="00062085" w:rsidP="008302E0">
      <w:pPr>
        <w:rPr>
          <w:rFonts w:ascii="Arial" w:hAnsi="Arial"/>
          <w:color w:val="000000"/>
        </w:rPr>
      </w:pPr>
      <w:r>
        <w:rPr>
          <w:rFonts w:ascii="Arial" w:hAnsi="Arial"/>
          <w:color w:val="000000"/>
        </w:rPr>
        <w:t xml:space="preserve"> </w:t>
      </w:r>
    </w:p>
    <w:p w:rsidR="005C33DB" w:rsidRDefault="005C33DB">
      <w:pPr>
        <w:spacing w:after="0" w:line="240" w:lineRule="auto"/>
        <w:rPr>
          <w:rFonts w:ascii="Arial" w:hAnsi="Arial"/>
          <w:color w:val="000000"/>
        </w:rPr>
      </w:pPr>
      <w:r>
        <w:rPr>
          <w:rFonts w:ascii="Arial" w:hAnsi="Arial"/>
          <w:color w:val="000000"/>
        </w:rPr>
        <w:br w:type="page"/>
      </w:r>
    </w:p>
    <w:p w:rsidR="00062085" w:rsidRDefault="00062085" w:rsidP="008302E0">
      <w:pPr>
        <w:pStyle w:val="Kop1"/>
      </w:pPr>
      <w:bookmarkStart w:id="276" w:name="_Toc15381495"/>
      <w:r>
        <w:lastRenderedPageBreak/>
        <w:t>Relationship Classes</w:t>
      </w:r>
      <w:bookmarkEnd w:id="276"/>
    </w:p>
    <w:p w:rsidR="00062085" w:rsidRPr="00700351" w:rsidRDefault="00062085" w:rsidP="008302E0">
      <w:pPr>
        <w:pStyle w:val="Kop2"/>
      </w:pPr>
      <w:bookmarkStart w:id="277" w:name="_Toc15381496"/>
      <w:r w:rsidRPr="00700351">
        <w:t>Relationship Classes: Verwijderen en herderfineren relaties</w:t>
      </w:r>
      <w:bookmarkEnd w:id="277"/>
      <w:r w:rsidRPr="00700351">
        <w:br/>
      </w:r>
    </w:p>
    <w:p w:rsidR="00062085" w:rsidRPr="00700351" w:rsidRDefault="00062085" w:rsidP="008302E0">
      <w:pPr>
        <w:pStyle w:val="Geenafstand"/>
      </w:pPr>
      <w:r w:rsidRPr="00700351">
        <w:t>De volgende Relationship Classes zijn verwijderd of worden opnieuw aangemaakt om de definitie eenduidig te maken:</w:t>
      </w:r>
      <w:r w:rsidRPr="00700351">
        <w:br/>
      </w:r>
    </w:p>
    <w:p w:rsidR="009D1A83" w:rsidRDefault="009D1A83" w:rsidP="009D1A83">
      <w:pPr>
        <w:pStyle w:val="Kop3"/>
      </w:pPr>
      <w:bookmarkStart w:id="278" w:name="_Toc15381497"/>
      <w:r>
        <w:t>adres_tbl_kunstwerkBeweegbaar_p_r</w:t>
      </w:r>
      <w:bookmarkEnd w:id="278"/>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adres_tbl</w:t>
            </w:r>
          </w:p>
        </w:tc>
        <w:tc>
          <w:tcPr>
            <w:tcW w:w="2880" w:type="dxa"/>
          </w:tcPr>
          <w:p w:rsidR="009D1A83" w:rsidRDefault="009D1A83" w:rsidP="009D1A83">
            <w:r>
              <w:t>kunstwerkBeweegbaar_p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79" w:name="_Toc15381498"/>
      <w:r>
        <w:t>adres_tbl_kunstwerkVast_p_r</w:t>
      </w:r>
      <w:bookmarkEnd w:id="279"/>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adres_tbl</w:t>
            </w:r>
          </w:p>
        </w:tc>
        <w:tc>
          <w:tcPr>
            <w:tcW w:w="2880" w:type="dxa"/>
          </w:tcPr>
          <w:p w:rsidR="009D1A83" w:rsidRDefault="009D1A83" w:rsidP="009D1A83">
            <w:r>
              <w:t>kunstwerkVast_p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0" w:name="_Toc15381499"/>
      <w:r>
        <w:t>adres_tbl_schutsluis_p_r</w:t>
      </w:r>
      <w:bookmarkEnd w:id="280"/>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adres_tbl</w:t>
            </w:r>
          </w:p>
        </w:tc>
        <w:tc>
          <w:tcPr>
            <w:tcW w:w="2880" w:type="dxa"/>
          </w:tcPr>
          <w:p w:rsidR="009D1A83" w:rsidRDefault="009D1A83" w:rsidP="009D1A83">
            <w:r>
              <w:t>schutsluis_p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bookmarkStart w:id="281" w:name="_Toc15381500"/>
      <w:r>
        <w:t>begroeidTerreindeelBerm_begroeidTerreindeelBermKr_cr</w:t>
      </w:r>
      <w:bookmarkEnd w:id="281"/>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begroeidTerreindeelBerm_v</w:t>
            </w:r>
          </w:p>
        </w:tc>
        <w:tc>
          <w:tcPr>
            <w:tcW w:w="2880" w:type="dxa"/>
          </w:tcPr>
          <w:p w:rsidR="00062085" w:rsidRDefault="00062085" w:rsidP="008302E0">
            <w:r>
              <w:t>begroeidTerreindeelBermKr_l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266DA1" w:rsidRDefault="00266DA1" w:rsidP="008302E0">
      <w:pPr>
        <w:pStyle w:val="Geenafstand"/>
      </w:pPr>
    </w:p>
    <w:p w:rsidR="00266DA1" w:rsidRDefault="00266DA1" w:rsidP="008302E0">
      <w:pPr>
        <w:pStyle w:val="Geenafstand"/>
      </w:pPr>
    </w:p>
    <w:p w:rsidR="00266DA1" w:rsidRDefault="00266DA1" w:rsidP="008302E0">
      <w:pPr>
        <w:pStyle w:val="Geenafstand"/>
      </w:pPr>
    </w:p>
    <w:p w:rsidR="00062085" w:rsidRDefault="00062085" w:rsidP="008302E0">
      <w:pPr>
        <w:pStyle w:val="Kop3"/>
      </w:pPr>
      <w:bookmarkStart w:id="282" w:name="_Toc15381501"/>
      <w:r>
        <w:lastRenderedPageBreak/>
        <w:t>begroeidTerreindeelPlantvak_begroeidTerreindeelPlKr_cr</w:t>
      </w:r>
      <w:bookmarkEnd w:id="282"/>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begroeidTerreindeelPlantvak_v</w:t>
            </w:r>
          </w:p>
        </w:tc>
        <w:tc>
          <w:tcPr>
            <w:tcW w:w="2880" w:type="dxa"/>
          </w:tcPr>
          <w:p w:rsidR="00062085" w:rsidRDefault="00062085" w:rsidP="008302E0">
            <w:r>
              <w:t>begroeidTerreindeelPlKr_l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283" w:name="_Toc15381502"/>
      <w:r>
        <w:t>diepteTovMaaiveld_p_electriciteitskabel_l_r</w:t>
      </w:r>
      <w:bookmarkEnd w:id="28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electriciteitskabel_l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4" w:name="_Toc15381503"/>
      <w:r>
        <w:t>diepteTovMaaiveld_p_leidingelement_p_r</w:t>
      </w:r>
      <w:bookmarkEnd w:id="284"/>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leidingelement_p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5" w:name="_Toc15381504"/>
      <w:r>
        <w:t>diepteTovMaaiveld_p_kabelbed_v_r</w:t>
      </w:r>
      <w:bookmarkEnd w:id="285"/>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kabelbed_v</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6" w:name="_Toc15381505"/>
      <w:r>
        <w:t>diepteTovMaaiveld_p_mantelbuis_v_r</w:t>
      </w:r>
      <w:bookmarkEnd w:id="286"/>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mantelbuis_v</w:t>
            </w:r>
          </w:p>
        </w:tc>
        <w:tc>
          <w:tcPr>
            <w:tcW w:w="2880" w:type="dxa"/>
          </w:tcPr>
          <w:p w:rsidR="009D1A83" w:rsidRDefault="009D1A83" w:rsidP="009D1A83">
            <w:r>
              <w:t>Relationship class wordt verwijderd</w:t>
            </w:r>
          </w:p>
        </w:tc>
      </w:tr>
    </w:tbl>
    <w:p w:rsidR="009D1A83" w:rsidRDefault="009D1A83" w:rsidP="009D1A83">
      <w:pPr>
        <w:pStyle w:val="Kop3"/>
      </w:pPr>
      <w:bookmarkStart w:id="287" w:name="_Toc15381506"/>
      <w:r>
        <w:t>diepteTovMaaiveld_p_telecommunicatiekabel_l_r</w:t>
      </w:r>
      <w:bookmarkEnd w:id="287"/>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telecommunicatiekabel_l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8" w:name="_Toc15381507"/>
      <w:r>
        <w:lastRenderedPageBreak/>
        <w:t>diepteTovMaaiveld_p_utiliteitsNet_tbl_r</w:t>
      </w:r>
      <w:bookmarkEnd w:id="288"/>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diepteTovMaaiveld_p</w:t>
            </w:r>
          </w:p>
        </w:tc>
        <w:tc>
          <w:tcPr>
            <w:tcW w:w="2880" w:type="dxa"/>
          </w:tcPr>
          <w:p w:rsidR="009D1A83" w:rsidRDefault="009D1A83" w:rsidP="009D1A83">
            <w:r>
              <w:t>utiliteitsNet_tbl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89" w:name="_Toc15381508"/>
      <w:r>
        <w:t>electriciteitskabel_l_aanduidingVerzoekContact_p_r</w:t>
      </w:r>
      <w:bookmarkEnd w:id="289"/>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electriciteitskabel_l</w:t>
            </w:r>
          </w:p>
        </w:tc>
        <w:tc>
          <w:tcPr>
            <w:tcW w:w="2880" w:type="dxa"/>
          </w:tcPr>
          <w:p w:rsidR="009D1A83" w:rsidRDefault="009D1A83" w:rsidP="009D1A83">
            <w:r>
              <w:t>aanduidingVerzoekContact_p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0" w:name="_Toc15381509"/>
      <w:r>
        <w:t>halte_v_overigBouwwerk_v_r</w:t>
      </w:r>
      <w:bookmarkEnd w:id="290"/>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halte_v</w:t>
            </w:r>
          </w:p>
        </w:tc>
        <w:tc>
          <w:tcPr>
            <w:tcW w:w="2880" w:type="dxa"/>
          </w:tcPr>
          <w:p w:rsidR="009D1A83" w:rsidRDefault="009D1A83" w:rsidP="009D1A83">
            <w:r>
              <w:t>overigBouwwerk_v</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1" w:name="_Toc15381510"/>
      <w:r>
        <w:t>kunstwerkBeweegbaar_p_kwElement_tbl_r</w:t>
      </w:r>
      <w:bookmarkEnd w:id="291"/>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kunstwerkBeweegbaar_p</w:t>
            </w:r>
          </w:p>
        </w:tc>
        <w:tc>
          <w:tcPr>
            <w:tcW w:w="2880" w:type="dxa"/>
          </w:tcPr>
          <w:p w:rsidR="009D1A83" w:rsidRDefault="009D1A83" w:rsidP="009D1A83">
            <w:r>
              <w:t>kwElement_tbl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2" w:name="_Toc15381511"/>
      <w:r>
        <w:t>kunstwerkVast_p_doorvaartmaat_p_r</w:t>
      </w:r>
      <w:bookmarkEnd w:id="292"/>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kunstwerkVast_p</w:t>
            </w:r>
          </w:p>
        </w:tc>
        <w:tc>
          <w:tcPr>
            <w:tcW w:w="2880" w:type="dxa"/>
          </w:tcPr>
          <w:p w:rsidR="009D1A83" w:rsidRDefault="009D1A83" w:rsidP="009D1A83">
            <w:r>
              <w:t>doorvaartmaat_p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3" w:name="_Toc15381512"/>
      <w:r>
        <w:t>kunstwerkVast_p_kwElement_tbl_r</w:t>
      </w:r>
      <w:bookmarkEnd w:id="29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kunstwerkVast_p</w:t>
            </w:r>
          </w:p>
        </w:tc>
        <w:tc>
          <w:tcPr>
            <w:tcW w:w="2880" w:type="dxa"/>
          </w:tcPr>
          <w:p w:rsidR="009D1A83" w:rsidRDefault="009D1A83" w:rsidP="009D1A83">
            <w:r>
              <w:t>kwElement_tbl</w:t>
            </w:r>
          </w:p>
        </w:tc>
        <w:tc>
          <w:tcPr>
            <w:tcW w:w="2880" w:type="dxa"/>
          </w:tcPr>
          <w:p w:rsidR="009D1A83" w:rsidRDefault="009D1A83" w:rsidP="009D1A83">
            <w:r>
              <w:t>Relationship class wordt verwijderd</w:t>
            </w:r>
          </w:p>
        </w:tc>
      </w:tr>
    </w:tbl>
    <w:p w:rsidR="009D1A83" w:rsidRDefault="009D1A83" w:rsidP="009D1A83">
      <w:pPr>
        <w:pStyle w:val="Kop3"/>
      </w:pPr>
      <w:bookmarkStart w:id="294" w:name="_Toc15381513"/>
      <w:r>
        <w:lastRenderedPageBreak/>
        <w:t>mastDraagconstructie_p_sensor_p_r</w:t>
      </w:r>
      <w:bookmarkEnd w:id="294"/>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mastDraagconstructie_p</w:t>
            </w:r>
          </w:p>
        </w:tc>
        <w:tc>
          <w:tcPr>
            <w:tcW w:w="2880" w:type="dxa"/>
          </w:tcPr>
          <w:p w:rsidR="009D1A83" w:rsidRDefault="009D1A83" w:rsidP="009D1A83">
            <w:r>
              <w:t>sensor_p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295" w:name="_Toc15381514"/>
      <w:r>
        <w:t>oevervak_v_scheidingOevervak_l_r</w:t>
      </w:r>
      <w:bookmarkEnd w:id="295"/>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oevervak_v</w:t>
            </w:r>
          </w:p>
        </w:tc>
        <w:tc>
          <w:tcPr>
            <w:tcW w:w="2880" w:type="dxa"/>
          </w:tcPr>
          <w:p w:rsidR="009D1A83" w:rsidRDefault="009D1A83" w:rsidP="009D1A83">
            <w:r>
              <w:t>scheidingOevervak_l</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bookmarkStart w:id="296" w:name="_Toc15381515"/>
      <w:r>
        <w:t>onbegroeidTerreindeel_onbegroeidTerreindeelKruin_cr</w:t>
      </w:r>
      <w:bookmarkEnd w:id="296"/>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onbegroeidTerreindeel_v</w:t>
            </w:r>
          </w:p>
        </w:tc>
        <w:tc>
          <w:tcPr>
            <w:tcW w:w="2880" w:type="dxa"/>
          </w:tcPr>
          <w:p w:rsidR="00062085" w:rsidRDefault="00062085" w:rsidP="008302E0">
            <w:r>
              <w:t>onbegroeidTerreindeelKruin_l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7" w:name="_Toc15381516"/>
      <w:r>
        <w:t>ondersteunendWegdeelPlantvak_ondersteunendWegdeelPlKr_cr</w:t>
      </w:r>
      <w:bookmarkEnd w:id="297"/>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ondersteunendWegdeelPlantvak_v</w:t>
            </w:r>
          </w:p>
        </w:tc>
        <w:tc>
          <w:tcPr>
            <w:tcW w:w="2880" w:type="dxa"/>
          </w:tcPr>
          <w:p w:rsidR="00062085" w:rsidRDefault="00062085" w:rsidP="008302E0">
            <w:r>
              <w:t>ondersteunendWegdeelPlKr_l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8" w:name="_Toc15381517"/>
      <w:r>
        <w:t>ondersteunendWegdeel_ondersteunendWegdeelKruin_cr</w:t>
      </w:r>
      <w:bookmarkEnd w:id="298"/>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ondersteunendWegdeel_v</w:t>
            </w:r>
          </w:p>
        </w:tc>
        <w:tc>
          <w:tcPr>
            <w:tcW w:w="2880" w:type="dxa"/>
          </w:tcPr>
          <w:p w:rsidR="00062085" w:rsidRDefault="00062085" w:rsidP="008302E0">
            <w:r>
              <w:t>ondersteunendWegdeelKruin_l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8302E0">
      <w:pPr>
        <w:pStyle w:val="Geenafstand"/>
      </w:pPr>
    </w:p>
    <w:p w:rsidR="009D1A83" w:rsidRDefault="009D1A83" w:rsidP="008302E0">
      <w:pPr>
        <w:pStyle w:val="Geenafstand"/>
      </w:pPr>
    </w:p>
    <w:p w:rsidR="009D1A83" w:rsidRDefault="009D1A83" w:rsidP="008302E0">
      <w:pPr>
        <w:pStyle w:val="Geenafstand"/>
      </w:pPr>
    </w:p>
    <w:p w:rsidR="009D1A83" w:rsidRDefault="009D1A83" w:rsidP="008302E0">
      <w:pPr>
        <w:pStyle w:val="Geenafstand"/>
      </w:pPr>
    </w:p>
    <w:p w:rsidR="00062085" w:rsidRDefault="00062085" w:rsidP="008302E0">
      <w:pPr>
        <w:pStyle w:val="Kop3"/>
      </w:pPr>
      <w:bookmarkStart w:id="299" w:name="_Toc15381518"/>
      <w:r>
        <w:lastRenderedPageBreak/>
        <w:t>scheiding_l_beschoeiingInspectie_tbl_r</w:t>
      </w:r>
      <w:bookmarkEnd w:id="299"/>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RPr="00700351" w:rsidTr="005C33DB">
        <w:tc>
          <w:tcPr>
            <w:tcW w:w="2880" w:type="dxa"/>
          </w:tcPr>
          <w:p w:rsidR="00062085" w:rsidRDefault="00062085" w:rsidP="008302E0">
            <w:r>
              <w:t>scheidingOevervak_l</w:t>
            </w:r>
          </w:p>
        </w:tc>
        <w:tc>
          <w:tcPr>
            <w:tcW w:w="2880" w:type="dxa"/>
          </w:tcPr>
          <w:p w:rsidR="00062085" w:rsidRDefault="00062085" w:rsidP="008302E0">
            <w:r>
              <w:t>beschoeiingInspectie_tbl</w:t>
            </w:r>
          </w:p>
        </w:tc>
        <w:tc>
          <w:tcPr>
            <w:tcW w:w="2880" w:type="dxa"/>
          </w:tcPr>
          <w:p w:rsidR="00062085" w:rsidRPr="00700351" w:rsidRDefault="00062085" w:rsidP="008302E0">
            <w:r w:rsidRPr="00700351">
              <w:t>Relationship class wordt opnieuw aangemaakt omdat deze verkeerd is gekoppeld (koppeling is nu scheidingOevervak_l met beschoeiingInspectie_tbl)</w:t>
            </w:r>
          </w:p>
        </w:tc>
      </w:tr>
    </w:tbl>
    <w:p w:rsidR="00062085" w:rsidRPr="00700351" w:rsidRDefault="00062085" w:rsidP="008302E0">
      <w:pPr>
        <w:pStyle w:val="Geenafstand"/>
      </w:pPr>
      <w:r w:rsidRPr="00700351">
        <w:t xml:space="preserve"> </w:t>
      </w:r>
    </w:p>
    <w:p w:rsidR="00062085" w:rsidRDefault="00062085" w:rsidP="008302E0">
      <w:pPr>
        <w:pStyle w:val="Kop3"/>
      </w:pPr>
      <w:bookmarkStart w:id="300" w:name="_Toc15381519"/>
      <w:r>
        <w:t>scheidingOevervak_l_bouwdeelOevervak_tbl_r</w:t>
      </w:r>
      <w:bookmarkEnd w:id="300"/>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scheidingOevervak_l</w:t>
            </w:r>
          </w:p>
        </w:tc>
        <w:tc>
          <w:tcPr>
            <w:tcW w:w="2880" w:type="dxa"/>
          </w:tcPr>
          <w:p w:rsidR="00062085" w:rsidRDefault="00062085" w:rsidP="008302E0">
            <w:r>
              <w:t>bouwdeelOevervak_tbl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1" w:name="_Toc15381520"/>
      <w:r>
        <w:t>schutsluis_p_kwElement_tbl_r</w:t>
      </w:r>
      <w:bookmarkEnd w:id="301"/>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schutsluis_p</w:t>
            </w:r>
          </w:p>
        </w:tc>
        <w:tc>
          <w:tcPr>
            <w:tcW w:w="2880" w:type="dxa"/>
          </w:tcPr>
          <w:p w:rsidR="00062085" w:rsidRDefault="00062085" w:rsidP="008302E0">
            <w:r>
              <w:t>kwElement_tbl</w:t>
            </w:r>
          </w:p>
        </w:tc>
        <w:tc>
          <w:tcPr>
            <w:tcW w:w="2880" w:type="dxa"/>
          </w:tcPr>
          <w:p w:rsidR="00062085" w:rsidRDefault="00062085" w:rsidP="008302E0">
            <w:r>
              <w:t>Relationship class wordt verwijderd</w:t>
            </w:r>
          </w:p>
        </w:tc>
      </w:tr>
    </w:tbl>
    <w:p w:rsidR="005C33DB" w:rsidRDefault="005C33DB" w:rsidP="008302E0">
      <w:pPr>
        <w:pStyle w:val="Geenafstand"/>
      </w:pPr>
    </w:p>
    <w:p w:rsidR="00062085" w:rsidRDefault="00062085" w:rsidP="008302E0">
      <w:pPr>
        <w:pStyle w:val="Kop3"/>
      </w:pPr>
      <w:bookmarkStart w:id="302" w:name="_Toc15381521"/>
      <w:r>
        <w:t>scheidingOevervak_l_nenConditiescore_tbl_r</w:t>
      </w:r>
      <w:bookmarkEnd w:id="302"/>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scheidingOevervak_l</w:t>
            </w:r>
          </w:p>
        </w:tc>
        <w:tc>
          <w:tcPr>
            <w:tcW w:w="2880" w:type="dxa"/>
          </w:tcPr>
          <w:p w:rsidR="00062085" w:rsidRDefault="00062085" w:rsidP="008302E0">
            <w:r>
              <w:t>nenConditiescore_tbl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303" w:name="_Toc15381522"/>
      <w:r>
        <w:t>straatmeubilair_p_lamp_p_r</w:t>
      </w:r>
      <w:bookmarkEnd w:id="303"/>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straatmeubilair_p</w:t>
            </w:r>
          </w:p>
        </w:tc>
        <w:tc>
          <w:tcPr>
            <w:tcW w:w="2880" w:type="dxa"/>
          </w:tcPr>
          <w:p w:rsidR="009D1A83" w:rsidRDefault="009D1A83" w:rsidP="009D1A83">
            <w:r>
              <w:t>lamp_p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bookmarkStart w:id="304" w:name="_Toc15381523"/>
      <w:r>
        <w:lastRenderedPageBreak/>
        <w:t>utiliteitsNet_tbl_aanduidingEisVoorzorgsmaatr_p_r</w:t>
      </w:r>
      <w:bookmarkEnd w:id="304"/>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utiliteitsNet_tbl</w:t>
            </w:r>
          </w:p>
        </w:tc>
        <w:tc>
          <w:tcPr>
            <w:tcW w:w="2880" w:type="dxa"/>
          </w:tcPr>
          <w:p w:rsidR="00062085" w:rsidRDefault="00062085" w:rsidP="008302E0">
            <w:r>
              <w:t>aanduidingEisVoorzorgsmaatr_p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5" w:name="_Toc15381524"/>
      <w:r>
        <w:t>utiliteitsNet_tbl_aanduidingVerzoekContact_p_r</w:t>
      </w:r>
      <w:bookmarkEnd w:id="305"/>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utiliteitsNet_tbl</w:t>
            </w:r>
          </w:p>
        </w:tc>
        <w:tc>
          <w:tcPr>
            <w:tcW w:w="2880" w:type="dxa"/>
          </w:tcPr>
          <w:p w:rsidR="00062085" w:rsidRDefault="00062085" w:rsidP="008302E0">
            <w:r>
              <w:t>aanduidingVerzoekContact_p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6" w:name="_Toc15381525"/>
      <w:r>
        <w:t>utiliteitsNet_tbl_kabelbed_v_r</w:t>
      </w:r>
      <w:bookmarkEnd w:id="306"/>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utiliteitsNet_tbl</w:t>
            </w:r>
          </w:p>
        </w:tc>
        <w:tc>
          <w:tcPr>
            <w:tcW w:w="2880" w:type="dxa"/>
          </w:tcPr>
          <w:p w:rsidR="00062085" w:rsidRDefault="00062085" w:rsidP="008302E0">
            <w:r>
              <w:t>kabelbed_v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307" w:name="_Toc15381526"/>
      <w:r>
        <w:t>utiliteitsNet_tbl_telpaal_p_r</w:t>
      </w:r>
      <w:bookmarkEnd w:id="307"/>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utiliteitsNet_tbl</w:t>
            </w:r>
          </w:p>
        </w:tc>
        <w:tc>
          <w:tcPr>
            <w:tcW w:w="2880" w:type="dxa"/>
          </w:tcPr>
          <w:p w:rsidR="009D1A83" w:rsidRDefault="009D1A83" w:rsidP="009D1A83">
            <w:r>
              <w:t>telpaal_p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bookmarkStart w:id="308" w:name="_Toc15381527"/>
      <w:r>
        <w:t>traject_v_kunstwerkBeweegbaar_p_r</w:t>
      </w:r>
      <w:bookmarkEnd w:id="308"/>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traject_v</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9D1A83" w:rsidRDefault="009D1A83" w:rsidP="009D1A83">
      <w:pPr>
        <w:pStyle w:val="Kop3"/>
      </w:pPr>
      <w:bookmarkStart w:id="309" w:name="_Toc15381528"/>
      <w:r>
        <w:t>traject_v_kunstwerkVast_p_r</w:t>
      </w:r>
      <w:bookmarkEnd w:id="309"/>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5C33DB" w:rsidRDefault="009D1A83" w:rsidP="009D1A83">
            <w:pPr>
              <w:rPr>
                <w:b/>
              </w:rPr>
            </w:pPr>
            <w:r w:rsidRPr="005C33DB">
              <w:rPr>
                <w:b/>
              </w:rPr>
              <w:t>Origin</w:t>
            </w:r>
          </w:p>
        </w:tc>
        <w:tc>
          <w:tcPr>
            <w:tcW w:w="2880" w:type="dxa"/>
          </w:tcPr>
          <w:p w:rsidR="009D1A83" w:rsidRPr="005C33DB" w:rsidRDefault="009D1A83" w:rsidP="009D1A83">
            <w:pPr>
              <w:rPr>
                <w:b/>
              </w:rPr>
            </w:pPr>
            <w:r w:rsidRPr="005C33DB">
              <w:rPr>
                <w:b/>
              </w:rPr>
              <w:t>Destination</w:t>
            </w:r>
          </w:p>
        </w:tc>
        <w:tc>
          <w:tcPr>
            <w:tcW w:w="2880" w:type="dxa"/>
          </w:tcPr>
          <w:p w:rsidR="009D1A83" w:rsidRPr="005C33DB" w:rsidRDefault="009D1A83" w:rsidP="009D1A83">
            <w:pPr>
              <w:rPr>
                <w:b/>
              </w:rPr>
            </w:pPr>
            <w:r w:rsidRPr="005C33DB">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kunstwerkVast_p</w:t>
            </w:r>
          </w:p>
        </w:tc>
        <w:tc>
          <w:tcPr>
            <w:tcW w:w="2880" w:type="dxa"/>
          </w:tcPr>
          <w:p w:rsidR="009D1A83" w:rsidRDefault="009D1A83" w:rsidP="009D1A83">
            <w:r>
              <w:t>Relationship class wordt verwijderd</w:t>
            </w:r>
          </w:p>
        </w:tc>
      </w:tr>
    </w:tbl>
    <w:p w:rsidR="009D1A83" w:rsidRDefault="009D1A83" w:rsidP="009D1A83">
      <w:pPr>
        <w:pStyle w:val="Kop3"/>
      </w:pPr>
      <w:bookmarkStart w:id="310" w:name="_Toc15381529"/>
      <w:r>
        <w:lastRenderedPageBreak/>
        <w:t>traject_v_ondersteunendWegdeelPlantvak_v_r</w:t>
      </w:r>
      <w:bookmarkEnd w:id="310"/>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ondersteunendWegdeelPlantvak_v</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311" w:name="_Toc15381530"/>
      <w:r>
        <w:t>traject_v_schutsluis_p_r</w:t>
      </w:r>
      <w:bookmarkEnd w:id="311"/>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schutsluis_p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9D1A83" w:rsidRDefault="009D1A83" w:rsidP="009D1A83">
      <w:pPr>
        <w:pStyle w:val="Kop3"/>
      </w:pPr>
      <w:bookmarkStart w:id="312" w:name="_Toc15381531"/>
      <w:r>
        <w:t>traject_v_telpaal_p_r</w:t>
      </w:r>
      <w:bookmarkEnd w:id="312"/>
    </w:p>
    <w:tbl>
      <w:tblPr>
        <w:tblStyle w:val="Tabelraster"/>
        <w:tblW w:w="0" w:type="auto"/>
        <w:tblLayout w:type="fixed"/>
        <w:tblLook w:val="04A0" w:firstRow="1" w:lastRow="0" w:firstColumn="1" w:lastColumn="0" w:noHBand="0" w:noVBand="1"/>
      </w:tblPr>
      <w:tblGrid>
        <w:gridCol w:w="2880"/>
        <w:gridCol w:w="2880"/>
        <w:gridCol w:w="2880"/>
      </w:tblGrid>
      <w:tr w:rsidR="009D1A83" w:rsidTr="009D1A83">
        <w:tc>
          <w:tcPr>
            <w:tcW w:w="2880" w:type="dxa"/>
          </w:tcPr>
          <w:p w:rsidR="009D1A83" w:rsidRPr="009D1A83" w:rsidRDefault="009D1A83" w:rsidP="009D1A83">
            <w:pPr>
              <w:rPr>
                <w:b/>
              </w:rPr>
            </w:pPr>
            <w:r w:rsidRPr="009D1A83">
              <w:rPr>
                <w:b/>
              </w:rPr>
              <w:t>Origin</w:t>
            </w:r>
          </w:p>
        </w:tc>
        <w:tc>
          <w:tcPr>
            <w:tcW w:w="2880" w:type="dxa"/>
          </w:tcPr>
          <w:p w:rsidR="009D1A83" w:rsidRPr="009D1A83" w:rsidRDefault="009D1A83" w:rsidP="009D1A83">
            <w:pPr>
              <w:rPr>
                <w:b/>
              </w:rPr>
            </w:pPr>
            <w:r w:rsidRPr="009D1A83">
              <w:rPr>
                <w:b/>
              </w:rPr>
              <w:t>Destination</w:t>
            </w:r>
          </w:p>
        </w:tc>
        <w:tc>
          <w:tcPr>
            <w:tcW w:w="2880" w:type="dxa"/>
          </w:tcPr>
          <w:p w:rsidR="009D1A83" w:rsidRPr="009D1A83" w:rsidRDefault="009D1A83" w:rsidP="009D1A83">
            <w:pPr>
              <w:rPr>
                <w:b/>
              </w:rPr>
            </w:pPr>
            <w:r w:rsidRPr="009D1A83">
              <w:rPr>
                <w:b/>
              </w:rPr>
              <w:t>Reden</w:t>
            </w:r>
          </w:p>
        </w:tc>
      </w:tr>
      <w:tr w:rsidR="009D1A83" w:rsidTr="009D1A83">
        <w:tc>
          <w:tcPr>
            <w:tcW w:w="2880" w:type="dxa"/>
          </w:tcPr>
          <w:p w:rsidR="009D1A83" w:rsidRDefault="009D1A83" w:rsidP="009D1A83">
            <w:r>
              <w:t>traject_v</w:t>
            </w:r>
          </w:p>
        </w:tc>
        <w:tc>
          <w:tcPr>
            <w:tcW w:w="2880" w:type="dxa"/>
          </w:tcPr>
          <w:p w:rsidR="009D1A83" w:rsidRDefault="009D1A83" w:rsidP="009D1A83">
            <w:r>
              <w:t>telpaal_p</w:t>
            </w:r>
          </w:p>
        </w:tc>
        <w:tc>
          <w:tcPr>
            <w:tcW w:w="2880" w:type="dxa"/>
          </w:tcPr>
          <w:p w:rsidR="009D1A83" w:rsidRDefault="009D1A83" w:rsidP="009D1A83">
            <w:r>
              <w:t>Relationship class wordt verwijderd</w:t>
            </w:r>
          </w:p>
        </w:tc>
      </w:tr>
    </w:tbl>
    <w:p w:rsidR="009D1A83" w:rsidRDefault="009D1A83" w:rsidP="009D1A83">
      <w:pPr>
        <w:pStyle w:val="Geenafstand"/>
      </w:pPr>
      <w:r>
        <w:t xml:space="preserve"> </w:t>
      </w:r>
    </w:p>
    <w:p w:rsidR="00062085" w:rsidRDefault="00062085" w:rsidP="008302E0">
      <w:pPr>
        <w:pStyle w:val="Kop3"/>
      </w:pPr>
      <w:bookmarkStart w:id="313" w:name="_Toc15381532"/>
      <w:r>
        <w:t>vaarwegdeeltraject_v_kunstwerkBeweegbaar_p_r</w:t>
      </w:r>
      <w:bookmarkEnd w:id="313"/>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vaarwegdeeltraject_v</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5C33DB" w:rsidRDefault="00062085" w:rsidP="008302E0">
      <w:pPr>
        <w:pStyle w:val="Geenafstand"/>
      </w:pPr>
      <w:r>
        <w:t xml:space="preserve"> </w:t>
      </w:r>
    </w:p>
    <w:p w:rsidR="00062085" w:rsidRDefault="00062085" w:rsidP="008302E0">
      <w:pPr>
        <w:pStyle w:val="Kop3"/>
      </w:pPr>
      <w:bookmarkStart w:id="314" w:name="_Toc15381533"/>
      <w:r>
        <w:t>vaarwegdeeltraject_v_schutsluis_p_r</w:t>
      </w:r>
      <w:bookmarkEnd w:id="314"/>
    </w:p>
    <w:tbl>
      <w:tblPr>
        <w:tblStyle w:val="Tabelraster"/>
        <w:tblW w:w="0" w:type="auto"/>
        <w:tblLayout w:type="fixed"/>
        <w:tblLook w:val="04A0" w:firstRow="1" w:lastRow="0" w:firstColumn="1" w:lastColumn="0" w:noHBand="0" w:noVBand="1"/>
      </w:tblPr>
      <w:tblGrid>
        <w:gridCol w:w="2880"/>
        <w:gridCol w:w="2880"/>
        <w:gridCol w:w="2880"/>
      </w:tblGrid>
      <w:tr w:rsidR="00062085" w:rsidTr="005C33DB">
        <w:tc>
          <w:tcPr>
            <w:tcW w:w="2880" w:type="dxa"/>
          </w:tcPr>
          <w:p w:rsidR="00062085" w:rsidRPr="005C33DB" w:rsidRDefault="00062085" w:rsidP="008302E0">
            <w:pPr>
              <w:rPr>
                <w:b/>
              </w:rPr>
            </w:pPr>
            <w:r w:rsidRPr="005C33DB">
              <w:rPr>
                <w:b/>
              </w:rPr>
              <w:t>Origin</w:t>
            </w:r>
          </w:p>
        </w:tc>
        <w:tc>
          <w:tcPr>
            <w:tcW w:w="2880" w:type="dxa"/>
          </w:tcPr>
          <w:p w:rsidR="00062085" w:rsidRPr="005C33DB" w:rsidRDefault="00062085" w:rsidP="008302E0">
            <w:pPr>
              <w:rPr>
                <w:b/>
              </w:rPr>
            </w:pPr>
            <w:r w:rsidRPr="005C33DB">
              <w:rPr>
                <w:b/>
              </w:rPr>
              <w:t>Destination</w:t>
            </w:r>
          </w:p>
        </w:tc>
        <w:tc>
          <w:tcPr>
            <w:tcW w:w="2880" w:type="dxa"/>
          </w:tcPr>
          <w:p w:rsidR="00062085" w:rsidRPr="005C33DB" w:rsidRDefault="00062085" w:rsidP="008302E0">
            <w:pPr>
              <w:rPr>
                <w:b/>
              </w:rPr>
            </w:pPr>
            <w:r w:rsidRPr="005C33DB">
              <w:rPr>
                <w:b/>
              </w:rPr>
              <w:t>Reden</w:t>
            </w:r>
          </w:p>
        </w:tc>
      </w:tr>
      <w:tr w:rsidR="00062085" w:rsidTr="005C33DB">
        <w:tc>
          <w:tcPr>
            <w:tcW w:w="2880" w:type="dxa"/>
          </w:tcPr>
          <w:p w:rsidR="00062085" w:rsidRDefault="00062085" w:rsidP="008302E0">
            <w:r>
              <w:t>vaarwegdeeltraject_v</w:t>
            </w:r>
          </w:p>
        </w:tc>
        <w:tc>
          <w:tcPr>
            <w:tcW w:w="2880" w:type="dxa"/>
          </w:tcPr>
          <w:p w:rsidR="00062085" w:rsidRDefault="00062085" w:rsidP="008302E0">
            <w:r>
              <w:t>schutsluis_p</w:t>
            </w:r>
          </w:p>
        </w:tc>
        <w:tc>
          <w:tcPr>
            <w:tcW w:w="2880" w:type="dxa"/>
          </w:tcPr>
          <w:p w:rsidR="00062085" w:rsidRDefault="00062085" w:rsidP="008302E0">
            <w:r>
              <w:t>Relationship class wordt verwijderd</w:t>
            </w:r>
          </w:p>
        </w:tc>
      </w:tr>
    </w:tbl>
    <w:p w:rsidR="009D1A83" w:rsidRDefault="00062085" w:rsidP="008302E0">
      <w:pPr>
        <w:pStyle w:val="Geenafstand"/>
      </w:pPr>
      <w:r>
        <w:t xml:space="preserve"> </w:t>
      </w:r>
    </w:p>
    <w:p w:rsidR="009D1A83" w:rsidRDefault="009D1A83">
      <w:pPr>
        <w:spacing w:after="0" w:line="240" w:lineRule="auto"/>
        <w:rPr>
          <w:rFonts w:ascii="Calibri" w:hAnsi="Calibri"/>
        </w:rPr>
      </w:pPr>
      <w:r>
        <w:br w:type="page"/>
      </w:r>
    </w:p>
    <w:p w:rsidR="00062085" w:rsidRPr="00062085" w:rsidRDefault="00062085" w:rsidP="008302E0">
      <w:pPr>
        <w:pStyle w:val="Kop2"/>
        <w:rPr>
          <w:lang w:val="en-GB"/>
        </w:rPr>
      </w:pPr>
      <w:bookmarkStart w:id="315" w:name="_Toc15381534"/>
      <w:r w:rsidRPr="00062085">
        <w:rPr>
          <w:lang w:val="en-GB"/>
        </w:rPr>
        <w:lastRenderedPageBreak/>
        <w:t>Relationship Classes: Nieuwe Relationship Classes</w:t>
      </w:r>
      <w:bookmarkEnd w:id="315"/>
      <w:r w:rsidRPr="00062085">
        <w:rPr>
          <w:lang w:val="en-GB"/>
        </w:rPr>
        <w:br/>
      </w:r>
    </w:p>
    <w:p w:rsidR="00062085" w:rsidRPr="00700351" w:rsidRDefault="00062085" w:rsidP="008302E0">
      <w:pPr>
        <w:pStyle w:val="Geenafstand"/>
      </w:pPr>
      <w:r w:rsidRPr="00700351">
        <w:t>De volgende Relationship Classes worden aangemaakt:</w:t>
      </w:r>
      <w:r w:rsidRPr="00700351">
        <w:br/>
      </w:r>
    </w:p>
    <w:p w:rsidR="009D1A83" w:rsidRDefault="009D1A83" w:rsidP="009D1A83">
      <w:pPr>
        <w:pStyle w:val="Kop3"/>
      </w:pPr>
      <w:bookmarkStart w:id="316" w:name="_Toc15381535"/>
      <w:r>
        <w:t>adres_tbl_kunstwerk_p_r</w:t>
      </w:r>
      <w:bookmarkEnd w:id="31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adres_tbl</w:t>
            </w:r>
          </w:p>
        </w:tc>
        <w:tc>
          <w:tcPr>
            <w:tcW w:w="2160" w:type="dxa"/>
          </w:tcPr>
          <w:p w:rsidR="009D1A83" w:rsidRDefault="009D1A83" w:rsidP="009D1A83">
            <w:r>
              <w:t>kunstwerk_p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17" w:name="_Toc15381536"/>
      <w:r>
        <w:t>begroeidTerreindeelBerm_v_begroeidTerreindeelBermKr_l_cr</w:t>
      </w:r>
      <w:bookmarkEnd w:id="317"/>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begroeidTerreindeelBerm_v</w:t>
            </w:r>
          </w:p>
        </w:tc>
        <w:tc>
          <w:tcPr>
            <w:tcW w:w="2160" w:type="dxa"/>
          </w:tcPr>
          <w:p w:rsidR="009D1A83" w:rsidRDefault="009D1A83" w:rsidP="009D1A83">
            <w:r>
              <w:t>begroeidTerreindeelBermKr_l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18" w:name="_Toc15381537"/>
      <w:r>
        <w:t>begroeidTerreindeelPlantvak_v_begroeidTerreindeelPlKr_l_cr</w:t>
      </w:r>
      <w:bookmarkEnd w:id="318"/>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begroeidTerreindeelPlantvak_v</w:t>
            </w:r>
          </w:p>
        </w:tc>
        <w:tc>
          <w:tcPr>
            <w:tcW w:w="2160" w:type="dxa"/>
          </w:tcPr>
          <w:p w:rsidR="009D1A83" w:rsidRDefault="009D1A83" w:rsidP="009D1A83">
            <w:r>
              <w:t>begroeidTerreindeelPlKr_l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19" w:name="_Toc15381538"/>
      <w:r>
        <w:t>faunavoorziening_v_terugkeervoorziening_p_r</w:t>
      </w:r>
      <w:bookmarkEnd w:id="319"/>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faunavoorziening_v</w:t>
            </w:r>
          </w:p>
        </w:tc>
        <w:tc>
          <w:tcPr>
            <w:tcW w:w="2160" w:type="dxa"/>
          </w:tcPr>
          <w:p w:rsidR="009D1A83" w:rsidRDefault="009D1A83" w:rsidP="009D1A83">
            <w:r>
              <w:t>terugkeervoorziening_p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0" w:name="_Toc15381539"/>
      <w:r>
        <w:t>halte_v_bordDRIS_p_r</w:t>
      </w:r>
      <w:bookmarkEnd w:id="320"/>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bordDRIS_p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1" w:name="_Toc15381540"/>
      <w:r>
        <w:lastRenderedPageBreak/>
        <w:t>halte_v_kleineHalteDisplay_p_r</w:t>
      </w:r>
      <w:bookmarkEnd w:id="321"/>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kleineHalteDisplay_p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2" w:name="_Toc15381541"/>
      <w:r>
        <w:t>halte_v_perron_v_r</w:t>
      </w:r>
      <w:bookmarkEnd w:id="322"/>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perron_v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3" w:name="_Toc15381542"/>
      <w:r>
        <w:t>halte_v_straatmeubilairAbri_p_r</w:t>
      </w:r>
      <w:bookmarkEnd w:id="323"/>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halte_v</w:t>
            </w:r>
          </w:p>
        </w:tc>
        <w:tc>
          <w:tcPr>
            <w:tcW w:w="2160" w:type="dxa"/>
          </w:tcPr>
          <w:p w:rsidR="009D1A83" w:rsidRDefault="009D1A83" w:rsidP="009D1A83">
            <w:r>
              <w:t>straatmeubilairAbri_p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4" w:name="_Toc15381543"/>
      <w:r>
        <w:t>kunstwerk_p_doorvaartmaat_p_r</w:t>
      </w:r>
      <w:bookmarkEnd w:id="324"/>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kunstwerk_p</w:t>
            </w:r>
          </w:p>
        </w:tc>
        <w:tc>
          <w:tcPr>
            <w:tcW w:w="2160" w:type="dxa"/>
          </w:tcPr>
          <w:p w:rsidR="009D1A83" w:rsidRDefault="009D1A83" w:rsidP="009D1A83">
            <w:r>
              <w:t>doorvaartmaat_p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5" w:name="_Toc15381544"/>
      <w:r>
        <w:t>kunstwerk_p_kwElement_tbl_r</w:t>
      </w:r>
      <w:bookmarkEnd w:id="325"/>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kunstwerk_p</w:t>
            </w:r>
          </w:p>
        </w:tc>
        <w:tc>
          <w:tcPr>
            <w:tcW w:w="2160" w:type="dxa"/>
          </w:tcPr>
          <w:p w:rsidR="009D1A83" w:rsidRDefault="009D1A83" w:rsidP="009D1A83">
            <w:r>
              <w:t>kwElement_tbl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6" w:name="_Toc15381545"/>
      <w:r>
        <w:t>lantaarn_p_lamp_p_r</w:t>
      </w:r>
      <w:bookmarkEnd w:id="32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lantaarn_p</w:t>
            </w:r>
          </w:p>
        </w:tc>
        <w:tc>
          <w:tcPr>
            <w:tcW w:w="2160" w:type="dxa"/>
          </w:tcPr>
          <w:p w:rsidR="009D1A83" w:rsidRDefault="009D1A83" w:rsidP="009D1A83">
            <w:r>
              <w:t>lamp_p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7" w:name="_Toc15381546"/>
      <w:r>
        <w:lastRenderedPageBreak/>
        <w:t>mastDraagconstructie_p_onderdeel_tbl_r</w:t>
      </w:r>
      <w:bookmarkEnd w:id="327"/>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mastDraagconstructie_p</w:t>
            </w:r>
          </w:p>
        </w:tc>
        <w:tc>
          <w:tcPr>
            <w:tcW w:w="2160" w:type="dxa"/>
          </w:tcPr>
          <w:p w:rsidR="009D1A83" w:rsidRDefault="009D1A83" w:rsidP="009D1A83">
            <w:r>
              <w:t>onderdeel_tbl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8" w:name="_Toc15381547"/>
      <w:r>
        <w:t>oevervak_v_scheiding_v_r</w:t>
      </w:r>
      <w:bookmarkEnd w:id="328"/>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oevervak_v</w:t>
            </w:r>
          </w:p>
        </w:tc>
        <w:tc>
          <w:tcPr>
            <w:tcW w:w="2160" w:type="dxa"/>
          </w:tcPr>
          <w:p w:rsidR="009D1A83" w:rsidRDefault="009D1A83" w:rsidP="009D1A83">
            <w:r>
              <w:t>scheiding_v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29" w:name="_Toc15381548"/>
      <w:r>
        <w:t>oevervak_v_scheidingWater_l_r</w:t>
      </w:r>
      <w:bookmarkEnd w:id="329"/>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oevervak_v</w:t>
            </w:r>
          </w:p>
        </w:tc>
        <w:tc>
          <w:tcPr>
            <w:tcW w:w="2160" w:type="dxa"/>
          </w:tcPr>
          <w:p w:rsidR="009D1A83" w:rsidRDefault="009D1A83" w:rsidP="009D1A83">
            <w:r>
              <w:t>scheidingWater_l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0" w:name="_Toc15381549"/>
      <w:r>
        <w:t>onbegroeidTerreindeel_v_onbegroeidTerreindeelKruin_l_cr</w:t>
      </w:r>
      <w:bookmarkEnd w:id="330"/>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onbegroeidTerreindeel_v</w:t>
            </w:r>
          </w:p>
        </w:tc>
        <w:tc>
          <w:tcPr>
            <w:tcW w:w="2160" w:type="dxa"/>
          </w:tcPr>
          <w:p w:rsidR="009D1A83" w:rsidRDefault="009D1A83" w:rsidP="009D1A83">
            <w:r>
              <w:t>onbegroeidTerreindeelKruin_l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1" w:name="_Toc15381550"/>
      <w:r>
        <w:t>ondersteunendWegdeel_v_ondersteunendWegdeelKruin_l_cr</w:t>
      </w:r>
      <w:bookmarkEnd w:id="331"/>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ondersteunendWegdeel_v</w:t>
            </w:r>
          </w:p>
        </w:tc>
        <w:tc>
          <w:tcPr>
            <w:tcW w:w="2160" w:type="dxa"/>
          </w:tcPr>
          <w:p w:rsidR="009D1A83" w:rsidRDefault="009D1A83" w:rsidP="009D1A83">
            <w:r>
              <w:t>ondersteunendWegdeelKruin_l</w:t>
            </w:r>
          </w:p>
        </w:tc>
        <w:tc>
          <w:tcPr>
            <w:tcW w:w="2160" w:type="dxa"/>
          </w:tcPr>
          <w:p w:rsidR="009D1A83" w:rsidRDefault="009D1A83" w:rsidP="009D1A83">
            <w:r>
              <w:t>COMPOSIET</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2" w:name="_Toc15381551"/>
      <w:r>
        <w:t>paalDraagconstructie_p_bordDRIS_p_r</w:t>
      </w:r>
      <w:bookmarkEnd w:id="332"/>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paalDraagconstructie_p</w:t>
            </w:r>
          </w:p>
        </w:tc>
        <w:tc>
          <w:tcPr>
            <w:tcW w:w="2160" w:type="dxa"/>
          </w:tcPr>
          <w:p w:rsidR="009D1A83" w:rsidRDefault="009D1A83" w:rsidP="009D1A83">
            <w:r>
              <w:t>bordDRIS_p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3" w:name="_Toc15381552"/>
      <w:r>
        <w:lastRenderedPageBreak/>
        <w:t>paalDraagconstructie_p_perron_v_r</w:t>
      </w:r>
      <w:bookmarkEnd w:id="333"/>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paalDraagconstructie_p</w:t>
            </w:r>
          </w:p>
        </w:tc>
        <w:tc>
          <w:tcPr>
            <w:tcW w:w="2160" w:type="dxa"/>
          </w:tcPr>
          <w:p w:rsidR="009D1A83" w:rsidRDefault="009D1A83" w:rsidP="009D1A83">
            <w:r>
              <w:t>perron_v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4" w:name="_Toc15381553"/>
      <w:r>
        <w:t>paalDraagconstructie_p_sensor_p_r</w:t>
      </w:r>
      <w:bookmarkEnd w:id="334"/>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paalDraagconstructie_p</w:t>
            </w:r>
          </w:p>
        </w:tc>
        <w:tc>
          <w:tcPr>
            <w:tcW w:w="2160" w:type="dxa"/>
          </w:tcPr>
          <w:p w:rsidR="009D1A83" w:rsidRDefault="009D1A83" w:rsidP="009D1A83">
            <w:r>
              <w:t>sensor_p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5" w:name="_Toc15381554"/>
      <w:r>
        <w:t>scheiding_l_beschoeiingInspectie_tbl_r</w:t>
      </w:r>
      <w:bookmarkEnd w:id="335"/>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scheiding_l</w:t>
            </w:r>
          </w:p>
        </w:tc>
        <w:tc>
          <w:tcPr>
            <w:tcW w:w="2160" w:type="dxa"/>
          </w:tcPr>
          <w:p w:rsidR="009D1A83" w:rsidRDefault="009D1A83" w:rsidP="009D1A83">
            <w:r>
              <w:t>beschoeiingInspectie_tbl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6" w:name="_Toc15381555"/>
      <w:r>
        <w:t>scheiding_v_bouwdeelOevervak_tbl_r</w:t>
      </w:r>
      <w:bookmarkEnd w:id="336"/>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scheiding_v</w:t>
            </w:r>
          </w:p>
        </w:tc>
        <w:tc>
          <w:tcPr>
            <w:tcW w:w="2160" w:type="dxa"/>
          </w:tcPr>
          <w:p w:rsidR="009D1A83" w:rsidRDefault="009D1A83" w:rsidP="009D1A83">
            <w:r>
              <w:t>bouwdeelOevervak_tbl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7" w:name="_Toc15381556"/>
      <w:r>
        <w:t>scheidingWater_l_bouwdeelOevervak_tbl_r</w:t>
      </w:r>
      <w:bookmarkEnd w:id="337"/>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scheidingWater_l</w:t>
            </w:r>
          </w:p>
        </w:tc>
        <w:tc>
          <w:tcPr>
            <w:tcW w:w="2160" w:type="dxa"/>
          </w:tcPr>
          <w:p w:rsidR="009D1A83" w:rsidRDefault="009D1A83" w:rsidP="009D1A83">
            <w:r>
              <w:t>bouwdeelOevervak_tbl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38" w:name="_Toc15381557"/>
      <w:r>
        <w:t>scheidingWater_l_nenConditiescore_tbl_r</w:t>
      </w:r>
      <w:bookmarkEnd w:id="338"/>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scheidingWater_l</w:t>
            </w:r>
          </w:p>
        </w:tc>
        <w:tc>
          <w:tcPr>
            <w:tcW w:w="2160" w:type="dxa"/>
          </w:tcPr>
          <w:p w:rsidR="009D1A83" w:rsidRDefault="009D1A83" w:rsidP="009D1A83">
            <w:r>
              <w:t>nenConditiescore_tbl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lastRenderedPageBreak/>
        <w:t xml:space="preserve"> </w:t>
      </w:r>
    </w:p>
    <w:p w:rsidR="009D1A83" w:rsidRDefault="009D1A83" w:rsidP="009D1A83">
      <w:pPr>
        <w:pStyle w:val="Kop3"/>
      </w:pPr>
      <w:bookmarkStart w:id="339" w:name="_Toc15381558"/>
      <w:r>
        <w:t>straatmeubilairLichtpunt_p_lamp_p_r</w:t>
      </w:r>
      <w:bookmarkEnd w:id="339"/>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straatmeubilairLichtpunt_p</w:t>
            </w:r>
          </w:p>
        </w:tc>
        <w:tc>
          <w:tcPr>
            <w:tcW w:w="2160" w:type="dxa"/>
          </w:tcPr>
          <w:p w:rsidR="009D1A83" w:rsidRDefault="009D1A83" w:rsidP="009D1A83">
            <w:r>
              <w:t>lamp_p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40" w:name="_Toc15381559"/>
      <w:r>
        <w:t>traject_v_bordDRIS_p_r</w:t>
      </w:r>
      <w:bookmarkEnd w:id="340"/>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bordDRIS_p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41" w:name="_Toc15381560"/>
      <w:r>
        <w:t>traject_v_kleineHalteDisplay_p_r</w:t>
      </w:r>
      <w:bookmarkEnd w:id="341"/>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kleineHalteDisplay_p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062085" w:rsidRDefault="00062085" w:rsidP="008302E0">
      <w:pPr>
        <w:pStyle w:val="Kop3"/>
      </w:pPr>
      <w:bookmarkStart w:id="342" w:name="_Toc15381561"/>
      <w:r>
        <w:t>traject_v_kunstwerk_p_r</w:t>
      </w:r>
      <w:bookmarkEnd w:id="342"/>
    </w:p>
    <w:tbl>
      <w:tblPr>
        <w:tblStyle w:val="Tabelraster"/>
        <w:tblW w:w="0" w:type="auto"/>
        <w:tblLayout w:type="fixed"/>
        <w:tblLook w:val="04A0" w:firstRow="1" w:lastRow="0" w:firstColumn="1" w:lastColumn="0" w:noHBand="0" w:noVBand="1"/>
      </w:tblPr>
      <w:tblGrid>
        <w:gridCol w:w="2160"/>
        <w:gridCol w:w="2160"/>
        <w:gridCol w:w="2160"/>
        <w:gridCol w:w="2160"/>
      </w:tblGrid>
      <w:tr w:rsidR="00062085" w:rsidTr="009D1A83">
        <w:tc>
          <w:tcPr>
            <w:tcW w:w="2160" w:type="dxa"/>
          </w:tcPr>
          <w:p w:rsidR="00062085" w:rsidRPr="009D1A83" w:rsidRDefault="00062085" w:rsidP="008302E0">
            <w:pPr>
              <w:rPr>
                <w:b/>
              </w:rPr>
            </w:pPr>
            <w:r w:rsidRPr="009D1A83">
              <w:rPr>
                <w:b/>
              </w:rPr>
              <w:t>Origin</w:t>
            </w:r>
          </w:p>
        </w:tc>
        <w:tc>
          <w:tcPr>
            <w:tcW w:w="2160" w:type="dxa"/>
          </w:tcPr>
          <w:p w:rsidR="00062085" w:rsidRPr="009D1A83" w:rsidRDefault="00062085" w:rsidP="008302E0">
            <w:pPr>
              <w:rPr>
                <w:b/>
              </w:rPr>
            </w:pPr>
            <w:r w:rsidRPr="009D1A83">
              <w:rPr>
                <w:b/>
              </w:rPr>
              <w:t>Destination</w:t>
            </w:r>
          </w:p>
        </w:tc>
        <w:tc>
          <w:tcPr>
            <w:tcW w:w="2160" w:type="dxa"/>
          </w:tcPr>
          <w:p w:rsidR="00062085" w:rsidRPr="009D1A83" w:rsidRDefault="00062085" w:rsidP="008302E0">
            <w:pPr>
              <w:rPr>
                <w:b/>
              </w:rPr>
            </w:pPr>
            <w:r w:rsidRPr="009D1A83">
              <w:rPr>
                <w:b/>
              </w:rPr>
              <w:t>Type</w:t>
            </w:r>
          </w:p>
        </w:tc>
        <w:tc>
          <w:tcPr>
            <w:tcW w:w="2160" w:type="dxa"/>
          </w:tcPr>
          <w:p w:rsidR="00062085" w:rsidRPr="009D1A83" w:rsidRDefault="00062085" w:rsidP="008302E0">
            <w:pPr>
              <w:rPr>
                <w:b/>
              </w:rPr>
            </w:pPr>
            <w:r w:rsidRPr="009D1A83">
              <w:rPr>
                <w:b/>
              </w:rPr>
              <w:t>Cardinaliteit</w:t>
            </w:r>
          </w:p>
        </w:tc>
      </w:tr>
      <w:tr w:rsidR="00062085" w:rsidTr="009D1A83">
        <w:tc>
          <w:tcPr>
            <w:tcW w:w="2160" w:type="dxa"/>
          </w:tcPr>
          <w:p w:rsidR="00062085" w:rsidRDefault="00062085" w:rsidP="008302E0">
            <w:r>
              <w:t>traject_v</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9D1A83" w:rsidRDefault="009D1A83" w:rsidP="009D1A83">
      <w:pPr>
        <w:pStyle w:val="Kop3"/>
      </w:pPr>
      <w:bookmarkStart w:id="343" w:name="_Toc15381562"/>
      <w:r>
        <w:t>traject_v_perron_v_r</w:t>
      </w:r>
      <w:bookmarkEnd w:id="343"/>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perron_v</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44" w:name="_Toc15381563"/>
      <w:r>
        <w:t>traject_v_scheidingWater_l_r</w:t>
      </w:r>
      <w:bookmarkEnd w:id="344"/>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scheidingWater_l</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9D1A83" w:rsidRDefault="009D1A83" w:rsidP="009D1A83">
      <w:pPr>
        <w:pStyle w:val="Kop3"/>
      </w:pPr>
      <w:bookmarkStart w:id="345" w:name="_Toc15381564"/>
      <w:r>
        <w:lastRenderedPageBreak/>
        <w:t>traject_v_straatmeubilairAbri_p_r</w:t>
      </w:r>
      <w:bookmarkEnd w:id="345"/>
    </w:p>
    <w:tbl>
      <w:tblPr>
        <w:tblStyle w:val="Tabelraster"/>
        <w:tblW w:w="0" w:type="auto"/>
        <w:tblLayout w:type="fixed"/>
        <w:tblLook w:val="04A0" w:firstRow="1" w:lastRow="0" w:firstColumn="1" w:lastColumn="0" w:noHBand="0" w:noVBand="1"/>
      </w:tblPr>
      <w:tblGrid>
        <w:gridCol w:w="2160"/>
        <w:gridCol w:w="2160"/>
        <w:gridCol w:w="2160"/>
        <w:gridCol w:w="2160"/>
      </w:tblGrid>
      <w:tr w:rsidR="009D1A83" w:rsidTr="009D1A83">
        <w:tc>
          <w:tcPr>
            <w:tcW w:w="2160" w:type="dxa"/>
          </w:tcPr>
          <w:p w:rsidR="009D1A83" w:rsidRPr="009D1A83" w:rsidRDefault="009D1A83" w:rsidP="009D1A83">
            <w:pPr>
              <w:rPr>
                <w:b/>
              </w:rPr>
            </w:pPr>
            <w:r w:rsidRPr="009D1A83">
              <w:rPr>
                <w:b/>
              </w:rPr>
              <w:t>Origin</w:t>
            </w:r>
          </w:p>
        </w:tc>
        <w:tc>
          <w:tcPr>
            <w:tcW w:w="2160" w:type="dxa"/>
          </w:tcPr>
          <w:p w:rsidR="009D1A83" w:rsidRPr="009D1A83" w:rsidRDefault="009D1A83" w:rsidP="009D1A83">
            <w:pPr>
              <w:rPr>
                <w:b/>
              </w:rPr>
            </w:pPr>
            <w:r w:rsidRPr="009D1A83">
              <w:rPr>
                <w:b/>
              </w:rPr>
              <w:t>Destination</w:t>
            </w:r>
          </w:p>
        </w:tc>
        <w:tc>
          <w:tcPr>
            <w:tcW w:w="2160" w:type="dxa"/>
          </w:tcPr>
          <w:p w:rsidR="009D1A83" w:rsidRPr="009D1A83" w:rsidRDefault="009D1A83" w:rsidP="009D1A83">
            <w:pPr>
              <w:rPr>
                <w:b/>
              </w:rPr>
            </w:pPr>
            <w:r w:rsidRPr="009D1A83">
              <w:rPr>
                <w:b/>
              </w:rPr>
              <w:t>Type</w:t>
            </w:r>
          </w:p>
        </w:tc>
        <w:tc>
          <w:tcPr>
            <w:tcW w:w="2160" w:type="dxa"/>
          </w:tcPr>
          <w:p w:rsidR="009D1A83" w:rsidRPr="009D1A83" w:rsidRDefault="009D1A83" w:rsidP="009D1A83">
            <w:pPr>
              <w:rPr>
                <w:b/>
              </w:rPr>
            </w:pPr>
            <w:r w:rsidRPr="009D1A83">
              <w:rPr>
                <w:b/>
              </w:rPr>
              <w:t>Cardinaliteit</w:t>
            </w:r>
          </w:p>
        </w:tc>
      </w:tr>
      <w:tr w:rsidR="009D1A83" w:rsidTr="009D1A83">
        <w:tc>
          <w:tcPr>
            <w:tcW w:w="2160" w:type="dxa"/>
          </w:tcPr>
          <w:p w:rsidR="009D1A83" w:rsidRDefault="009D1A83" w:rsidP="009D1A83">
            <w:r>
              <w:t>traject_v</w:t>
            </w:r>
          </w:p>
        </w:tc>
        <w:tc>
          <w:tcPr>
            <w:tcW w:w="2160" w:type="dxa"/>
          </w:tcPr>
          <w:p w:rsidR="009D1A83" w:rsidRDefault="009D1A83" w:rsidP="009D1A83">
            <w:r>
              <w:t>straatmeubilairAbri_p</w:t>
            </w:r>
          </w:p>
        </w:tc>
        <w:tc>
          <w:tcPr>
            <w:tcW w:w="2160" w:type="dxa"/>
          </w:tcPr>
          <w:p w:rsidR="009D1A83" w:rsidRDefault="009D1A83" w:rsidP="009D1A83">
            <w:r>
              <w:t>SIMPEL</w:t>
            </w:r>
          </w:p>
        </w:tc>
        <w:tc>
          <w:tcPr>
            <w:tcW w:w="2160" w:type="dxa"/>
          </w:tcPr>
          <w:p w:rsidR="009D1A83" w:rsidRDefault="009D1A83" w:rsidP="009D1A83">
            <w:r>
              <w:t>1:M</w:t>
            </w:r>
          </w:p>
        </w:tc>
      </w:tr>
    </w:tbl>
    <w:p w:rsidR="009D1A83" w:rsidRDefault="009D1A83" w:rsidP="009D1A83">
      <w:pPr>
        <w:pStyle w:val="Geenafstand"/>
      </w:pPr>
      <w:r>
        <w:t xml:space="preserve"> </w:t>
      </w:r>
    </w:p>
    <w:p w:rsidR="00062085" w:rsidRDefault="00062085" w:rsidP="008302E0">
      <w:pPr>
        <w:pStyle w:val="Kop3"/>
      </w:pPr>
      <w:bookmarkStart w:id="346" w:name="_Toc15381565"/>
      <w:r>
        <w:t>vaarwegdeeltraject_v_kunstwerk_p_r</w:t>
      </w:r>
      <w:bookmarkEnd w:id="346"/>
    </w:p>
    <w:tbl>
      <w:tblPr>
        <w:tblStyle w:val="Tabelraster"/>
        <w:tblW w:w="0" w:type="auto"/>
        <w:tblLayout w:type="fixed"/>
        <w:tblLook w:val="04A0" w:firstRow="1" w:lastRow="0" w:firstColumn="1" w:lastColumn="0" w:noHBand="0" w:noVBand="1"/>
      </w:tblPr>
      <w:tblGrid>
        <w:gridCol w:w="2160"/>
        <w:gridCol w:w="2160"/>
        <w:gridCol w:w="2160"/>
        <w:gridCol w:w="2160"/>
      </w:tblGrid>
      <w:tr w:rsidR="00062085" w:rsidTr="009D1A83">
        <w:tc>
          <w:tcPr>
            <w:tcW w:w="2160" w:type="dxa"/>
          </w:tcPr>
          <w:p w:rsidR="00062085" w:rsidRPr="009D1A83" w:rsidRDefault="00062085" w:rsidP="008302E0">
            <w:pPr>
              <w:rPr>
                <w:b/>
              </w:rPr>
            </w:pPr>
            <w:r w:rsidRPr="009D1A83">
              <w:rPr>
                <w:b/>
              </w:rPr>
              <w:t>Origin</w:t>
            </w:r>
          </w:p>
        </w:tc>
        <w:tc>
          <w:tcPr>
            <w:tcW w:w="2160" w:type="dxa"/>
          </w:tcPr>
          <w:p w:rsidR="00062085" w:rsidRPr="009D1A83" w:rsidRDefault="00062085" w:rsidP="008302E0">
            <w:pPr>
              <w:rPr>
                <w:b/>
              </w:rPr>
            </w:pPr>
            <w:r w:rsidRPr="009D1A83">
              <w:rPr>
                <w:b/>
              </w:rPr>
              <w:t>Destination</w:t>
            </w:r>
          </w:p>
        </w:tc>
        <w:tc>
          <w:tcPr>
            <w:tcW w:w="2160" w:type="dxa"/>
          </w:tcPr>
          <w:p w:rsidR="00062085" w:rsidRPr="009D1A83" w:rsidRDefault="00062085" w:rsidP="008302E0">
            <w:pPr>
              <w:rPr>
                <w:b/>
              </w:rPr>
            </w:pPr>
            <w:r w:rsidRPr="009D1A83">
              <w:rPr>
                <w:b/>
              </w:rPr>
              <w:t>Type</w:t>
            </w:r>
          </w:p>
        </w:tc>
        <w:tc>
          <w:tcPr>
            <w:tcW w:w="2160" w:type="dxa"/>
          </w:tcPr>
          <w:p w:rsidR="00062085" w:rsidRPr="009D1A83" w:rsidRDefault="00062085" w:rsidP="008302E0">
            <w:pPr>
              <w:rPr>
                <w:b/>
              </w:rPr>
            </w:pPr>
            <w:r w:rsidRPr="009D1A83">
              <w:rPr>
                <w:b/>
              </w:rPr>
              <w:t>Cardinaliteit</w:t>
            </w:r>
          </w:p>
        </w:tc>
      </w:tr>
      <w:tr w:rsidR="00062085" w:rsidTr="009D1A83">
        <w:tc>
          <w:tcPr>
            <w:tcW w:w="2160" w:type="dxa"/>
          </w:tcPr>
          <w:p w:rsidR="00062085" w:rsidRDefault="00062085" w:rsidP="008302E0">
            <w:r>
              <w:t>vaarwegdeeltraject_v</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7" w:name="_Toc15381566"/>
      <w:r>
        <w:t>wegdeel_v_wegdeelKruin_l_cr</w:t>
      </w:r>
      <w:bookmarkEnd w:id="347"/>
    </w:p>
    <w:tbl>
      <w:tblPr>
        <w:tblStyle w:val="Tabelraster"/>
        <w:tblW w:w="0" w:type="auto"/>
        <w:tblLayout w:type="fixed"/>
        <w:tblLook w:val="04A0" w:firstRow="1" w:lastRow="0" w:firstColumn="1" w:lastColumn="0" w:noHBand="0" w:noVBand="1"/>
      </w:tblPr>
      <w:tblGrid>
        <w:gridCol w:w="2160"/>
        <w:gridCol w:w="2160"/>
        <w:gridCol w:w="2160"/>
        <w:gridCol w:w="2160"/>
      </w:tblGrid>
      <w:tr w:rsidR="00062085" w:rsidTr="009D1A83">
        <w:tc>
          <w:tcPr>
            <w:tcW w:w="2160" w:type="dxa"/>
          </w:tcPr>
          <w:p w:rsidR="00062085" w:rsidRPr="009D1A83" w:rsidRDefault="00062085" w:rsidP="008302E0">
            <w:pPr>
              <w:rPr>
                <w:b/>
              </w:rPr>
            </w:pPr>
            <w:r w:rsidRPr="009D1A83">
              <w:rPr>
                <w:b/>
              </w:rPr>
              <w:t>Origin</w:t>
            </w:r>
          </w:p>
        </w:tc>
        <w:tc>
          <w:tcPr>
            <w:tcW w:w="2160" w:type="dxa"/>
          </w:tcPr>
          <w:p w:rsidR="00062085" w:rsidRPr="009D1A83" w:rsidRDefault="00062085" w:rsidP="008302E0">
            <w:pPr>
              <w:rPr>
                <w:b/>
              </w:rPr>
            </w:pPr>
            <w:r w:rsidRPr="009D1A83">
              <w:rPr>
                <w:b/>
              </w:rPr>
              <w:t>Destination</w:t>
            </w:r>
          </w:p>
        </w:tc>
        <w:tc>
          <w:tcPr>
            <w:tcW w:w="2160" w:type="dxa"/>
          </w:tcPr>
          <w:p w:rsidR="00062085" w:rsidRPr="009D1A83" w:rsidRDefault="00062085" w:rsidP="008302E0">
            <w:pPr>
              <w:rPr>
                <w:b/>
              </w:rPr>
            </w:pPr>
            <w:r w:rsidRPr="009D1A83">
              <w:rPr>
                <w:b/>
              </w:rPr>
              <w:t>Type</w:t>
            </w:r>
          </w:p>
        </w:tc>
        <w:tc>
          <w:tcPr>
            <w:tcW w:w="2160" w:type="dxa"/>
          </w:tcPr>
          <w:p w:rsidR="00062085" w:rsidRPr="009D1A83" w:rsidRDefault="00062085" w:rsidP="008302E0">
            <w:pPr>
              <w:rPr>
                <w:b/>
              </w:rPr>
            </w:pPr>
            <w:r w:rsidRPr="009D1A83">
              <w:rPr>
                <w:b/>
              </w:rPr>
              <w:t>Cardinaliteit</w:t>
            </w:r>
          </w:p>
        </w:tc>
      </w:tr>
      <w:tr w:rsidR="00062085" w:rsidTr="009D1A83">
        <w:tc>
          <w:tcPr>
            <w:tcW w:w="2160" w:type="dxa"/>
          </w:tcPr>
          <w:p w:rsidR="00062085" w:rsidRDefault="00062085" w:rsidP="008302E0">
            <w:r>
              <w:t>wegdeel_v</w:t>
            </w:r>
          </w:p>
        </w:tc>
        <w:tc>
          <w:tcPr>
            <w:tcW w:w="2160" w:type="dxa"/>
          </w:tcPr>
          <w:p w:rsidR="00062085" w:rsidRDefault="00062085" w:rsidP="008302E0">
            <w:r>
              <w:t>wegdeelKruin_l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8302E0" w:rsidRDefault="008302E0">
      <w:pPr>
        <w:spacing w:after="0" w:line="240" w:lineRule="auto"/>
        <w:rPr>
          <w:rFonts w:ascii="Calibri" w:hAnsi="Calibri"/>
        </w:rPr>
      </w:pPr>
      <w:r>
        <w:br w:type="page"/>
      </w:r>
    </w:p>
    <w:p w:rsidR="008302E0" w:rsidRDefault="008302E0" w:rsidP="008302E0">
      <w:pPr>
        <w:pStyle w:val="Kop1"/>
      </w:pPr>
      <w:bookmarkStart w:id="348" w:name="_Toc15381567"/>
      <w:r>
        <w:lastRenderedPageBreak/>
        <w:t>Postscript</w:t>
      </w:r>
      <w:bookmarkEnd w:id="348"/>
    </w:p>
    <w:p w:rsidR="008302E0" w:rsidRDefault="008302E0" w:rsidP="008302E0">
      <w:r>
        <w:t>Na de opwaardering in de ArcGIS database, zijn de volgende acties scriptmatig uitgevoerd:</w:t>
      </w:r>
    </w:p>
    <w:p w:rsidR="00266DA1" w:rsidRDefault="00266DA1" w:rsidP="00266DA1">
      <w:pPr>
        <w:pStyle w:val="Lijstalinea"/>
        <w:numPr>
          <w:ilvl w:val="0"/>
          <w:numId w:val="35"/>
        </w:numPr>
      </w:pPr>
      <w:r>
        <w:t>De inhoud van alle vrij invulbare velden (zoals omschrijving) naar opmerking</w:t>
      </w:r>
    </w:p>
    <w:p w:rsidR="00266DA1" w:rsidRDefault="00266DA1" w:rsidP="00266DA1">
      <w:pPr>
        <w:pStyle w:val="Lijstalinea"/>
        <w:numPr>
          <w:ilvl w:val="0"/>
          <w:numId w:val="35"/>
        </w:numPr>
      </w:pPr>
      <w:r>
        <w:t>Inhoud van scheiding_l naar scheidingWater_l (indien damwand, kademuur of walbescherming)</w:t>
      </w:r>
    </w:p>
    <w:p w:rsidR="00266DA1" w:rsidRDefault="00266DA1" w:rsidP="00266DA1">
      <w:pPr>
        <w:pStyle w:val="Lijstalinea"/>
        <w:numPr>
          <w:ilvl w:val="0"/>
          <w:numId w:val="35"/>
        </w:numPr>
      </w:pPr>
      <w:r>
        <w:t>Domeinen gesorteerd (behalve bronhouder)</w:t>
      </w:r>
    </w:p>
    <w:p w:rsidR="00266DA1" w:rsidRDefault="00266DA1" w:rsidP="00266DA1">
      <w:pPr>
        <w:pStyle w:val="Lijstalinea"/>
        <w:numPr>
          <w:ilvl w:val="0"/>
          <w:numId w:val="35"/>
        </w:numPr>
      </w:pPr>
      <w:r>
        <w:t>Inhoud van ondersteunendWegdeelPlantvak_v naar ondersteunendWegdeel_v</w:t>
      </w:r>
    </w:p>
    <w:p w:rsidR="00266DA1" w:rsidRDefault="00266DA1" w:rsidP="00266DA1">
      <w:pPr>
        <w:pStyle w:val="Lijstalinea"/>
        <w:numPr>
          <w:ilvl w:val="0"/>
          <w:numId w:val="35"/>
        </w:numPr>
      </w:pPr>
      <w:r>
        <w:t>Inhoud van kunstwerkVast_p, kunstwerkBeweegbaar_p en schutsluis_p naar kunstwerk_p</w:t>
      </w:r>
    </w:p>
    <w:p w:rsidR="00266DA1" w:rsidRDefault="00266DA1" w:rsidP="00266DA1">
      <w:pPr>
        <w:pStyle w:val="Lijstalinea"/>
        <w:numPr>
          <w:ilvl w:val="0"/>
          <w:numId w:val="35"/>
        </w:numPr>
      </w:pPr>
      <w:r>
        <w:t>Inhoud van abri's in overigBouwwerk_v naar straatmeubilairAbri_p</w:t>
      </w:r>
    </w:p>
    <w:p w:rsidR="00266DA1" w:rsidRDefault="00266DA1" w:rsidP="00266DA1">
      <w:pPr>
        <w:pStyle w:val="Lijstalinea"/>
        <w:numPr>
          <w:ilvl w:val="0"/>
          <w:numId w:val="35"/>
        </w:numPr>
      </w:pPr>
      <w:r>
        <w:t>Attribuutwaardes die een domeinwaarde hadden die gewijzigd is, aangepast</w:t>
      </w:r>
    </w:p>
    <w:p w:rsidR="00266DA1" w:rsidRDefault="00266DA1" w:rsidP="00266DA1">
      <w:pPr>
        <w:pStyle w:val="Lijstalinea"/>
        <w:numPr>
          <w:ilvl w:val="0"/>
          <w:numId w:val="35"/>
        </w:numPr>
      </w:pPr>
      <w:r>
        <w:t>Domeinwaardes verhuizen van de ene naar het andere domein</w:t>
      </w:r>
    </w:p>
    <w:p w:rsidR="00266DA1" w:rsidRDefault="00266DA1" w:rsidP="00266DA1">
      <w:pPr>
        <w:pStyle w:val="Lijstalinea"/>
        <w:numPr>
          <w:ilvl w:val="0"/>
          <w:numId w:val="35"/>
        </w:numPr>
      </w:pPr>
      <w:r>
        <w:t>resterende domein fouten (rapport voor kern)</w:t>
      </w:r>
    </w:p>
    <w:p w:rsidR="00266DA1" w:rsidRDefault="00266DA1">
      <w:pPr>
        <w:spacing w:after="0" w:line="240" w:lineRule="auto"/>
      </w:pPr>
      <w:r>
        <w:br w:type="page"/>
      </w:r>
    </w:p>
    <w:p w:rsidR="00266DA1" w:rsidRPr="00977699" w:rsidRDefault="00266DA1" w:rsidP="00266DA1">
      <w:pPr>
        <w:pStyle w:val="Kop1"/>
      </w:pPr>
      <w:bookmarkStart w:id="349" w:name="_Toc15381568"/>
      <w:bookmarkEnd w:id="10"/>
      <w:r w:rsidRPr="00977699">
        <w:lastRenderedPageBreak/>
        <w:t>Impact op applicaties</w:t>
      </w:r>
      <w:bookmarkEnd w:id="349"/>
    </w:p>
    <w:p w:rsidR="00266DA1" w:rsidRPr="00977699" w:rsidRDefault="00266DA1" w:rsidP="00266DA1">
      <w:r w:rsidRPr="00977699">
        <w:t>Omdat data in Areaaldata uitgewisseld wordt met andere systemen, kan een datamodelwijziging gevolgen hebben voor de uitwisselscripts en –configuraties. Deze worden in dit hoofdstuk beschreven.</w:t>
      </w:r>
    </w:p>
    <w:p w:rsidR="00266DA1" w:rsidRDefault="00266DA1" w:rsidP="00266DA1">
      <w:pPr>
        <w:pStyle w:val="Kop2"/>
      </w:pPr>
      <w:bookmarkStart w:id="350" w:name="_Toc495317133"/>
      <w:bookmarkStart w:id="351" w:name="_Toc15381569"/>
      <w:r w:rsidRPr="00977699">
        <w:t xml:space="preserve">Areaaldata – </w:t>
      </w:r>
      <w:r>
        <w:t>Algemeen</w:t>
      </w:r>
      <w:bookmarkEnd w:id="351"/>
    </w:p>
    <w:p w:rsidR="00266DA1" w:rsidRPr="00C36E9E" w:rsidRDefault="00266DA1" w:rsidP="00266DA1">
      <w:r>
        <w:t xml:space="preserve">Areaaldata maakt gebruik van versioning. Voor sommige modelwijzigingen is het noodzakelijk dat huidige versies worden opgeruimd via een reconcile, controle en post-actie. </w:t>
      </w:r>
    </w:p>
    <w:p w:rsidR="00266DA1" w:rsidRPr="00977699" w:rsidRDefault="00266DA1" w:rsidP="00266DA1">
      <w:pPr>
        <w:pStyle w:val="Kop2"/>
      </w:pPr>
      <w:bookmarkStart w:id="352" w:name="_Toc15381570"/>
      <w:r w:rsidRPr="00977699">
        <w:t>Areaaldata – GeoBGT</w:t>
      </w:r>
      <w:bookmarkEnd w:id="350"/>
      <w:bookmarkEnd w:id="352"/>
    </w:p>
    <w:p w:rsidR="00266DA1" w:rsidRPr="00977699" w:rsidRDefault="00266DA1" w:rsidP="00266DA1">
      <w:bookmarkStart w:id="353" w:name="_Toc495317134"/>
      <w:r>
        <w:t>De mapping tussen Areaaldata en GeoBGT is eenvoudiger gemaakt: de configuratie XML voor het horizontale berichtenverkeer moet aangepast worden.</w:t>
      </w:r>
    </w:p>
    <w:p w:rsidR="00266DA1" w:rsidRPr="00977699" w:rsidRDefault="00266DA1" w:rsidP="00266DA1">
      <w:pPr>
        <w:pStyle w:val="Kop2"/>
      </w:pPr>
      <w:bookmarkStart w:id="354" w:name="_Toc15381571"/>
      <w:r w:rsidRPr="00977699">
        <w:t>Areaaldata – Areaalviewer</w:t>
      </w:r>
      <w:bookmarkEnd w:id="353"/>
      <w:bookmarkEnd w:id="354"/>
    </w:p>
    <w:p w:rsidR="00266DA1" w:rsidRPr="00977699" w:rsidRDefault="00266DA1" w:rsidP="00266DA1">
      <w:r>
        <w:t>Het Areaaldata naar AV_Areaaldata script moet worden nagelopen – er zijn veel datamodelwijzigingen.</w:t>
      </w:r>
    </w:p>
    <w:p w:rsidR="00266DA1" w:rsidRPr="00977699" w:rsidRDefault="00266DA1" w:rsidP="00266DA1">
      <w:pPr>
        <w:pStyle w:val="Kop2"/>
      </w:pPr>
      <w:bookmarkStart w:id="355" w:name="_Toc495317135"/>
      <w:bookmarkStart w:id="356" w:name="_Toc15381572"/>
      <w:r w:rsidRPr="00977699">
        <w:t>Areaaldata – Gisib</w:t>
      </w:r>
      <w:bookmarkEnd w:id="355"/>
      <w:bookmarkEnd w:id="356"/>
    </w:p>
    <w:p w:rsidR="00266DA1" w:rsidRPr="00977699" w:rsidRDefault="00266DA1" w:rsidP="00266DA1">
      <w:r>
        <w:t>Aangezien kunstwerk_p nu bestaat als enig kunswerk beheerobject, moet dit aangepast worden in de Areaaldat =&gt; Gisib export.</w:t>
      </w:r>
    </w:p>
    <w:p w:rsidR="00266DA1" w:rsidRPr="00977699" w:rsidRDefault="00266DA1" w:rsidP="00266DA1">
      <w:pPr>
        <w:pStyle w:val="Kop2"/>
      </w:pPr>
      <w:bookmarkStart w:id="357" w:name="_Toc15381573"/>
      <w:r w:rsidRPr="00977699">
        <w:t>Areaaldata – BeheerApp</w:t>
      </w:r>
      <w:r>
        <w:t xml:space="preserve"> en Servicepuntviewer</w:t>
      </w:r>
      <w:bookmarkEnd w:id="357"/>
    </w:p>
    <w:p w:rsidR="00266DA1" w:rsidRDefault="00266DA1" w:rsidP="00266DA1">
      <w:pPr>
        <w:spacing w:after="0" w:line="240" w:lineRule="auto"/>
      </w:pPr>
      <w:r>
        <w:t>De Areaaldata BeheerApp zal geraakt worden door deze datamodelwijziging:</w:t>
      </w:r>
    </w:p>
    <w:p w:rsidR="00266DA1" w:rsidRDefault="00266DA1" w:rsidP="00266DA1">
      <w:pPr>
        <w:spacing w:after="0" w:line="240" w:lineRule="auto"/>
      </w:pPr>
    </w:p>
    <w:p w:rsidR="00266DA1" w:rsidRDefault="00266DA1" w:rsidP="00266DA1">
      <w:pPr>
        <w:pStyle w:val="Lijstalinea"/>
        <w:numPr>
          <w:ilvl w:val="0"/>
          <w:numId w:val="20"/>
        </w:numPr>
        <w:spacing w:after="0" w:line="240" w:lineRule="auto"/>
      </w:pPr>
      <w:r>
        <w:t>De permanente Areaaaldata versies t.b.v. de Areaaldata BeheerApp zullen tijdelijk verwijderd moeten worden en daarna weer aangemaakt</w:t>
      </w:r>
    </w:p>
    <w:p w:rsidR="00266DA1" w:rsidRDefault="00266DA1" w:rsidP="00266DA1">
      <w:pPr>
        <w:pStyle w:val="Lijstalinea"/>
        <w:numPr>
          <w:ilvl w:val="0"/>
          <w:numId w:val="20"/>
        </w:numPr>
        <w:spacing w:after="0" w:line="240" w:lineRule="auto"/>
      </w:pPr>
      <w:r>
        <w:t>De MXDs waarmee de referentie- en muteerservices die ten grondslag liggen aan de Areaaldata BeheerApp Webmaps moeten opnieuw opgebouwd worden (ArcMap gaat niet goed om met datamodelwijzingen in de bron van een layer: let vooral op de symbologie)</w:t>
      </w:r>
    </w:p>
    <w:p w:rsidR="00266DA1" w:rsidRDefault="00266DA1" w:rsidP="00266DA1">
      <w:pPr>
        <w:pStyle w:val="Lijstalinea"/>
        <w:numPr>
          <w:ilvl w:val="0"/>
          <w:numId w:val="20"/>
        </w:numPr>
        <w:spacing w:after="0" w:line="240" w:lineRule="auto"/>
      </w:pPr>
      <w:r>
        <w:t>De services moeten opnieuw worden gepubliceerd (met tag 4.2)</w:t>
      </w:r>
    </w:p>
    <w:p w:rsidR="00266DA1" w:rsidRDefault="00266DA1" w:rsidP="00266DA1">
      <w:pPr>
        <w:pStyle w:val="Lijstalinea"/>
        <w:numPr>
          <w:ilvl w:val="0"/>
          <w:numId w:val="20"/>
        </w:numPr>
        <w:spacing w:after="0" w:line="240" w:lineRule="auto"/>
      </w:pPr>
      <w:r>
        <w:t>De Webmaps en Webapps zullen ververst moeten worden en gecontroleerd.</w:t>
      </w:r>
    </w:p>
    <w:p w:rsidR="00266DA1" w:rsidRDefault="00266DA1" w:rsidP="00266DA1">
      <w:pPr>
        <w:spacing w:after="0" w:line="240" w:lineRule="auto"/>
      </w:pPr>
    </w:p>
    <w:p w:rsidR="00266DA1" w:rsidRDefault="00266DA1" w:rsidP="00266DA1">
      <w:pPr>
        <w:pStyle w:val="Kop2"/>
      </w:pPr>
      <w:bookmarkStart w:id="358" w:name="_Toc15381574"/>
      <w:r w:rsidRPr="00977699">
        <w:t xml:space="preserve">Areaaldata – </w:t>
      </w:r>
      <w:r>
        <w:t>Toetsviewers</w:t>
      </w:r>
      <w:bookmarkEnd w:id="358"/>
    </w:p>
    <w:p w:rsidR="00266DA1" w:rsidRPr="00FD101C" w:rsidRDefault="00266DA1" w:rsidP="00266DA1">
      <w:r>
        <w:t>Het toetsviewerpublicatieproces wordt geraakt door de opwaardering van Areaaldata. Het template in ArcGIS Pro dat gebruikt wordt als basis van dit proces, zal moeten aangepast worden aan het nieuwe datamodel.</w:t>
      </w:r>
    </w:p>
    <w:p w:rsidR="00266DA1" w:rsidRDefault="00266DA1" w:rsidP="00266DA1">
      <w:pPr>
        <w:spacing w:after="0" w:line="240" w:lineRule="auto"/>
      </w:pPr>
    </w:p>
    <w:p w:rsidR="00266DA1" w:rsidRDefault="00266DA1" w:rsidP="00266DA1">
      <w:pPr>
        <w:spacing w:after="0" w:line="240" w:lineRule="auto"/>
      </w:pPr>
    </w:p>
    <w:p w:rsidR="00266DA1" w:rsidRPr="00977699" w:rsidRDefault="00266DA1" w:rsidP="00266DA1">
      <w:pPr>
        <w:pStyle w:val="Kop2"/>
      </w:pPr>
      <w:bookmarkStart w:id="359" w:name="_Toc15381575"/>
      <w:r w:rsidRPr="00977699">
        <w:lastRenderedPageBreak/>
        <w:t>Areaaldata – Replicacontroletool</w:t>
      </w:r>
      <w:r>
        <w:t xml:space="preserve"> en DaLeCT</w:t>
      </w:r>
      <w:bookmarkEnd w:id="359"/>
    </w:p>
    <w:p w:rsidR="00266DA1" w:rsidRPr="00DD5A6B" w:rsidRDefault="00266DA1" w:rsidP="00266DA1">
      <w:r>
        <w:t>Er moet een n</w:t>
      </w:r>
      <w:r w:rsidRPr="00977699">
        <w:t xml:space="preserve">ieuwe Workspace XML </w:t>
      </w:r>
      <w:r>
        <w:t>aangemaakt worden op basis van AD 4.2d3 en de algemene functionaliteit moet getest worden.</w:t>
      </w:r>
    </w:p>
    <w:p w:rsidR="00DD5A6B" w:rsidRPr="00DD5A6B" w:rsidRDefault="00DD5A6B" w:rsidP="00266DA1">
      <w:pPr>
        <w:pStyle w:val="Kop1"/>
      </w:pPr>
    </w:p>
    <w:sectPr w:rsidR="00DD5A6B" w:rsidRPr="00DD5A6B" w:rsidSect="002942D4">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288" w:rsidRDefault="00DB1288" w:rsidP="002942D4">
      <w:pPr>
        <w:spacing w:after="0" w:line="240" w:lineRule="auto"/>
      </w:pPr>
      <w:r>
        <w:separator/>
      </w:r>
    </w:p>
  </w:endnote>
  <w:endnote w:type="continuationSeparator" w:id="0">
    <w:p w:rsidR="00DB1288" w:rsidRDefault="00DB1288" w:rsidP="0029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C7E" w:rsidRDefault="00D00C7E">
    <w:pPr>
      <w:pStyle w:val="Voettekst"/>
      <w:jc w:val="right"/>
    </w:pPr>
    <w:r>
      <w:fldChar w:fldCharType="begin"/>
    </w:r>
    <w:r>
      <w:instrText>PAGE   \* MERGEFORMAT</w:instrText>
    </w:r>
    <w:r>
      <w:fldChar w:fldCharType="separate"/>
    </w:r>
    <w:r w:rsidR="00E837ED">
      <w:rPr>
        <w:noProof/>
      </w:rPr>
      <w:t>2</w:t>
    </w:r>
    <w:r>
      <w:fldChar w:fldCharType="end"/>
    </w:r>
  </w:p>
  <w:p w:rsidR="00D00C7E" w:rsidRDefault="00D00C7E" w:rsidP="002942D4">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288" w:rsidRDefault="00DB1288" w:rsidP="002942D4">
      <w:pPr>
        <w:spacing w:after="0" w:line="240" w:lineRule="auto"/>
      </w:pPr>
      <w:r>
        <w:separator/>
      </w:r>
    </w:p>
  </w:footnote>
  <w:footnote w:type="continuationSeparator" w:id="0">
    <w:p w:rsidR="00DB1288" w:rsidRDefault="00DB1288" w:rsidP="0029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C7E" w:rsidRDefault="00D00C7E" w:rsidP="002942D4">
    <w:pPr>
      <w:pStyle w:val="Koptekst"/>
      <w:jc w:val="right"/>
    </w:pPr>
    <w:r>
      <w:rPr>
        <w:noProof/>
        <w:lang w:eastAsia="nl-NL"/>
      </w:rPr>
      <w:drawing>
        <wp:inline distT="0" distB="0" distL="0" distR="0">
          <wp:extent cx="2590800" cy="504825"/>
          <wp:effectExtent l="0" t="0" r="0" b="0"/>
          <wp:docPr id="2" name="Afbeelding 2" descr="PNH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H_RGB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04825"/>
                  </a:xfrm>
                  <a:prstGeom prst="rect">
                    <a:avLst/>
                  </a:prstGeom>
                  <a:noFill/>
                  <a:ln>
                    <a:noFill/>
                  </a:ln>
                </pic:spPr>
              </pic:pic>
            </a:graphicData>
          </a:graphic>
        </wp:inline>
      </w:drawing>
    </w:r>
  </w:p>
  <w:p w:rsidR="00D00C7E" w:rsidRDefault="00D00C7E" w:rsidP="002942D4">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22856BD"/>
    <w:multiLevelType w:val="hybridMultilevel"/>
    <w:tmpl w:val="91BA01BC"/>
    <w:lvl w:ilvl="0" w:tplc="04130001">
      <w:start w:val="1"/>
      <w:numFmt w:val="bullet"/>
      <w:lvlText w:val=""/>
      <w:lvlJc w:val="left"/>
      <w:pPr>
        <w:ind w:left="795" w:hanging="360"/>
      </w:pPr>
      <w:rPr>
        <w:rFonts w:ascii="Symbol" w:hAnsi="Symbo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abstractNum w:abstractNumId="10" w15:restartNumberingAfterBreak="0">
    <w:nsid w:val="02A94C5A"/>
    <w:multiLevelType w:val="hybridMultilevel"/>
    <w:tmpl w:val="9EC2F3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BC082A"/>
    <w:multiLevelType w:val="hybridMultilevel"/>
    <w:tmpl w:val="AF1C4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051BE9"/>
    <w:multiLevelType w:val="hybridMultilevel"/>
    <w:tmpl w:val="ED64C9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3E61C4"/>
    <w:multiLevelType w:val="hybridMultilevel"/>
    <w:tmpl w:val="F3FA8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972140"/>
    <w:multiLevelType w:val="hybridMultilevel"/>
    <w:tmpl w:val="A068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1F6D2A"/>
    <w:multiLevelType w:val="hybridMultilevel"/>
    <w:tmpl w:val="5C9C5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9D15B2"/>
    <w:multiLevelType w:val="hybridMultilevel"/>
    <w:tmpl w:val="20969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2866FE3"/>
    <w:multiLevelType w:val="hybridMultilevel"/>
    <w:tmpl w:val="A3462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237480"/>
    <w:multiLevelType w:val="hybridMultilevel"/>
    <w:tmpl w:val="4872C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E45334"/>
    <w:multiLevelType w:val="hybridMultilevel"/>
    <w:tmpl w:val="58648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EE3DF8"/>
    <w:multiLevelType w:val="hybridMultilevel"/>
    <w:tmpl w:val="E5103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75F4A83"/>
    <w:multiLevelType w:val="hybridMultilevel"/>
    <w:tmpl w:val="A0A459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FB3550"/>
    <w:multiLevelType w:val="hybridMultilevel"/>
    <w:tmpl w:val="9102A3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FE41652"/>
    <w:multiLevelType w:val="hybridMultilevel"/>
    <w:tmpl w:val="04DE0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59356E"/>
    <w:multiLevelType w:val="hybridMultilevel"/>
    <w:tmpl w:val="E4F63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DB768F"/>
    <w:multiLevelType w:val="hybridMultilevel"/>
    <w:tmpl w:val="6156B1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6E3DF4"/>
    <w:multiLevelType w:val="hybridMultilevel"/>
    <w:tmpl w:val="F29CFFA0"/>
    <w:lvl w:ilvl="0" w:tplc="92C8A01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7" w15:restartNumberingAfterBreak="0">
    <w:nsid w:val="5FCD11A6"/>
    <w:multiLevelType w:val="hybridMultilevel"/>
    <w:tmpl w:val="8F3EDFBA"/>
    <w:lvl w:ilvl="0" w:tplc="54409B0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634393"/>
    <w:multiLevelType w:val="hybridMultilevel"/>
    <w:tmpl w:val="1E7E5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603CD0"/>
    <w:multiLevelType w:val="hybridMultilevel"/>
    <w:tmpl w:val="87A41B70"/>
    <w:lvl w:ilvl="0" w:tplc="5B02F604">
      <w:numFmt w:val="bullet"/>
      <w:lvlText w:val="-"/>
      <w:lvlJc w:val="left"/>
      <w:pPr>
        <w:ind w:left="720" w:hanging="360"/>
      </w:pPr>
      <w:rPr>
        <w:rFonts w:ascii="Lucida Sans" w:eastAsia="Calibri" w:hAnsi="Lucida San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9A5298C"/>
    <w:multiLevelType w:val="hybridMultilevel"/>
    <w:tmpl w:val="232244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867BC5"/>
    <w:multiLevelType w:val="hybridMultilevel"/>
    <w:tmpl w:val="21DA209A"/>
    <w:lvl w:ilvl="0" w:tplc="314EFF1A">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0023C42"/>
    <w:multiLevelType w:val="hybridMultilevel"/>
    <w:tmpl w:val="D4D6A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C4079B"/>
    <w:multiLevelType w:val="hybridMultilevel"/>
    <w:tmpl w:val="E44A8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9717C7"/>
    <w:multiLevelType w:val="hybridMultilevel"/>
    <w:tmpl w:val="D9646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22"/>
  </w:num>
  <w:num w:numId="4">
    <w:abstractNumId w:val="30"/>
  </w:num>
  <w:num w:numId="5">
    <w:abstractNumId w:val="26"/>
  </w:num>
  <w:num w:numId="6">
    <w:abstractNumId w:val="24"/>
  </w:num>
  <w:num w:numId="7">
    <w:abstractNumId w:val="10"/>
  </w:num>
  <w:num w:numId="8">
    <w:abstractNumId w:val="21"/>
  </w:num>
  <w:num w:numId="9">
    <w:abstractNumId w:val="14"/>
  </w:num>
  <w:num w:numId="10">
    <w:abstractNumId w:val="9"/>
  </w:num>
  <w:num w:numId="11">
    <w:abstractNumId w:val="18"/>
  </w:num>
  <w:num w:numId="12">
    <w:abstractNumId w:val="25"/>
  </w:num>
  <w:num w:numId="13">
    <w:abstractNumId w:val="34"/>
  </w:num>
  <w:num w:numId="14">
    <w:abstractNumId w:val="33"/>
  </w:num>
  <w:num w:numId="15">
    <w:abstractNumId w:val="16"/>
  </w:num>
  <w:num w:numId="16">
    <w:abstractNumId w:val="32"/>
  </w:num>
  <w:num w:numId="17">
    <w:abstractNumId w:val="23"/>
  </w:num>
  <w:num w:numId="18">
    <w:abstractNumId w:val="28"/>
  </w:num>
  <w:num w:numId="19">
    <w:abstractNumId w:val="29"/>
  </w:num>
  <w:num w:numId="20">
    <w:abstractNumId w:val="17"/>
  </w:num>
  <w:num w:numId="21">
    <w:abstractNumId w:val="8"/>
  </w:num>
  <w:num w:numId="22">
    <w:abstractNumId w:val="6"/>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2"/>
  </w:num>
  <w:num w:numId="31">
    <w:abstractNumId w:val="15"/>
  </w:num>
  <w:num w:numId="32">
    <w:abstractNumId w:val="19"/>
  </w:num>
  <w:num w:numId="33">
    <w:abstractNumId w:val="20"/>
  </w:num>
  <w:num w:numId="34">
    <w:abstractNumId w:val="1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1B"/>
    <w:rsid w:val="00003279"/>
    <w:rsid w:val="00006578"/>
    <w:rsid w:val="000109A2"/>
    <w:rsid w:val="00011332"/>
    <w:rsid w:val="000146C8"/>
    <w:rsid w:val="00014E3E"/>
    <w:rsid w:val="000150A9"/>
    <w:rsid w:val="00025DDE"/>
    <w:rsid w:val="00026B79"/>
    <w:rsid w:val="00034CD8"/>
    <w:rsid w:val="00045581"/>
    <w:rsid w:val="00051AB2"/>
    <w:rsid w:val="00051D20"/>
    <w:rsid w:val="00062085"/>
    <w:rsid w:val="00075388"/>
    <w:rsid w:val="00077069"/>
    <w:rsid w:val="00082E42"/>
    <w:rsid w:val="00084A23"/>
    <w:rsid w:val="00095C28"/>
    <w:rsid w:val="000A5BD0"/>
    <w:rsid w:val="000C5B4F"/>
    <w:rsid w:val="000D1C36"/>
    <w:rsid w:val="000F1786"/>
    <w:rsid w:val="000F18FA"/>
    <w:rsid w:val="000F2018"/>
    <w:rsid w:val="000F6350"/>
    <w:rsid w:val="001021A8"/>
    <w:rsid w:val="00105F86"/>
    <w:rsid w:val="00107074"/>
    <w:rsid w:val="00107EF2"/>
    <w:rsid w:val="00117BF8"/>
    <w:rsid w:val="00120083"/>
    <w:rsid w:val="00120933"/>
    <w:rsid w:val="001217AF"/>
    <w:rsid w:val="00131BB4"/>
    <w:rsid w:val="001440A5"/>
    <w:rsid w:val="001507E0"/>
    <w:rsid w:val="001518D2"/>
    <w:rsid w:val="00154BF8"/>
    <w:rsid w:val="00162D3C"/>
    <w:rsid w:val="00173E4D"/>
    <w:rsid w:val="00183307"/>
    <w:rsid w:val="00185977"/>
    <w:rsid w:val="001A087C"/>
    <w:rsid w:val="001A4102"/>
    <w:rsid w:val="001A5FF7"/>
    <w:rsid w:val="001A68F3"/>
    <w:rsid w:val="001B6644"/>
    <w:rsid w:val="001B7209"/>
    <w:rsid w:val="001E0DB6"/>
    <w:rsid w:val="00220B47"/>
    <w:rsid w:val="002221FA"/>
    <w:rsid w:val="002277CE"/>
    <w:rsid w:val="0023665E"/>
    <w:rsid w:val="002455A3"/>
    <w:rsid w:val="002464E1"/>
    <w:rsid w:val="0025108B"/>
    <w:rsid w:val="00266DA1"/>
    <w:rsid w:val="002679AB"/>
    <w:rsid w:val="00272BBC"/>
    <w:rsid w:val="00275D6D"/>
    <w:rsid w:val="00283EDA"/>
    <w:rsid w:val="002856A4"/>
    <w:rsid w:val="00287487"/>
    <w:rsid w:val="002942D4"/>
    <w:rsid w:val="00295D94"/>
    <w:rsid w:val="002A15FF"/>
    <w:rsid w:val="002B780F"/>
    <w:rsid w:val="002C35A7"/>
    <w:rsid w:val="002C35F7"/>
    <w:rsid w:val="002D02B5"/>
    <w:rsid w:val="002D3FCC"/>
    <w:rsid w:val="003232E6"/>
    <w:rsid w:val="00331046"/>
    <w:rsid w:val="0033663C"/>
    <w:rsid w:val="003452F8"/>
    <w:rsid w:val="00347DD8"/>
    <w:rsid w:val="0035331A"/>
    <w:rsid w:val="003579F0"/>
    <w:rsid w:val="00362A07"/>
    <w:rsid w:val="00376036"/>
    <w:rsid w:val="00380325"/>
    <w:rsid w:val="003841CD"/>
    <w:rsid w:val="00385F9B"/>
    <w:rsid w:val="003863A4"/>
    <w:rsid w:val="003A008D"/>
    <w:rsid w:val="003A01E3"/>
    <w:rsid w:val="003A0CAE"/>
    <w:rsid w:val="003A4C8D"/>
    <w:rsid w:val="003A5A04"/>
    <w:rsid w:val="003A5F21"/>
    <w:rsid w:val="003C1FF5"/>
    <w:rsid w:val="003E25C3"/>
    <w:rsid w:val="003E3BBE"/>
    <w:rsid w:val="003F2015"/>
    <w:rsid w:val="003F4519"/>
    <w:rsid w:val="00413B25"/>
    <w:rsid w:val="004141B9"/>
    <w:rsid w:val="0041759C"/>
    <w:rsid w:val="00436A09"/>
    <w:rsid w:val="004379F7"/>
    <w:rsid w:val="00441543"/>
    <w:rsid w:val="00442BBF"/>
    <w:rsid w:val="00450AEC"/>
    <w:rsid w:val="0045241B"/>
    <w:rsid w:val="0045512D"/>
    <w:rsid w:val="00474F3C"/>
    <w:rsid w:val="004758A9"/>
    <w:rsid w:val="00477410"/>
    <w:rsid w:val="0048736A"/>
    <w:rsid w:val="00492384"/>
    <w:rsid w:val="00493014"/>
    <w:rsid w:val="00493ADA"/>
    <w:rsid w:val="00496A8A"/>
    <w:rsid w:val="004A0520"/>
    <w:rsid w:val="004B0759"/>
    <w:rsid w:val="004B4B73"/>
    <w:rsid w:val="004B5D73"/>
    <w:rsid w:val="004C317E"/>
    <w:rsid w:val="004C7D1B"/>
    <w:rsid w:val="004D00F6"/>
    <w:rsid w:val="004D07E6"/>
    <w:rsid w:val="004D109A"/>
    <w:rsid w:val="004D5525"/>
    <w:rsid w:val="004E09B5"/>
    <w:rsid w:val="004E6368"/>
    <w:rsid w:val="004F7154"/>
    <w:rsid w:val="005005F1"/>
    <w:rsid w:val="0050307A"/>
    <w:rsid w:val="005216BC"/>
    <w:rsid w:val="00530878"/>
    <w:rsid w:val="005337E3"/>
    <w:rsid w:val="00547483"/>
    <w:rsid w:val="00552E17"/>
    <w:rsid w:val="00562896"/>
    <w:rsid w:val="00573D7C"/>
    <w:rsid w:val="00576364"/>
    <w:rsid w:val="00590AF0"/>
    <w:rsid w:val="0059680E"/>
    <w:rsid w:val="005C2B0B"/>
    <w:rsid w:val="005C33DB"/>
    <w:rsid w:val="005C49BE"/>
    <w:rsid w:val="005D03EE"/>
    <w:rsid w:val="005D1ACA"/>
    <w:rsid w:val="005D6C91"/>
    <w:rsid w:val="005E09D6"/>
    <w:rsid w:val="005F38B5"/>
    <w:rsid w:val="005F6C6A"/>
    <w:rsid w:val="005F7025"/>
    <w:rsid w:val="00600005"/>
    <w:rsid w:val="00600CC0"/>
    <w:rsid w:val="0060527E"/>
    <w:rsid w:val="00631445"/>
    <w:rsid w:val="00637B9B"/>
    <w:rsid w:val="00651372"/>
    <w:rsid w:val="00657DBD"/>
    <w:rsid w:val="00662FAF"/>
    <w:rsid w:val="00665AC4"/>
    <w:rsid w:val="00666B2C"/>
    <w:rsid w:val="006679F7"/>
    <w:rsid w:val="006808AE"/>
    <w:rsid w:val="006820CC"/>
    <w:rsid w:val="0069276B"/>
    <w:rsid w:val="00695418"/>
    <w:rsid w:val="006B56AB"/>
    <w:rsid w:val="006D7801"/>
    <w:rsid w:val="006E6860"/>
    <w:rsid w:val="006F2C9A"/>
    <w:rsid w:val="00704705"/>
    <w:rsid w:val="00707565"/>
    <w:rsid w:val="00725DA6"/>
    <w:rsid w:val="00730D8C"/>
    <w:rsid w:val="00774557"/>
    <w:rsid w:val="00782CFD"/>
    <w:rsid w:val="00784F10"/>
    <w:rsid w:val="00785080"/>
    <w:rsid w:val="00792F5B"/>
    <w:rsid w:val="007A4D81"/>
    <w:rsid w:val="007A66FB"/>
    <w:rsid w:val="007B45B8"/>
    <w:rsid w:val="007B4AB8"/>
    <w:rsid w:val="007B5054"/>
    <w:rsid w:val="007B7608"/>
    <w:rsid w:val="007C0095"/>
    <w:rsid w:val="007C2547"/>
    <w:rsid w:val="007C3AE1"/>
    <w:rsid w:val="007D0796"/>
    <w:rsid w:val="007D5EB0"/>
    <w:rsid w:val="007E292B"/>
    <w:rsid w:val="007E7591"/>
    <w:rsid w:val="007F6AC8"/>
    <w:rsid w:val="00807A15"/>
    <w:rsid w:val="00811C7B"/>
    <w:rsid w:val="0082695C"/>
    <w:rsid w:val="008302E0"/>
    <w:rsid w:val="00844CA3"/>
    <w:rsid w:val="00856437"/>
    <w:rsid w:val="00862AC6"/>
    <w:rsid w:val="008730F4"/>
    <w:rsid w:val="00894413"/>
    <w:rsid w:val="008A464C"/>
    <w:rsid w:val="008B073B"/>
    <w:rsid w:val="008C5757"/>
    <w:rsid w:val="008D5626"/>
    <w:rsid w:val="008D77CF"/>
    <w:rsid w:val="008D7838"/>
    <w:rsid w:val="008F41D9"/>
    <w:rsid w:val="00900773"/>
    <w:rsid w:val="0090383A"/>
    <w:rsid w:val="00906023"/>
    <w:rsid w:val="009309A5"/>
    <w:rsid w:val="00930D48"/>
    <w:rsid w:val="00931004"/>
    <w:rsid w:val="00940437"/>
    <w:rsid w:val="00954436"/>
    <w:rsid w:val="00977699"/>
    <w:rsid w:val="00984D08"/>
    <w:rsid w:val="00990FE7"/>
    <w:rsid w:val="00991D39"/>
    <w:rsid w:val="00994E10"/>
    <w:rsid w:val="00994F5A"/>
    <w:rsid w:val="009A6B59"/>
    <w:rsid w:val="009C514A"/>
    <w:rsid w:val="009C68A0"/>
    <w:rsid w:val="009D1A83"/>
    <w:rsid w:val="009D3ED7"/>
    <w:rsid w:val="009E569F"/>
    <w:rsid w:val="009F294A"/>
    <w:rsid w:val="00A04727"/>
    <w:rsid w:val="00A15D5C"/>
    <w:rsid w:val="00A23C8C"/>
    <w:rsid w:val="00A25812"/>
    <w:rsid w:val="00A27171"/>
    <w:rsid w:val="00A357AC"/>
    <w:rsid w:val="00A404E8"/>
    <w:rsid w:val="00A405EB"/>
    <w:rsid w:val="00A42584"/>
    <w:rsid w:val="00A46800"/>
    <w:rsid w:val="00A74947"/>
    <w:rsid w:val="00A769DE"/>
    <w:rsid w:val="00AB2791"/>
    <w:rsid w:val="00AD685A"/>
    <w:rsid w:val="00AD719C"/>
    <w:rsid w:val="00B11DC0"/>
    <w:rsid w:val="00B23FC7"/>
    <w:rsid w:val="00B318A2"/>
    <w:rsid w:val="00B34D10"/>
    <w:rsid w:val="00B34E9C"/>
    <w:rsid w:val="00B56CEB"/>
    <w:rsid w:val="00B60088"/>
    <w:rsid w:val="00B6068E"/>
    <w:rsid w:val="00B6123B"/>
    <w:rsid w:val="00B82C3F"/>
    <w:rsid w:val="00B946E4"/>
    <w:rsid w:val="00BD3F23"/>
    <w:rsid w:val="00BF58A1"/>
    <w:rsid w:val="00C03B01"/>
    <w:rsid w:val="00C05A15"/>
    <w:rsid w:val="00C113DD"/>
    <w:rsid w:val="00C16F4C"/>
    <w:rsid w:val="00C20FAB"/>
    <w:rsid w:val="00C22CC1"/>
    <w:rsid w:val="00C24A66"/>
    <w:rsid w:val="00C36E9E"/>
    <w:rsid w:val="00C46A88"/>
    <w:rsid w:val="00C557E8"/>
    <w:rsid w:val="00C62AC0"/>
    <w:rsid w:val="00C63DE8"/>
    <w:rsid w:val="00C641D1"/>
    <w:rsid w:val="00C6492A"/>
    <w:rsid w:val="00C65462"/>
    <w:rsid w:val="00C65F3C"/>
    <w:rsid w:val="00C76F8A"/>
    <w:rsid w:val="00C8137A"/>
    <w:rsid w:val="00C948F8"/>
    <w:rsid w:val="00CA1648"/>
    <w:rsid w:val="00CA70CB"/>
    <w:rsid w:val="00CB40A9"/>
    <w:rsid w:val="00CB6A6C"/>
    <w:rsid w:val="00CC69DA"/>
    <w:rsid w:val="00CC6D3D"/>
    <w:rsid w:val="00CC79E5"/>
    <w:rsid w:val="00CE09C0"/>
    <w:rsid w:val="00CE0DA1"/>
    <w:rsid w:val="00CF6DC4"/>
    <w:rsid w:val="00D00C7E"/>
    <w:rsid w:val="00D12D63"/>
    <w:rsid w:val="00D24074"/>
    <w:rsid w:val="00D3072A"/>
    <w:rsid w:val="00D43D45"/>
    <w:rsid w:val="00D6417D"/>
    <w:rsid w:val="00D75FB2"/>
    <w:rsid w:val="00D84063"/>
    <w:rsid w:val="00D93B69"/>
    <w:rsid w:val="00DA6C24"/>
    <w:rsid w:val="00DB1288"/>
    <w:rsid w:val="00DB27D2"/>
    <w:rsid w:val="00DB51D4"/>
    <w:rsid w:val="00DC4107"/>
    <w:rsid w:val="00DD425B"/>
    <w:rsid w:val="00DD5A6B"/>
    <w:rsid w:val="00DF2A49"/>
    <w:rsid w:val="00DF7E47"/>
    <w:rsid w:val="00E0355E"/>
    <w:rsid w:val="00E040B0"/>
    <w:rsid w:val="00E04AED"/>
    <w:rsid w:val="00E204A1"/>
    <w:rsid w:val="00E233ED"/>
    <w:rsid w:val="00E26155"/>
    <w:rsid w:val="00E476DC"/>
    <w:rsid w:val="00E50E98"/>
    <w:rsid w:val="00E674E6"/>
    <w:rsid w:val="00E7416C"/>
    <w:rsid w:val="00E77D00"/>
    <w:rsid w:val="00E837ED"/>
    <w:rsid w:val="00E91799"/>
    <w:rsid w:val="00EA6F65"/>
    <w:rsid w:val="00EB6664"/>
    <w:rsid w:val="00ED1EC7"/>
    <w:rsid w:val="00ED41D6"/>
    <w:rsid w:val="00ED645E"/>
    <w:rsid w:val="00F0055A"/>
    <w:rsid w:val="00F00D94"/>
    <w:rsid w:val="00F0330B"/>
    <w:rsid w:val="00F205F3"/>
    <w:rsid w:val="00F42E8F"/>
    <w:rsid w:val="00F57E2F"/>
    <w:rsid w:val="00F736E6"/>
    <w:rsid w:val="00F84833"/>
    <w:rsid w:val="00F909C3"/>
    <w:rsid w:val="00FA704F"/>
    <w:rsid w:val="00FB12B0"/>
    <w:rsid w:val="00FB2D54"/>
    <w:rsid w:val="00FB5869"/>
    <w:rsid w:val="00FC2A5A"/>
    <w:rsid w:val="00FD13BD"/>
    <w:rsid w:val="00FD52B9"/>
    <w:rsid w:val="00FD63C7"/>
    <w:rsid w:val="00FE1438"/>
    <w:rsid w:val="00FF14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A7FDF"/>
  <w15:docId w15:val="{B88F31F9-8153-4006-974B-CC2C8340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52E17"/>
    <w:pPr>
      <w:spacing w:after="200" w:line="276" w:lineRule="auto"/>
    </w:pPr>
    <w:rPr>
      <w:rFonts w:ascii="Lucida Sans" w:hAnsi="Lucida Sans"/>
      <w:sz w:val="22"/>
      <w:szCs w:val="22"/>
      <w:lang w:eastAsia="en-US"/>
    </w:rPr>
  </w:style>
  <w:style w:type="paragraph" w:styleId="Kop1">
    <w:name w:val="heading 1"/>
    <w:basedOn w:val="Standaard"/>
    <w:next w:val="Standaard"/>
    <w:link w:val="Kop1Char"/>
    <w:uiPriority w:val="9"/>
    <w:qFormat/>
    <w:rsid w:val="00552E17"/>
    <w:pPr>
      <w:keepNext/>
      <w:spacing w:before="240" w:after="60"/>
      <w:outlineLvl w:val="0"/>
    </w:pPr>
    <w:rPr>
      <w:rFonts w:eastAsia="Times New Roman"/>
      <w:b/>
      <w:bCs/>
      <w:kern w:val="32"/>
      <w:sz w:val="32"/>
      <w:szCs w:val="32"/>
    </w:rPr>
  </w:style>
  <w:style w:type="paragraph" w:styleId="Kop2">
    <w:name w:val="heading 2"/>
    <w:basedOn w:val="Standaard"/>
    <w:next w:val="Standaard"/>
    <w:link w:val="Kop2Char"/>
    <w:uiPriority w:val="9"/>
    <w:unhideWhenUsed/>
    <w:qFormat/>
    <w:rsid w:val="00552E17"/>
    <w:pPr>
      <w:keepNext/>
      <w:spacing w:before="240" w:after="60"/>
      <w:outlineLvl w:val="1"/>
    </w:pPr>
    <w:rPr>
      <w:rFonts w:eastAsia="Times New Roman"/>
      <w:b/>
      <w:bCs/>
      <w:i/>
      <w:iCs/>
      <w:sz w:val="28"/>
      <w:szCs w:val="28"/>
    </w:rPr>
  </w:style>
  <w:style w:type="paragraph" w:styleId="Kop3">
    <w:name w:val="heading 3"/>
    <w:basedOn w:val="Standaard"/>
    <w:next w:val="Standaard"/>
    <w:link w:val="Kop3Char"/>
    <w:uiPriority w:val="9"/>
    <w:unhideWhenUsed/>
    <w:qFormat/>
    <w:rsid w:val="001B6644"/>
    <w:pPr>
      <w:keepNext/>
      <w:spacing w:before="240" w:after="60"/>
      <w:outlineLvl w:val="2"/>
    </w:pPr>
    <w:rPr>
      <w:rFonts w:eastAsiaTheme="majorEastAsia" w:cstheme="majorBidi"/>
      <w:b/>
      <w:bCs/>
      <w:sz w:val="24"/>
      <w:szCs w:val="26"/>
    </w:rPr>
  </w:style>
  <w:style w:type="paragraph" w:styleId="Kop4">
    <w:name w:val="heading 4"/>
    <w:basedOn w:val="Standaard"/>
    <w:next w:val="Standaard"/>
    <w:link w:val="Kop4Char"/>
    <w:uiPriority w:val="9"/>
    <w:unhideWhenUsed/>
    <w:qFormat/>
    <w:rsid w:val="00045581"/>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Kop5">
    <w:name w:val="heading 5"/>
    <w:basedOn w:val="Standaard"/>
    <w:next w:val="Standaard"/>
    <w:link w:val="Kop5Char"/>
    <w:uiPriority w:val="9"/>
    <w:semiHidden/>
    <w:unhideWhenUsed/>
    <w:qFormat/>
    <w:rsid w:val="00045581"/>
    <w:pPr>
      <w:keepNext/>
      <w:keepLines/>
      <w:spacing w:before="200" w:after="0"/>
      <w:outlineLvl w:val="4"/>
    </w:pPr>
    <w:rPr>
      <w:rFonts w:asciiTheme="majorHAnsi" w:eastAsiaTheme="majorEastAsia" w:hAnsiTheme="majorHAnsi" w:cstheme="majorBidi"/>
      <w:color w:val="243F60" w:themeColor="accent1" w:themeShade="7F"/>
      <w:lang w:val="en-US"/>
    </w:rPr>
  </w:style>
  <w:style w:type="paragraph" w:styleId="Kop6">
    <w:name w:val="heading 6"/>
    <w:basedOn w:val="Standaard"/>
    <w:next w:val="Standaard"/>
    <w:link w:val="Kop6Char"/>
    <w:uiPriority w:val="9"/>
    <w:semiHidden/>
    <w:unhideWhenUsed/>
    <w:qFormat/>
    <w:rsid w:val="00045581"/>
    <w:pPr>
      <w:keepNext/>
      <w:keepLines/>
      <w:spacing w:before="200" w:after="0"/>
      <w:outlineLvl w:val="5"/>
    </w:pPr>
    <w:rPr>
      <w:rFonts w:asciiTheme="majorHAnsi" w:eastAsiaTheme="majorEastAsia" w:hAnsiTheme="majorHAnsi" w:cstheme="majorBidi"/>
      <w:i/>
      <w:iCs/>
      <w:color w:val="243F60" w:themeColor="accent1" w:themeShade="7F"/>
      <w:lang w:val="en-US"/>
    </w:rPr>
  </w:style>
  <w:style w:type="paragraph" w:styleId="Kop7">
    <w:name w:val="heading 7"/>
    <w:basedOn w:val="Standaard"/>
    <w:next w:val="Standaard"/>
    <w:link w:val="Kop7Char"/>
    <w:uiPriority w:val="9"/>
    <w:semiHidden/>
    <w:unhideWhenUsed/>
    <w:qFormat/>
    <w:rsid w:val="00045581"/>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Kop8">
    <w:name w:val="heading 8"/>
    <w:basedOn w:val="Standaard"/>
    <w:next w:val="Standaard"/>
    <w:link w:val="Kop8Char"/>
    <w:uiPriority w:val="9"/>
    <w:semiHidden/>
    <w:unhideWhenUsed/>
    <w:qFormat/>
    <w:rsid w:val="00045581"/>
    <w:pPr>
      <w:keepNext/>
      <w:keepLines/>
      <w:spacing w:before="200" w:after="0"/>
      <w:outlineLvl w:val="7"/>
    </w:pPr>
    <w:rPr>
      <w:rFonts w:asciiTheme="majorHAnsi" w:eastAsiaTheme="majorEastAsia" w:hAnsiTheme="majorHAnsi" w:cstheme="majorBidi"/>
      <w:color w:val="4F81BD" w:themeColor="accent1"/>
      <w:sz w:val="20"/>
      <w:szCs w:val="20"/>
      <w:lang w:val="en-US"/>
    </w:rPr>
  </w:style>
  <w:style w:type="paragraph" w:styleId="Kop9">
    <w:name w:val="heading 9"/>
    <w:basedOn w:val="Standaard"/>
    <w:next w:val="Standaard"/>
    <w:link w:val="Kop9Char"/>
    <w:uiPriority w:val="9"/>
    <w:semiHidden/>
    <w:unhideWhenUsed/>
    <w:qFormat/>
    <w:rsid w:val="00045581"/>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52E17"/>
    <w:rPr>
      <w:rFonts w:ascii="Lucida Sans" w:eastAsia="Times New Roman" w:hAnsi="Lucida Sans"/>
      <w:b/>
      <w:bCs/>
      <w:kern w:val="32"/>
      <w:sz w:val="32"/>
      <w:szCs w:val="32"/>
      <w:lang w:eastAsia="en-US"/>
    </w:rPr>
  </w:style>
  <w:style w:type="character" w:customStyle="1" w:styleId="Kop2Char">
    <w:name w:val="Kop 2 Char"/>
    <w:link w:val="Kop2"/>
    <w:uiPriority w:val="9"/>
    <w:rsid w:val="00552E17"/>
    <w:rPr>
      <w:rFonts w:ascii="Lucida Sans" w:eastAsia="Times New Roman" w:hAnsi="Lucida Sans"/>
      <w:b/>
      <w:bCs/>
      <w:i/>
      <w:iCs/>
      <w:sz w:val="28"/>
      <w:szCs w:val="28"/>
      <w:lang w:eastAsia="en-US"/>
    </w:rPr>
  </w:style>
  <w:style w:type="character" w:customStyle="1" w:styleId="Kop3Char">
    <w:name w:val="Kop 3 Char"/>
    <w:basedOn w:val="Standaardalinea-lettertype"/>
    <w:link w:val="Kop3"/>
    <w:uiPriority w:val="9"/>
    <w:rsid w:val="001B6644"/>
    <w:rPr>
      <w:rFonts w:ascii="Lucida Sans" w:eastAsiaTheme="majorEastAsia" w:hAnsi="Lucida Sans" w:cstheme="majorBidi"/>
      <w:b/>
      <w:bCs/>
      <w:sz w:val="24"/>
      <w:szCs w:val="26"/>
      <w:lang w:eastAsia="en-US"/>
    </w:rPr>
  </w:style>
  <w:style w:type="character" w:customStyle="1" w:styleId="Kop4Char">
    <w:name w:val="Kop 4 Char"/>
    <w:basedOn w:val="Standaardalinea-lettertype"/>
    <w:link w:val="Kop4"/>
    <w:uiPriority w:val="9"/>
    <w:rsid w:val="00045581"/>
    <w:rPr>
      <w:rFonts w:asciiTheme="majorHAnsi" w:eastAsiaTheme="majorEastAsia" w:hAnsiTheme="majorHAnsi" w:cstheme="majorBidi"/>
      <w:b/>
      <w:bCs/>
      <w:i/>
      <w:iCs/>
      <w:color w:val="4F81BD" w:themeColor="accent1"/>
      <w:sz w:val="22"/>
      <w:szCs w:val="22"/>
      <w:lang w:val="en-US" w:eastAsia="en-US"/>
    </w:rPr>
  </w:style>
  <w:style w:type="character" w:customStyle="1" w:styleId="Kop5Char">
    <w:name w:val="Kop 5 Char"/>
    <w:basedOn w:val="Standaardalinea-lettertype"/>
    <w:link w:val="Kop5"/>
    <w:uiPriority w:val="9"/>
    <w:semiHidden/>
    <w:rsid w:val="00045581"/>
    <w:rPr>
      <w:rFonts w:asciiTheme="majorHAnsi" w:eastAsiaTheme="majorEastAsia" w:hAnsiTheme="majorHAnsi" w:cstheme="majorBidi"/>
      <w:color w:val="243F60" w:themeColor="accent1" w:themeShade="7F"/>
      <w:sz w:val="22"/>
      <w:szCs w:val="22"/>
      <w:lang w:val="en-US" w:eastAsia="en-US"/>
    </w:rPr>
  </w:style>
  <w:style w:type="character" w:customStyle="1" w:styleId="Kop6Char">
    <w:name w:val="Kop 6 Char"/>
    <w:basedOn w:val="Standaardalinea-lettertype"/>
    <w:link w:val="Kop6"/>
    <w:uiPriority w:val="9"/>
    <w:semiHidden/>
    <w:rsid w:val="00045581"/>
    <w:rPr>
      <w:rFonts w:asciiTheme="majorHAnsi" w:eastAsiaTheme="majorEastAsia" w:hAnsiTheme="majorHAnsi" w:cstheme="majorBidi"/>
      <w:i/>
      <w:iCs/>
      <w:color w:val="243F60" w:themeColor="accent1" w:themeShade="7F"/>
      <w:sz w:val="22"/>
      <w:szCs w:val="22"/>
      <w:lang w:val="en-US" w:eastAsia="en-US"/>
    </w:rPr>
  </w:style>
  <w:style w:type="character" w:customStyle="1" w:styleId="Kop7Char">
    <w:name w:val="Kop 7 Char"/>
    <w:basedOn w:val="Standaardalinea-lettertype"/>
    <w:link w:val="Kop7"/>
    <w:uiPriority w:val="9"/>
    <w:semiHidden/>
    <w:rsid w:val="00045581"/>
    <w:rPr>
      <w:rFonts w:asciiTheme="majorHAnsi" w:eastAsiaTheme="majorEastAsia" w:hAnsiTheme="majorHAnsi" w:cstheme="majorBidi"/>
      <w:i/>
      <w:iCs/>
      <w:color w:val="404040" w:themeColor="text1" w:themeTint="BF"/>
      <w:sz w:val="22"/>
      <w:szCs w:val="22"/>
      <w:lang w:val="en-US" w:eastAsia="en-US"/>
    </w:rPr>
  </w:style>
  <w:style w:type="character" w:customStyle="1" w:styleId="Kop8Char">
    <w:name w:val="Kop 8 Char"/>
    <w:basedOn w:val="Standaardalinea-lettertype"/>
    <w:link w:val="Kop8"/>
    <w:uiPriority w:val="9"/>
    <w:semiHidden/>
    <w:rsid w:val="00045581"/>
    <w:rPr>
      <w:rFonts w:asciiTheme="majorHAnsi" w:eastAsiaTheme="majorEastAsia" w:hAnsiTheme="majorHAnsi" w:cstheme="majorBidi"/>
      <w:color w:val="4F81BD" w:themeColor="accent1"/>
      <w:lang w:val="en-US" w:eastAsia="en-US"/>
    </w:rPr>
  </w:style>
  <w:style w:type="character" w:customStyle="1" w:styleId="Kop9Char">
    <w:name w:val="Kop 9 Char"/>
    <w:basedOn w:val="Standaardalinea-lettertype"/>
    <w:link w:val="Kop9"/>
    <w:uiPriority w:val="9"/>
    <w:semiHidden/>
    <w:rsid w:val="00045581"/>
    <w:rPr>
      <w:rFonts w:asciiTheme="majorHAnsi" w:eastAsiaTheme="majorEastAsia" w:hAnsiTheme="majorHAnsi" w:cstheme="majorBidi"/>
      <w:i/>
      <w:iCs/>
      <w:color w:val="404040" w:themeColor="text1" w:themeTint="BF"/>
      <w:lang w:val="en-US" w:eastAsia="en-US"/>
    </w:rPr>
  </w:style>
  <w:style w:type="paragraph" w:styleId="Kopvaninhoudsopgave">
    <w:name w:val="TOC Heading"/>
    <w:basedOn w:val="Kop1"/>
    <w:next w:val="Standaard"/>
    <w:uiPriority w:val="39"/>
    <w:unhideWhenUsed/>
    <w:qFormat/>
    <w:rsid w:val="00E040B0"/>
    <w:pPr>
      <w:keepLines/>
      <w:spacing w:before="480" w:after="0"/>
      <w:outlineLvl w:val="9"/>
    </w:pPr>
    <w:rPr>
      <w:color w:val="00325F"/>
      <w:kern w:val="0"/>
      <w:sz w:val="28"/>
      <w:szCs w:val="28"/>
      <w:lang w:eastAsia="nl-NL"/>
    </w:rPr>
  </w:style>
  <w:style w:type="paragraph" w:styleId="Inhopg1">
    <w:name w:val="toc 1"/>
    <w:basedOn w:val="Standaard"/>
    <w:next w:val="Standaard"/>
    <w:autoRedefine/>
    <w:uiPriority w:val="39"/>
    <w:unhideWhenUsed/>
    <w:rsid w:val="002942D4"/>
  </w:style>
  <w:style w:type="character" w:styleId="Hyperlink">
    <w:name w:val="Hyperlink"/>
    <w:uiPriority w:val="99"/>
    <w:unhideWhenUsed/>
    <w:rsid w:val="002942D4"/>
    <w:rPr>
      <w:color w:val="0000FF"/>
      <w:u w:val="single"/>
    </w:rPr>
  </w:style>
  <w:style w:type="paragraph" w:styleId="Koptekst">
    <w:name w:val="header"/>
    <w:basedOn w:val="Standaard"/>
    <w:link w:val="KoptekstChar"/>
    <w:uiPriority w:val="99"/>
    <w:unhideWhenUsed/>
    <w:rsid w:val="002942D4"/>
    <w:pPr>
      <w:tabs>
        <w:tab w:val="center" w:pos="4536"/>
        <w:tab w:val="right" w:pos="9072"/>
      </w:tabs>
    </w:pPr>
  </w:style>
  <w:style w:type="character" w:customStyle="1" w:styleId="KoptekstChar">
    <w:name w:val="Koptekst Char"/>
    <w:link w:val="Koptekst"/>
    <w:uiPriority w:val="99"/>
    <w:rsid w:val="002942D4"/>
    <w:rPr>
      <w:sz w:val="22"/>
      <w:szCs w:val="22"/>
      <w:lang w:eastAsia="en-US"/>
    </w:rPr>
  </w:style>
  <w:style w:type="paragraph" w:styleId="Voettekst">
    <w:name w:val="footer"/>
    <w:basedOn w:val="Standaard"/>
    <w:link w:val="VoettekstChar"/>
    <w:uiPriority w:val="99"/>
    <w:unhideWhenUsed/>
    <w:rsid w:val="002942D4"/>
    <w:pPr>
      <w:tabs>
        <w:tab w:val="center" w:pos="4536"/>
        <w:tab w:val="right" w:pos="9072"/>
      </w:tabs>
    </w:pPr>
  </w:style>
  <w:style w:type="character" w:customStyle="1" w:styleId="VoettekstChar">
    <w:name w:val="Voettekst Char"/>
    <w:link w:val="Voettekst"/>
    <w:uiPriority w:val="99"/>
    <w:rsid w:val="002942D4"/>
    <w:rPr>
      <w:sz w:val="22"/>
      <w:szCs w:val="22"/>
      <w:lang w:eastAsia="en-US"/>
    </w:rPr>
  </w:style>
  <w:style w:type="paragraph" w:styleId="Geenafstand">
    <w:name w:val="No Spacing"/>
    <w:uiPriority w:val="1"/>
    <w:qFormat/>
    <w:rsid w:val="00436A09"/>
    <w:rPr>
      <w:sz w:val="22"/>
      <w:szCs w:val="22"/>
      <w:lang w:eastAsia="en-US"/>
    </w:rPr>
  </w:style>
  <w:style w:type="table" w:styleId="Tabelraster">
    <w:name w:val="Table Grid"/>
    <w:basedOn w:val="Standaardtabel"/>
    <w:uiPriority w:val="59"/>
    <w:rsid w:val="001A6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24074"/>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D24074"/>
    <w:rPr>
      <w:rFonts w:ascii="Tahoma" w:hAnsi="Tahoma" w:cs="Tahoma"/>
      <w:sz w:val="16"/>
      <w:szCs w:val="16"/>
      <w:lang w:eastAsia="en-US"/>
    </w:rPr>
  </w:style>
  <w:style w:type="paragraph" w:styleId="Titel">
    <w:name w:val="Title"/>
    <w:basedOn w:val="Lijst"/>
    <w:next w:val="Standaard"/>
    <w:link w:val="TitelChar"/>
    <w:uiPriority w:val="10"/>
    <w:qFormat/>
    <w:rsid w:val="00552E17"/>
    <w:pPr>
      <w:spacing w:before="240" w:after="60"/>
      <w:jc w:val="center"/>
      <w:outlineLvl w:val="0"/>
    </w:pPr>
    <w:rPr>
      <w:rFonts w:eastAsia="Times New Roman"/>
      <w:b/>
      <w:bCs/>
      <w:kern w:val="28"/>
      <w:sz w:val="32"/>
      <w:szCs w:val="32"/>
    </w:rPr>
  </w:style>
  <w:style w:type="paragraph" w:styleId="Lijst">
    <w:name w:val="List"/>
    <w:basedOn w:val="Standaard"/>
    <w:uiPriority w:val="99"/>
    <w:unhideWhenUsed/>
    <w:rsid w:val="00552E17"/>
    <w:pPr>
      <w:ind w:left="283" w:hanging="283"/>
      <w:contextualSpacing/>
    </w:pPr>
  </w:style>
  <w:style w:type="character" w:customStyle="1" w:styleId="TitelChar">
    <w:name w:val="Titel Char"/>
    <w:link w:val="Titel"/>
    <w:uiPriority w:val="10"/>
    <w:rsid w:val="00552E17"/>
    <w:rPr>
      <w:rFonts w:ascii="Lucida Sans" w:eastAsia="Times New Roman" w:hAnsi="Lucida Sans"/>
      <w:b/>
      <w:bCs/>
      <w:kern w:val="28"/>
      <w:sz w:val="32"/>
      <w:szCs w:val="32"/>
      <w:lang w:eastAsia="en-US"/>
    </w:rPr>
  </w:style>
  <w:style w:type="paragraph" w:styleId="Inhopg2">
    <w:name w:val="toc 2"/>
    <w:basedOn w:val="Standaard"/>
    <w:next w:val="Standaard"/>
    <w:autoRedefine/>
    <w:uiPriority w:val="39"/>
    <w:unhideWhenUsed/>
    <w:rsid w:val="00DD5A6B"/>
    <w:pPr>
      <w:ind w:left="220"/>
    </w:pPr>
  </w:style>
  <w:style w:type="paragraph" w:styleId="Inhopg3">
    <w:name w:val="toc 3"/>
    <w:basedOn w:val="Standaard"/>
    <w:next w:val="Standaard"/>
    <w:autoRedefine/>
    <w:uiPriority w:val="39"/>
    <w:unhideWhenUsed/>
    <w:rsid w:val="007C2547"/>
    <w:pPr>
      <w:ind w:left="440"/>
    </w:pPr>
  </w:style>
  <w:style w:type="paragraph" w:styleId="Ondertitel">
    <w:name w:val="Subtitle"/>
    <w:basedOn w:val="Standaard"/>
    <w:next w:val="Standaard"/>
    <w:link w:val="OndertitelChar"/>
    <w:uiPriority w:val="11"/>
    <w:qFormat/>
    <w:rsid w:val="00552E17"/>
    <w:pPr>
      <w:spacing w:after="60"/>
      <w:jc w:val="center"/>
      <w:outlineLvl w:val="1"/>
    </w:pPr>
    <w:rPr>
      <w:rFonts w:eastAsiaTheme="majorEastAsia" w:cstheme="majorBidi"/>
      <w:sz w:val="24"/>
      <w:szCs w:val="24"/>
    </w:rPr>
  </w:style>
  <w:style w:type="character" w:customStyle="1" w:styleId="OndertitelChar">
    <w:name w:val="Ondertitel Char"/>
    <w:basedOn w:val="Standaardalinea-lettertype"/>
    <w:link w:val="Ondertitel"/>
    <w:uiPriority w:val="11"/>
    <w:rsid w:val="00552E17"/>
    <w:rPr>
      <w:rFonts w:ascii="Lucida Sans" w:eastAsiaTheme="majorEastAsia" w:hAnsi="Lucida Sans" w:cstheme="majorBidi"/>
      <w:sz w:val="24"/>
      <w:szCs w:val="24"/>
      <w:lang w:eastAsia="en-US"/>
    </w:rPr>
  </w:style>
  <w:style w:type="paragraph" w:styleId="Lijstalinea">
    <w:name w:val="List Paragraph"/>
    <w:basedOn w:val="Standaard"/>
    <w:uiPriority w:val="34"/>
    <w:qFormat/>
    <w:rsid w:val="00FD13BD"/>
    <w:pPr>
      <w:ind w:left="720"/>
      <w:contextualSpacing/>
    </w:pPr>
  </w:style>
  <w:style w:type="paragraph" w:styleId="Plattetekst">
    <w:name w:val="Body Text"/>
    <w:basedOn w:val="Standaard"/>
    <w:link w:val="PlattetekstChar"/>
    <w:uiPriority w:val="99"/>
    <w:unhideWhenUsed/>
    <w:rsid w:val="00045581"/>
    <w:pPr>
      <w:spacing w:after="120"/>
    </w:pPr>
    <w:rPr>
      <w:rFonts w:asciiTheme="minorHAnsi" w:eastAsiaTheme="minorEastAsia" w:hAnsiTheme="minorHAnsi" w:cstheme="minorBidi"/>
      <w:lang w:val="en-US"/>
    </w:rPr>
  </w:style>
  <w:style w:type="character" w:customStyle="1" w:styleId="PlattetekstChar">
    <w:name w:val="Platte tekst Char"/>
    <w:basedOn w:val="Standaardalinea-lettertype"/>
    <w:link w:val="Plattetekst"/>
    <w:uiPriority w:val="99"/>
    <w:rsid w:val="00045581"/>
    <w:rPr>
      <w:rFonts w:asciiTheme="minorHAnsi" w:eastAsiaTheme="minorEastAsia" w:hAnsiTheme="minorHAnsi" w:cstheme="minorBidi"/>
      <w:sz w:val="22"/>
      <w:szCs w:val="22"/>
      <w:lang w:val="en-US" w:eastAsia="en-US"/>
    </w:rPr>
  </w:style>
  <w:style w:type="paragraph" w:styleId="Plattetekst2">
    <w:name w:val="Body Text 2"/>
    <w:basedOn w:val="Standaard"/>
    <w:link w:val="Plattetekst2Char"/>
    <w:uiPriority w:val="99"/>
    <w:unhideWhenUsed/>
    <w:rsid w:val="00045581"/>
    <w:pPr>
      <w:spacing w:after="120" w:line="480" w:lineRule="auto"/>
    </w:pPr>
    <w:rPr>
      <w:rFonts w:asciiTheme="minorHAnsi" w:eastAsiaTheme="minorEastAsia" w:hAnsiTheme="minorHAnsi" w:cstheme="minorBidi"/>
      <w:lang w:val="en-US"/>
    </w:rPr>
  </w:style>
  <w:style w:type="character" w:customStyle="1" w:styleId="Plattetekst2Char">
    <w:name w:val="Platte tekst 2 Char"/>
    <w:basedOn w:val="Standaardalinea-lettertype"/>
    <w:link w:val="Plattetekst2"/>
    <w:uiPriority w:val="99"/>
    <w:rsid w:val="00045581"/>
    <w:rPr>
      <w:rFonts w:asciiTheme="minorHAnsi" w:eastAsiaTheme="minorEastAsia" w:hAnsiTheme="minorHAnsi" w:cstheme="minorBidi"/>
      <w:sz w:val="22"/>
      <w:szCs w:val="22"/>
      <w:lang w:val="en-US" w:eastAsia="en-US"/>
    </w:rPr>
  </w:style>
  <w:style w:type="paragraph" w:styleId="Plattetekst3">
    <w:name w:val="Body Text 3"/>
    <w:basedOn w:val="Standaard"/>
    <w:link w:val="Plattetekst3Char"/>
    <w:uiPriority w:val="99"/>
    <w:unhideWhenUsed/>
    <w:rsid w:val="00045581"/>
    <w:pPr>
      <w:spacing w:after="120"/>
    </w:pPr>
    <w:rPr>
      <w:rFonts w:asciiTheme="minorHAnsi" w:eastAsiaTheme="minorEastAsia" w:hAnsiTheme="minorHAnsi" w:cstheme="minorBidi"/>
      <w:sz w:val="16"/>
      <w:szCs w:val="16"/>
      <w:lang w:val="en-US"/>
    </w:rPr>
  </w:style>
  <w:style w:type="character" w:customStyle="1" w:styleId="Plattetekst3Char">
    <w:name w:val="Platte tekst 3 Char"/>
    <w:basedOn w:val="Standaardalinea-lettertype"/>
    <w:link w:val="Plattetekst3"/>
    <w:uiPriority w:val="99"/>
    <w:rsid w:val="00045581"/>
    <w:rPr>
      <w:rFonts w:asciiTheme="minorHAnsi" w:eastAsiaTheme="minorEastAsia" w:hAnsiTheme="minorHAnsi" w:cstheme="minorBidi"/>
      <w:sz w:val="16"/>
      <w:szCs w:val="16"/>
      <w:lang w:val="en-US" w:eastAsia="en-US"/>
    </w:rPr>
  </w:style>
  <w:style w:type="paragraph" w:styleId="Lijst2">
    <w:name w:val="List 2"/>
    <w:basedOn w:val="Standaard"/>
    <w:uiPriority w:val="99"/>
    <w:unhideWhenUsed/>
    <w:rsid w:val="00045581"/>
    <w:pPr>
      <w:ind w:left="720" w:hanging="360"/>
      <w:contextualSpacing/>
    </w:pPr>
    <w:rPr>
      <w:rFonts w:asciiTheme="minorHAnsi" w:eastAsiaTheme="minorEastAsia" w:hAnsiTheme="minorHAnsi" w:cstheme="minorBidi"/>
      <w:lang w:val="en-US"/>
    </w:rPr>
  </w:style>
  <w:style w:type="paragraph" w:styleId="Lijst3">
    <w:name w:val="List 3"/>
    <w:basedOn w:val="Standaard"/>
    <w:uiPriority w:val="99"/>
    <w:unhideWhenUsed/>
    <w:rsid w:val="00045581"/>
    <w:pPr>
      <w:ind w:left="1080" w:hanging="360"/>
      <w:contextualSpacing/>
    </w:pPr>
    <w:rPr>
      <w:rFonts w:asciiTheme="minorHAnsi" w:eastAsiaTheme="minorEastAsia" w:hAnsiTheme="minorHAnsi" w:cstheme="minorBidi"/>
      <w:lang w:val="en-US"/>
    </w:rPr>
  </w:style>
  <w:style w:type="paragraph" w:styleId="Lijstopsomteken">
    <w:name w:val="List Bullet"/>
    <w:basedOn w:val="Standaard"/>
    <w:uiPriority w:val="99"/>
    <w:unhideWhenUsed/>
    <w:rsid w:val="00045581"/>
    <w:pPr>
      <w:numPr>
        <w:numId w:val="21"/>
      </w:numPr>
      <w:contextualSpacing/>
    </w:pPr>
    <w:rPr>
      <w:rFonts w:asciiTheme="minorHAnsi" w:eastAsiaTheme="minorEastAsia" w:hAnsiTheme="minorHAnsi" w:cstheme="minorBidi"/>
      <w:lang w:val="en-US"/>
    </w:rPr>
  </w:style>
  <w:style w:type="paragraph" w:styleId="Lijstopsomteken2">
    <w:name w:val="List Bullet 2"/>
    <w:basedOn w:val="Standaard"/>
    <w:uiPriority w:val="99"/>
    <w:unhideWhenUsed/>
    <w:rsid w:val="00045581"/>
    <w:pPr>
      <w:numPr>
        <w:numId w:val="22"/>
      </w:numPr>
      <w:contextualSpacing/>
    </w:pPr>
    <w:rPr>
      <w:rFonts w:asciiTheme="minorHAnsi" w:eastAsiaTheme="minorEastAsia" w:hAnsiTheme="minorHAnsi" w:cstheme="minorBidi"/>
      <w:lang w:val="en-US"/>
    </w:rPr>
  </w:style>
  <w:style w:type="paragraph" w:styleId="Lijstopsomteken3">
    <w:name w:val="List Bullet 3"/>
    <w:basedOn w:val="Standaard"/>
    <w:uiPriority w:val="99"/>
    <w:unhideWhenUsed/>
    <w:rsid w:val="00045581"/>
    <w:pPr>
      <w:numPr>
        <w:numId w:val="23"/>
      </w:numPr>
      <w:contextualSpacing/>
    </w:pPr>
    <w:rPr>
      <w:rFonts w:asciiTheme="minorHAnsi" w:eastAsiaTheme="minorEastAsia" w:hAnsiTheme="minorHAnsi" w:cstheme="minorBidi"/>
      <w:lang w:val="en-US"/>
    </w:rPr>
  </w:style>
  <w:style w:type="paragraph" w:styleId="Lijstnummering">
    <w:name w:val="List Number"/>
    <w:basedOn w:val="Standaard"/>
    <w:uiPriority w:val="99"/>
    <w:unhideWhenUsed/>
    <w:rsid w:val="00045581"/>
    <w:pPr>
      <w:numPr>
        <w:numId w:val="25"/>
      </w:numPr>
      <w:contextualSpacing/>
    </w:pPr>
    <w:rPr>
      <w:rFonts w:asciiTheme="minorHAnsi" w:eastAsiaTheme="minorEastAsia" w:hAnsiTheme="minorHAnsi" w:cstheme="minorBidi"/>
      <w:lang w:val="en-US"/>
    </w:rPr>
  </w:style>
  <w:style w:type="paragraph" w:styleId="Lijstnummering2">
    <w:name w:val="List Number 2"/>
    <w:basedOn w:val="Standaard"/>
    <w:uiPriority w:val="99"/>
    <w:unhideWhenUsed/>
    <w:rsid w:val="00045581"/>
    <w:pPr>
      <w:numPr>
        <w:numId w:val="26"/>
      </w:numPr>
      <w:contextualSpacing/>
    </w:pPr>
    <w:rPr>
      <w:rFonts w:asciiTheme="minorHAnsi" w:eastAsiaTheme="minorEastAsia" w:hAnsiTheme="minorHAnsi" w:cstheme="minorBidi"/>
      <w:lang w:val="en-US"/>
    </w:rPr>
  </w:style>
  <w:style w:type="paragraph" w:styleId="Lijstnummering3">
    <w:name w:val="List Number 3"/>
    <w:basedOn w:val="Standaard"/>
    <w:uiPriority w:val="99"/>
    <w:unhideWhenUsed/>
    <w:rsid w:val="00045581"/>
    <w:pPr>
      <w:numPr>
        <w:numId w:val="27"/>
      </w:numPr>
      <w:contextualSpacing/>
    </w:pPr>
    <w:rPr>
      <w:rFonts w:asciiTheme="minorHAnsi" w:eastAsiaTheme="minorEastAsia" w:hAnsiTheme="minorHAnsi" w:cstheme="minorBidi"/>
      <w:lang w:val="en-US"/>
    </w:rPr>
  </w:style>
  <w:style w:type="paragraph" w:styleId="Lijstvoortzetting">
    <w:name w:val="List Continue"/>
    <w:basedOn w:val="Standaard"/>
    <w:uiPriority w:val="99"/>
    <w:unhideWhenUsed/>
    <w:rsid w:val="00045581"/>
    <w:pPr>
      <w:spacing w:after="120"/>
      <w:ind w:left="360"/>
      <w:contextualSpacing/>
    </w:pPr>
    <w:rPr>
      <w:rFonts w:asciiTheme="minorHAnsi" w:eastAsiaTheme="minorEastAsia" w:hAnsiTheme="minorHAnsi" w:cstheme="minorBidi"/>
      <w:lang w:val="en-US"/>
    </w:rPr>
  </w:style>
  <w:style w:type="paragraph" w:styleId="Lijstvoortzetting2">
    <w:name w:val="List Continue 2"/>
    <w:basedOn w:val="Standaard"/>
    <w:uiPriority w:val="99"/>
    <w:unhideWhenUsed/>
    <w:rsid w:val="00045581"/>
    <w:pPr>
      <w:spacing w:after="120"/>
      <w:ind w:left="720"/>
      <w:contextualSpacing/>
    </w:pPr>
    <w:rPr>
      <w:rFonts w:asciiTheme="minorHAnsi" w:eastAsiaTheme="minorEastAsia" w:hAnsiTheme="minorHAnsi" w:cstheme="minorBidi"/>
      <w:lang w:val="en-US"/>
    </w:rPr>
  </w:style>
  <w:style w:type="paragraph" w:styleId="Lijstvoortzetting3">
    <w:name w:val="List Continue 3"/>
    <w:basedOn w:val="Standaard"/>
    <w:uiPriority w:val="99"/>
    <w:unhideWhenUsed/>
    <w:rsid w:val="00045581"/>
    <w:pPr>
      <w:spacing w:after="120"/>
      <w:ind w:left="1080"/>
      <w:contextualSpacing/>
    </w:pPr>
    <w:rPr>
      <w:rFonts w:asciiTheme="minorHAnsi" w:eastAsiaTheme="minorEastAsia" w:hAnsiTheme="minorHAnsi" w:cstheme="minorBidi"/>
      <w:lang w:val="en-US"/>
    </w:rPr>
  </w:style>
  <w:style w:type="paragraph" w:styleId="Macrotekst">
    <w:name w:val="macro"/>
    <w:link w:val="MacrotekstChar"/>
    <w:uiPriority w:val="99"/>
    <w:unhideWhenUsed/>
    <w:rsid w:val="0004558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customStyle="1" w:styleId="MacrotekstChar">
    <w:name w:val="Macrotekst Char"/>
    <w:basedOn w:val="Standaardalinea-lettertype"/>
    <w:link w:val="Macrotekst"/>
    <w:uiPriority w:val="99"/>
    <w:rsid w:val="00045581"/>
    <w:rPr>
      <w:rFonts w:ascii="Courier" w:eastAsiaTheme="minorEastAsia" w:hAnsi="Courier" w:cstheme="minorBidi"/>
      <w:lang w:val="en-US" w:eastAsia="en-US"/>
    </w:rPr>
  </w:style>
  <w:style w:type="paragraph" w:styleId="Citaat">
    <w:name w:val="Quote"/>
    <w:basedOn w:val="Standaard"/>
    <w:next w:val="Standaard"/>
    <w:link w:val="CitaatChar"/>
    <w:uiPriority w:val="29"/>
    <w:qFormat/>
    <w:rsid w:val="00045581"/>
    <w:rPr>
      <w:rFonts w:asciiTheme="minorHAnsi" w:eastAsiaTheme="minorEastAsia" w:hAnsiTheme="minorHAnsi" w:cstheme="minorBidi"/>
      <w:i/>
      <w:iCs/>
      <w:color w:val="000000" w:themeColor="text1"/>
      <w:lang w:val="en-US"/>
    </w:rPr>
  </w:style>
  <w:style w:type="character" w:customStyle="1" w:styleId="CitaatChar">
    <w:name w:val="Citaat Char"/>
    <w:basedOn w:val="Standaardalinea-lettertype"/>
    <w:link w:val="Citaat"/>
    <w:uiPriority w:val="29"/>
    <w:rsid w:val="00045581"/>
    <w:rPr>
      <w:rFonts w:asciiTheme="minorHAnsi" w:eastAsiaTheme="minorEastAsia" w:hAnsiTheme="minorHAnsi" w:cstheme="minorBidi"/>
      <w:i/>
      <w:iCs/>
      <w:color w:val="000000" w:themeColor="text1"/>
      <w:sz w:val="22"/>
      <w:szCs w:val="22"/>
      <w:lang w:val="en-US" w:eastAsia="en-US"/>
    </w:rPr>
  </w:style>
  <w:style w:type="paragraph" w:styleId="Bijschrift">
    <w:name w:val="caption"/>
    <w:basedOn w:val="Standaard"/>
    <w:next w:val="Standaard"/>
    <w:uiPriority w:val="35"/>
    <w:semiHidden/>
    <w:unhideWhenUsed/>
    <w:qFormat/>
    <w:rsid w:val="00045581"/>
    <w:pPr>
      <w:spacing w:line="240" w:lineRule="auto"/>
    </w:pPr>
    <w:rPr>
      <w:rFonts w:asciiTheme="minorHAnsi" w:eastAsiaTheme="minorEastAsia" w:hAnsiTheme="minorHAnsi" w:cstheme="minorBidi"/>
      <w:b/>
      <w:bCs/>
      <w:color w:val="4F81BD" w:themeColor="accent1"/>
      <w:sz w:val="18"/>
      <w:szCs w:val="18"/>
      <w:lang w:val="en-US"/>
    </w:rPr>
  </w:style>
  <w:style w:type="character" w:styleId="Zwaar">
    <w:name w:val="Strong"/>
    <w:basedOn w:val="Standaardalinea-lettertype"/>
    <w:uiPriority w:val="22"/>
    <w:qFormat/>
    <w:rsid w:val="00045581"/>
    <w:rPr>
      <w:b/>
      <w:bCs/>
    </w:rPr>
  </w:style>
  <w:style w:type="character" w:styleId="Nadruk">
    <w:name w:val="Emphasis"/>
    <w:basedOn w:val="Standaardalinea-lettertype"/>
    <w:uiPriority w:val="20"/>
    <w:qFormat/>
    <w:rsid w:val="00045581"/>
    <w:rPr>
      <w:i/>
      <w:iCs/>
    </w:rPr>
  </w:style>
  <w:style w:type="paragraph" w:styleId="Duidelijkcitaat">
    <w:name w:val="Intense Quote"/>
    <w:basedOn w:val="Standaard"/>
    <w:next w:val="Standaard"/>
    <w:link w:val="DuidelijkcitaatChar"/>
    <w:uiPriority w:val="30"/>
    <w:qFormat/>
    <w:rsid w:val="00045581"/>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val="en-US"/>
    </w:rPr>
  </w:style>
  <w:style w:type="character" w:customStyle="1" w:styleId="DuidelijkcitaatChar">
    <w:name w:val="Duidelijk citaat Char"/>
    <w:basedOn w:val="Standaardalinea-lettertype"/>
    <w:link w:val="Duidelijkcitaat"/>
    <w:uiPriority w:val="30"/>
    <w:rsid w:val="00045581"/>
    <w:rPr>
      <w:rFonts w:asciiTheme="minorHAnsi" w:eastAsiaTheme="minorEastAsia" w:hAnsiTheme="minorHAnsi" w:cstheme="minorBidi"/>
      <w:b/>
      <w:bCs/>
      <w:i/>
      <w:iCs/>
      <w:color w:val="4F81BD" w:themeColor="accent1"/>
      <w:sz w:val="22"/>
      <w:szCs w:val="22"/>
      <w:lang w:val="en-US" w:eastAsia="en-US"/>
    </w:rPr>
  </w:style>
  <w:style w:type="character" w:styleId="Subtielebenadrukking">
    <w:name w:val="Subtle Emphasis"/>
    <w:basedOn w:val="Standaardalinea-lettertype"/>
    <w:uiPriority w:val="19"/>
    <w:qFormat/>
    <w:rsid w:val="00045581"/>
    <w:rPr>
      <w:i/>
      <w:iCs/>
      <w:color w:val="808080" w:themeColor="text1" w:themeTint="7F"/>
    </w:rPr>
  </w:style>
  <w:style w:type="character" w:styleId="Intensievebenadrukking">
    <w:name w:val="Intense Emphasis"/>
    <w:basedOn w:val="Standaardalinea-lettertype"/>
    <w:uiPriority w:val="21"/>
    <w:qFormat/>
    <w:rsid w:val="00045581"/>
    <w:rPr>
      <w:b/>
      <w:bCs/>
      <w:i/>
      <w:iCs/>
      <w:color w:val="4F81BD" w:themeColor="accent1"/>
    </w:rPr>
  </w:style>
  <w:style w:type="character" w:styleId="Subtieleverwijzing">
    <w:name w:val="Subtle Reference"/>
    <w:basedOn w:val="Standaardalinea-lettertype"/>
    <w:uiPriority w:val="31"/>
    <w:qFormat/>
    <w:rsid w:val="00045581"/>
    <w:rPr>
      <w:smallCaps/>
      <w:color w:val="C0504D" w:themeColor="accent2"/>
      <w:u w:val="single"/>
    </w:rPr>
  </w:style>
  <w:style w:type="character" w:styleId="Intensieveverwijzing">
    <w:name w:val="Intense Reference"/>
    <w:basedOn w:val="Standaardalinea-lettertype"/>
    <w:uiPriority w:val="32"/>
    <w:qFormat/>
    <w:rsid w:val="00045581"/>
    <w:rPr>
      <w:b/>
      <w:bCs/>
      <w:smallCaps/>
      <w:color w:val="C0504D" w:themeColor="accent2"/>
      <w:spacing w:val="5"/>
      <w:u w:val="single"/>
    </w:rPr>
  </w:style>
  <w:style w:type="character" w:styleId="Titelvanboek">
    <w:name w:val="Book Title"/>
    <w:basedOn w:val="Standaardalinea-lettertype"/>
    <w:uiPriority w:val="33"/>
    <w:qFormat/>
    <w:rsid w:val="00045581"/>
    <w:rPr>
      <w:b/>
      <w:bCs/>
      <w:smallCaps/>
      <w:spacing w:val="5"/>
    </w:rPr>
  </w:style>
  <w:style w:type="table" w:styleId="Lichtearcering">
    <w:name w:val="Light Shading"/>
    <w:basedOn w:val="Standaardtabel"/>
    <w:uiPriority w:val="60"/>
    <w:rsid w:val="00045581"/>
    <w:rPr>
      <w:rFonts w:asciiTheme="minorHAnsi" w:eastAsiaTheme="minorEastAsia"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045581"/>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045581"/>
    <w:rPr>
      <w:rFonts w:asciiTheme="minorHAnsi" w:eastAsiaTheme="minorEastAsia" w:hAnsiTheme="minorHAnsi" w:cstheme="minorBidi"/>
      <w:color w:val="943634" w:themeColor="accent2" w:themeShade="BF"/>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045581"/>
    <w:rPr>
      <w:rFonts w:asciiTheme="minorHAnsi" w:eastAsiaTheme="minorEastAsia" w:hAnsiTheme="minorHAnsi" w:cstheme="minorBidi"/>
      <w:color w:val="76923C" w:themeColor="accent3" w:themeShade="BF"/>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045581"/>
    <w:rPr>
      <w:rFonts w:asciiTheme="minorHAnsi" w:eastAsiaTheme="minorEastAsia" w:hAnsiTheme="minorHAnsi" w:cstheme="minorBidi"/>
      <w:color w:val="5F497A" w:themeColor="accent4" w:themeShade="BF"/>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045581"/>
    <w:rPr>
      <w:rFonts w:asciiTheme="minorHAnsi" w:eastAsiaTheme="minorEastAsia" w:hAnsiTheme="minorHAnsi" w:cstheme="minorBidi"/>
      <w:color w:val="31849B" w:themeColor="accent5" w:themeShade="BF"/>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045581"/>
    <w:rPr>
      <w:rFonts w:asciiTheme="minorHAnsi" w:eastAsiaTheme="minorEastAsia" w:hAnsiTheme="minorHAnsi" w:cstheme="minorBidi"/>
      <w:color w:val="E36C0A" w:themeColor="accent6" w:themeShade="BF"/>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hopg4">
    <w:name w:val="toc 4"/>
    <w:basedOn w:val="Standaard"/>
    <w:next w:val="Standaard"/>
    <w:autoRedefine/>
    <w:uiPriority w:val="39"/>
    <w:unhideWhenUsed/>
    <w:rsid w:val="0069276B"/>
    <w:pPr>
      <w:spacing w:after="100" w:line="259" w:lineRule="auto"/>
      <w:ind w:left="660"/>
    </w:pPr>
    <w:rPr>
      <w:rFonts w:asciiTheme="minorHAnsi" w:eastAsiaTheme="minorEastAsia" w:hAnsiTheme="minorHAnsi" w:cstheme="minorBidi"/>
      <w:lang w:eastAsia="nl-NL"/>
    </w:rPr>
  </w:style>
  <w:style w:type="paragraph" w:styleId="Inhopg5">
    <w:name w:val="toc 5"/>
    <w:basedOn w:val="Standaard"/>
    <w:next w:val="Standaard"/>
    <w:autoRedefine/>
    <w:uiPriority w:val="39"/>
    <w:unhideWhenUsed/>
    <w:rsid w:val="0069276B"/>
    <w:pPr>
      <w:spacing w:after="100" w:line="259" w:lineRule="auto"/>
      <w:ind w:left="880"/>
    </w:pPr>
    <w:rPr>
      <w:rFonts w:asciiTheme="minorHAnsi" w:eastAsiaTheme="minorEastAsia" w:hAnsiTheme="minorHAnsi" w:cstheme="minorBidi"/>
      <w:lang w:eastAsia="nl-NL"/>
    </w:rPr>
  </w:style>
  <w:style w:type="paragraph" w:styleId="Inhopg6">
    <w:name w:val="toc 6"/>
    <w:basedOn w:val="Standaard"/>
    <w:next w:val="Standaard"/>
    <w:autoRedefine/>
    <w:uiPriority w:val="39"/>
    <w:unhideWhenUsed/>
    <w:rsid w:val="0069276B"/>
    <w:pPr>
      <w:spacing w:after="100" w:line="259" w:lineRule="auto"/>
      <w:ind w:left="1100"/>
    </w:pPr>
    <w:rPr>
      <w:rFonts w:asciiTheme="minorHAnsi" w:eastAsiaTheme="minorEastAsia" w:hAnsiTheme="minorHAnsi" w:cstheme="minorBidi"/>
      <w:lang w:eastAsia="nl-NL"/>
    </w:rPr>
  </w:style>
  <w:style w:type="paragraph" w:styleId="Inhopg7">
    <w:name w:val="toc 7"/>
    <w:basedOn w:val="Standaard"/>
    <w:next w:val="Standaard"/>
    <w:autoRedefine/>
    <w:uiPriority w:val="39"/>
    <w:unhideWhenUsed/>
    <w:rsid w:val="0069276B"/>
    <w:pPr>
      <w:spacing w:after="100" w:line="259" w:lineRule="auto"/>
      <w:ind w:left="1320"/>
    </w:pPr>
    <w:rPr>
      <w:rFonts w:asciiTheme="minorHAnsi" w:eastAsiaTheme="minorEastAsia" w:hAnsiTheme="minorHAnsi" w:cstheme="minorBidi"/>
      <w:lang w:eastAsia="nl-NL"/>
    </w:rPr>
  </w:style>
  <w:style w:type="paragraph" w:styleId="Inhopg8">
    <w:name w:val="toc 8"/>
    <w:basedOn w:val="Standaard"/>
    <w:next w:val="Standaard"/>
    <w:autoRedefine/>
    <w:uiPriority w:val="39"/>
    <w:unhideWhenUsed/>
    <w:rsid w:val="0069276B"/>
    <w:pPr>
      <w:spacing w:after="100" w:line="259" w:lineRule="auto"/>
      <w:ind w:left="1540"/>
    </w:pPr>
    <w:rPr>
      <w:rFonts w:asciiTheme="minorHAnsi" w:eastAsiaTheme="minorEastAsia" w:hAnsiTheme="minorHAnsi" w:cstheme="minorBidi"/>
      <w:lang w:eastAsia="nl-NL"/>
    </w:rPr>
  </w:style>
  <w:style w:type="paragraph" w:styleId="Inhopg9">
    <w:name w:val="toc 9"/>
    <w:basedOn w:val="Standaard"/>
    <w:next w:val="Standaard"/>
    <w:autoRedefine/>
    <w:uiPriority w:val="39"/>
    <w:unhideWhenUsed/>
    <w:rsid w:val="0069276B"/>
    <w:pPr>
      <w:spacing w:after="100" w:line="259" w:lineRule="auto"/>
      <w:ind w:left="1760"/>
    </w:pPr>
    <w:rPr>
      <w:rFonts w:asciiTheme="minorHAnsi" w:eastAsiaTheme="minorEastAsia" w:hAnsiTheme="minorHAnsi" w:cstheme="minorBidi"/>
      <w:lang w:eastAsia="nl-NL"/>
    </w:rPr>
  </w:style>
  <w:style w:type="table" w:styleId="Onopgemaaktetabel5">
    <w:name w:val="Plain Table 5"/>
    <w:basedOn w:val="Standaardtabel"/>
    <w:uiPriority w:val="45"/>
    <w:rsid w:val="00CE0D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220">
      <w:bodyDiv w:val="1"/>
      <w:marLeft w:val="0"/>
      <w:marRight w:val="0"/>
      <w:marTop w:val="0"/>
      <w:marBottom w:val="0"/>
      <w:divBdr>
        <w:top w:val="none" w:sz="0" w:space="0" w:color="auto"/>
        <w:left w:val="none" w:sz="0" w:space="0" w:color="auto"/>
        <w:bottom w:val="none" w:sz="0" w:space="0" w:color="auto"/>
        <w:right w:val="none" w:sz="0" w:space="0" w:color="auto"/>
      </w:divBdr>
    </w:div>
    <w:div w:id="146675540">
      <w:bodyDiv w:val="1"/>
      <w:marLeft w:val="0"/>
      <w:marRight w:val="0"/>
      <w:marTop w:val="0"/>
      <w:marBottom w:val="0"/>
      <w:divBdr>
        <w:top w:val="none" w:sz="0" w:space="0" w:color="auto"/>
        <w:left w:val="none" w:sz="0" w:space="0" w:color="auto"/>
        <w:bottom w:val="none" w:sz="0" w:space="0" w:color="auto"/>
        <w:right w:val="none" w:sz="0" w:space="0" w:color="auto"/>
      </w:divBdr>
    </w:div>
    <w:div w:id="172113937">
      <w:bodyDiv w:val="1"/>
      <w:marLeft w:val="0"/>
      <w:marRight w:val="0"/>
      <w:marTop w:val="0"/>
      <w:marBottom w:val="0"/>
      <w:divBdr>
        <w:top w:val="none" w:sz="0" w:space="0" w:color="auto"/>
        <w:left w:val="none" w:sz="0" w:space="0" w:color="auto"/>
        <w:bottom w:val="none" w:sz="0" w:space="0" w:color="auto"/>
        <w:right w:val="none" w:sz="0" w:space="0" w:color="auto"/>
      </w:divBdr>
    </w:div>
    <w:div w:id="258563923">
      <w:bodyDiv w:val="1"/>
      <w:marLeft w:val="0"/>
      <w:marRight w:val="0"/>
      <w:marTop w:val="0"/>
      <w:marBottom w:val="0"/>
      <w:divBdr>
        <w:top w:val="none" w:sz="0" w:space="0" w:color="auto"/>
        <w:left w:val="none" w:sz="0" w:space="0" w:color="auto"/>
        <w:bottom w:val="none" w:sz="0" w:space="0" w:color="auto"/>
        <w:right w:val="none" w:sz="0" w:space="0" w:color="auto"/>
      </w:divBdr>
    </w:div>
    <w:div w:id="288971993">
      <w:bodyDiv w:val="1"/>
      <w:marLeft w:val="0"/>
      <w:marRight w:val="0"/>
      <w:marTop w:val="0"/>
      <w:marBottom w:val="0"/>
      <w:divBdr>
        <w:top w:val="none" w:sz="0" w:space="0" w:color="auto"/>
        <w:left w:val="none" w:sz="0" w:space="0" w:color="auto"/>
        <w:bottom w:val="none" w:sz="0" w:space="0" w:color="auto"/>
        <w:right w:val="none" w:sz="0" w:space="0" w:color="auto"/>
      </w:divBdr>
    </w:div>
    <w:div w:id="422846330">
      <w:bodyDiv w:val="1"/>
      <w:marLeft w:val="0"/>
      <w:marRight w:val="0"/>
      <w:marTop w:val="0"/>
      <w:marBottom w:val="0"/>
      <w:divBdr>
        <w:top w:val="none" w:sz="0" w:space="0" w:color="auto"/>
        <w:left w:val="none" w:sz="0" w:space="0" w:color="auto"/>
        <w:bottom w:val="none" w:sz="0" w:space="0" w:color="auto"/>
        <w:right w:val="none" w:sz="0" w:space="0" w:color="auto"/>
      </w:divBdr>
    </w:div>
    <w:div w:id="459735439">
      <w:bodyDiv w:val="1"/>
      <w:marLeft w:val="0"/>
      <w:marRight w:val="0"/>
      <w:marTop w:val="0"/>
      <w:marBottom w:val="0"/>
      <w:divBdr>
        <w:top w:val="none" w:sz="0" w:space="0" w:color="auto"/>
        <w:left w:val="none" w:sz="0" w:space="0" w:color="auto"/>
        <w:bottom w:val="none" w:sz="0" w:space="0" w:color="auto"/>
        <w:right w:val="none" w:sz="0" w:space="0" w:color="auto"/>
      </w:divBdr>
    </w:div>
    <w:div w:id="489829247">
      <w:bodyDiv w:val="1"/>
      <w:marLeft w:val="0"/>
      <w:marRight w:val="0"/>
      <w:marTop w:val="0"/>
      <w:marBottom w:val="0"/>
      <w:divBdr>
        <w:top w:val="none" w:sz="0" w:space="0" w:color="auto"/>
        <w:left w:val="none" w:sz="0" w:space="0" w:color="auto"/>
        <w:bottom w:val="none" w:sz="0" w:space="0" w:color="auto"/>
        <w:right w:val="none" w:sz="0" w:space="0" w:color="auto"/>
      </w:divBdr>
    </w:div>
    <w:div w:id="674696338">
      <w:bodyDiv w:val="1"/>
      <w:marLeft w:val="0"/>
      <w:marRight w:val="0"/>
      <w:marTop w:val="0"/>
      <w:marBottom w:val="0"/>
      <w:divBdr>
        <w:top w:val="none" w:sz="0" w:space="0" w:color="auto"/>
        <w:left w:val="none" w:sz="0" w:space="0" w:color="auto"/>
        <w:bottom w:val="none" w:sz="0" w:space="0" w:color="auto"/>
        <w:right w:val="none" w:sz="0" w:space="0" w:color="auto"/>
      </w:divBdr>
    </w:div>
    <w:div w:id="855191307">
      <w:bodyDiv w:val="1"/>
      <w:marLeft w:val="0"/>
      <w:marRight w:val="0"/>
      <w:marTop w:val="0"/>
      <w:marBottom w:val="0"/>
      <w:divBdr>
        <w:top w:val="none" w:sz="0" w:space="0" w:color="auto"/>
        <w:left w:val="none" w:sz="0" w:space="0" w:color="auto"/>
        <w:bottom w:val="none" w:sz="0" w:space="0" w:color="auto"/>
        <w:right w:val="none" w:sz="0" w:space="0" w:color="auto"/>
      </w:divBdr>
    </w:div>
    <w:div w:id="899286847">
      <w:bodyDiv w:val="1"/>
      <w:marLeft w:val="0"/>
      <w:marRight w:val="0"/>
      <w:marTop w:val="0"/>
      <w:marBottom w:val="0"/>
      <w:divBdr>
        <w:top w:val="none" w:sz="0" w:space="0" w:color="auto"/>
        <w:left w:val="none" w:sz="0" w:space="0" w:color="auto"/>
        <w:bottom w:val="none" w:sz="0" w:space="0" w:color="auto"/>
        <w:right w:val="none" w:sz="0" w:space="0" w:color="auto"/>
      </w:divBdr>
    </w:div>
    <w:div w:id="1016031177">
      <w:bodyDiv w:val="1"/>
      <w:marLeft w:val="0"/>
      <w:marRight w:val="0"/>
      <w:marTop w:val="0"/>
      <w:marBottom w:val="0"/>
      <w:divBdr>
        <w:top w:val="none" w:sz="0" w:space="0" w:color="auto"/>
        <w:left w:val="none" w:sz="0" w:space="0" w:color="auto"/>
        <w:bottom w:val="none" w:sz="0" w:space="0" w:color="auto"/>
        <w:right w:val="none" w:sz="0" w:space="0" w:color="auto"/>
      </w:divBdr>
    </w:div>
    <w:div w:id="1140999829">
      <w:bodyDiv w:val="1"/>
      <w:marLeft w:val="0"/>
      <w:marRight w:val="0"/>
      <w:marTop w:val="0"/>
      <w:marBottom w:val="0"/>
      <w:divBdr>
        <w:top w:val="none" w:sz="0" w:space="0" w:color="auto"/>
        <w:left w:val="none" w:sz="0" w:space="0" w:color="auto"/>
        <w:bottom w:val="none" w:sz="0" w:space="0" w:color="auto"/>
        <w:right w:val="none" w:sz="0" w:space="0" w:color="auto"/>
      </w:divBdr>
    </w:div>
    <w:div w:id="1299339662">
      <w:bodyDiv w:val="1"/>
      <w:marLeft w:val="0"/>
      <w:marRight w:val="0"/>
      <w:marTop w:val="0"/>
      <w:marBottom w:val="0"/>
      <w:divBdr>
        <w:top w:val="none" w:sz="0" w:space="0" w:color="auto"/>
        <w:left w:val="none" w:sz="0" w:space="0" w:color="auto"/>
        <w:bottom w:val="none" w:sz="0" w:space="0" w:color="auto"/>
        <w:right w:val="none" w:sz="0" w:space="0" w:color="auto"/>
      </w:divBdr>
    </w:div>
    <w:div w:id="1325888694">
      <w:bodyDiv w:val="1"/>
      <w:marLeft w:val="0"/>
      <w:marRight w:val="0"/>
      <w:marTop w:val="0"/>
      <w:marBottom w:val="0"/>
      <w:divBdr>
        <w:top w:val="none" w:sz="0" w:space="0" w:color="auto"/>
        <w:left w:val="none" w:sz="0" w:space="0" w:color="auto"/>
        <w:bottom w:val="none" w:sz="0" w:space="0" w:color="auto"/>
        <w:right w:val="none" w:sz="0" w:space="0" w:color="auto"/>
      </w:divBdr>
    </w:div>
    <w:div w:id="1378310510">
      <w:bodyDiv w:val="1"/>
      <w:marLeft w:val="0"/>
      <w:marRight w:val="0"/>
      <w:marTop w:val="0"/>
      <w:marBottom w:val="0"/>
      <w:divBdr>
        <w:top w:val="none" w:sz="0" w:space="0" w:color="auto"/>
        <w:left w:val="none" w:sz="0" w:space="0" w:color="auto"/>
        <w:bottom w:val="none" w:sz="0" w:space="0" w:color="auto"/>
        <w:right w:val="none" w:sz="0" w:space="0" w:color="auto"/>
      </w:divBdr>
    </w:div>
    <w:div w:id="1563565264">
      <w:bodyDiv w:val="1"/>
      <w:marLeft w:val="0"/>
      <w:marRight w:val="0"/>
      <w:marTop w:val="0"/>
      <w:marBottom w:val="0"/>
      <w:divBdr>
        <w:top w:val="none" w:sz="0" w:space="0" w:color="auto"/>
        <w:left w:val="none" w:sz="0" w:space="0" w:color="auto"/>
        <w:bottom w:val="none" w:sz="0" w:space="0" w:color="auto"/>
        <w:right w:val="none" w:sz="0" w:space="0" w:color="auto"/>
      </w:divBdr>
    </w:div>
    <w:div w:id="16425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teken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3264B-8CA2-4310-B435-C4D4B709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E06C6F9F.dotm</Template>
  <TotalTime>180</TotalTime>
  <Pages>210</Pages>
  <Words>30445</Words>
  <Characters>167451</Characters>
  <Application>Microsoft Office Word</Application>
  <DocSecurity>0</DocSecurity>
  <Lines>1395</Lines>
  <Paragraphs>395</Paragraphs>
  <ScaleCrop>false</ScaleCrop>
  <HeadingPairs>
    <vt:vector size="2" baseType="variant">
      <vt:variant>
        <vt:lpstr>Titel</vt:lpstr>
      </vt:variant>
      <vt:variant>
        <vt:i4>1</vt:i4>
      </vt:variant>
    </vt:vector>
  </HeadingPairs>
  <TitlesOfParts>
    <vt:vector size="1" baseType="lpstr">
      <vt:lpstr/>
    </vt:vector>
  </TitlesOfParts>
  <Company>Provincie Noord-Holland</Company>
  <LinksUpToDate>false</LinksUpToDate>
  <CharactersWithSpaces>197501</CharactersWithSpaces>
  <SharedDoc>false</SharedDoc>
  <HLinks>
    <vt:vector size="6" baseType="variant">
      <vt:variant>
        <vt:i4>1638457</vt:i4>
      </vt:variant>
      <vt:variant>
        <vt:i4>5</vt:i4>
      </vt:variant>
      <vt:variant>
        <vt:i4>0</vt:i4>
      </vt:variant>
      <vt:variant>
        <vt:i4>5</vt:i4>
      </vt:variant>
      <vt:variant>
        <vt:lpwstr/>
      </vt:variant>
      <vt:variant>
        <vt:lpwstr>_Toc445718954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Sander Waterbeemd</dc:creator>
  <cp:lastModifiedBy>Monné, dhr. B.J. (Bart)</cp:lastModifiedBy>
  <cp:revision>14</cp:revision>
  <cp:lastPrinted>2017-11-02T14:30:00Z</cp:lastPrinted>
  <dcterms:created xsi:type="dcterms:W3CDTF">2019-07-22T15:04:00Z</dcterms:created>
  <dcterms:modified xsi:type="dcterms:W3CDTF">2019-07-30T10:27:00Z</dcterms:modified>
</cp:coreProperties>
</file>